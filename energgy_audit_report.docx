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E4415" w14:textId="77777777" w:rsidR="00D01A85" w:rsidRDefault="001F6CBE">
      <w:pPr>
        <w:pStyle w:val="a8"/>
        <w:rPr>
          <w:lang w:eastAsia="ko-KR"/>
        </w:rPr>
      </w:pPr>
      <w:r>
        <w:rPr>
          <w:lang w:eastAsia="ko-KR"/>
        </w:rPr>
        <w:t>제</w:t>
      </w:r>
      <w:r>
        <w:rPr>
          <w:lang w:eastAsia="ko-KR"/>
        </w:rPr>
        <w:t xml:space="preserve"> 1</w:t>
      </w:r>
      <w:r>
        <w:rPr>
          <w:lang w:eastAsia="ko-KR"/>
        </w:rPr>
        <w:t>장</w:t>
      </w:r>
      <w:r>
        <w:rPr>
          <w:lang w:eastAsia="ko-KR"/>
        </w:rPr>
        <w:t xml:space="preserve"> </w:t>
      </w:r>
      <w:r>
        <w:rPr>
          <w:lang w:eastAsia="ko-KR"/>
        </w:rPr>
        <w:t>일반현황</w:t>
      </w:r>
    </w:p>
    <w:p w14:paraId="74E6980B" w14:textId="77777777" w:rsidR="00D01A85" w:rsidRDefault="001F6CBE">
      <w:pPr>
        <w:pStyle w:val="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일반현황</w:t>
      </w:r>
    </w:p>
    <w:p w14:paraId="4D63C399" w14:textId="77777777" w:rsidR="00D01A85" w:rsidRDefault="001F6CBE">
      <w:pPr>
        <w:pStyle w:val="21"/>
        <w:rPr>
          <w:lang w:eastAsia="ko-KR"/>
        </w:rPr>
      </w:pPr>
      <w:r>
        <w:rPr>
          <w:lang w:eastAsia="ko-KR"/>
        </w:rPr>
        <w:t xml:space="preserve">1.1 </w:t>
      </w:r>
      <w:r>
        <w:rPr>
          <w:lang w:eastAsia="ko-KR"/>
        </w:rPr>
        <w:t>일반현황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16"/>
        <w:gridCol w:w="2154"/>
        <w:gridCol w:w="2077"/>
        <w:gridCol w:w="1993"/>
      </w:tblGrid>
      <w:tr w:rsidR="00D01A85" w14:paraId="6DD9566E" w14:textId="77777777">
        <w:tc>
          <w:tcPr>
            <w:tcW w:w="2160" w:type="dxa"/>
          </w:tcPr>
          <w:p w14:paraId="0753AA1D" w14:textId="77777777" w:rsidR="00D01A85" w:rsidRDefault="001F6CBE">
            <w:proofErr w:type="spellStart"/>
            <w:r>
              <w:t>사업명</w:t>
            </w:r>
            <w:proofErr w:type="spellEnd"/>
          </w:p>
        </w:tc>
        <w:tc>
          <w:tcPr>
            <w:tcW w:w="2160" w:type="dxa"/>
          </w:tcPr>
          <w:p w14:paraId="2FB1D2BC" w14:textId="77777777" w:rsidR="00D01A85" w:rsidRDefault="001F6CBE">
            <w:pPr>
              <w:rPr>
                <w:lang w:eastAsia="ko-KR"/>
              </w:rPr>
            </w:pPr>
            <w:r>
              <w:rPr>
                <w:lang w:eastAsia="ko-KR"/>
              </w:rPr>
              <w:t>부산대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</w:t>
            </w:r>
            <w:r>
              <w:rPr>
                <w:lang w:eastAsia="ko-KR"/>
              </w:rPr>
              <w:t>2</w:t>
            </w:r>
            <w:r>
              <w:rPr>
                <w:lang w:eastAsia="ko-KR"/>
              </w:rPr>
              <w:t>교수연구동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외</w:t>
            </w:r>
            <w:r>
              <w:rPr>
                <w:lang w:eastAsia="ko-KR"/>
              </w:rPr>
              <w:t xml:space="preserve"> 5</w:t>
            </w:r>
            <w:r>
              <w:rPr>
                <w:lang w:eastAsia="ko-KR"/>
              </w:rPr>
              <w:t>동</w:t>
            </w:r>
          </w:p>
        </w:tc>
        <w:tc>
          <w:tcPr>
            <w:tcW w:w="2160" w:type="dxa"/>
          </w:tcPr>
          <w:p w14:paraId="53EE329D" w14:textId="77777777" w:rsidR="00D01A85" w:rsidRDefault="001F6CBE">
            <w:r>
              <w:t>대</w:t>
            </w:r>
            <w:r>
              <w:t xml:space="preserve"> </w:t>
            </w:r>
            <w:r>
              <w:t>표</w:t>
            </w:r>
            <w:r>
              <w:t xml:space="preserve"> </w:t>
            </w:r>
            <w:r>
              <w:t>자</w:t>
            </w:r>
          </w:p>
        </w:tc>
        <w:tc>
          <w:tcPr>
            <w:tcW w:w="2160" w:type="dxa"/>
          </w:tcPr>
          <w:p w14:paraId="74189357" w14:textId="77777777" w:rsidR="00D01A85" w:rsidRDefault="001F6CBE">
            <w:r>
              <w:t>김</w:t>
            </w:r>
            <w:r>
              <w:t xml:space="preserve"> </w:t>
            </w:r>
            <w:r>
              <w:t>기</w:t>
            </w:r>
            <w:r>
              <w:t xml:space="preserve"> </w:t>
            </w:r>
            <w:r>
              <w:t>섭</w:t>
            </w:r>
          </w:p>
        </w:tc>
      </w:tr>
      <w:tr w:rsidR="00D01A85" w14:paraId="77849138" w14:textId="77777777">
        <w:tc>
          <w:tcPr>
            <w:tcW w:w="2160" w:type="dxa"/>
          </w:tcPr>
          <w:p w14:paraId="45D5B478" w14:textId="77777777" w:rsidR="00D01A85" w:rsidRDefault="001F6CBE">
            <w:proofErr w:type="spellStart"/>
            <w:r>
              <w:t>업종</w:t>
            </w:r>
            <w:proofErr w:type="spellEnd"/>
          </w:p>
        </w:tc>
        <w:tc>
          <w:tcPr>
            <w:tcW w:w="2160" w:type="dxa"/>
          </w:tcPr>
          <w:p w14:paraId="327938D6" w14:textId="77777777" w:rsidR="00D01A85" w:rsidRDefault="001F6CBE">
            <w:proofErr w:type="spellStart"/>
            <w:r>
              <w:t>교육업</w:t>
            </w:r>
            <w:proofErr w:type="spellEnd"/>
          </w:p>
        </w:tc>
        <w:tc>
          <w:tcPr>
            <w:tcW w:w="2160" w:type="dxa"/>
          </w:tcPr>
          <w:p w14:paraId="6F862A07" w14:textId="77777777" w:rsidR="00D01A85" w:rsidRDefault="001F6CBE">
            <w:r>
              <w:t>준</w:t>
            </w:r>
            <w:r>
              <w:t xml:space="preserve"> </w:t>
            </w:r>
            <w:r>
              <w:t>공</w:t>
            </w:r>
            <w:r>
              <w:t xml:space="preserve"> </w:t>
            </w:r>
            <w:r>
              <w:t>년</w:t>
            </w:r>
            <w:r>
              <w:t xml:space="preserve"> </w:t>
            </w:r>
            <w:r>
              <w:t>도</w:t>
            </w:r>
          </w:p>
        </w:tc>
        <w:tc>
          <w:tcPr>
            <w:tcW w:w="2160" w:type="dxa"/>
          </w:tcPr>
          <w:p w14:paraId="090748E8" w14:textId="77777777" w:rsidR="00D01A85" w:rsidRDefault="001F6CBE">
            <w:r>
              <w:t>1946.05</w:t>
            </w:r>
          </w:p>
        </w:tc>
      </w:tr>
      <w:tr w:rsidR="00D01A85" w14:paraId="62D3AB42" w14:textId="77777777">
        <w:tc>
          <w:tcPr>
            <w:tcW w:w="2160" w:type="dxa"/>
          </w:tcPr>
          <w:p w14:paraId="33C4003D" w14:textId="77777777" w:rsidR="00D01A85" w:rsidRDefault="001F6CBE">
            <w:proofErr w:type="spellStart"/>
            <w:r>
              <w:t>소재지</w:t>
            </w:r>
            <w:proofErr w:type="spellEnd"/>
          </w:p>
        </w:tc>
        <w:tc>
          <w:tcPr>
            <w:tcW w:w="2160" w:type="dxa"/>
          </w:tcPr>
          <w:p w14:paraId="0149F769" w14:textId="77777777" w:rsidR="00D01A85" w:rsidRDefault="001F6CBE">
            <w:pPr>
              <w:rPr>
                <w:lang w:eastAsia="ko-KR"/>
              </w:rPr>
            </w:pPr>
            <w:r>
              <w:rPr>
                <w:lang w:eastAsia="ko-KR"/>
              </w:rPr>
              <w:t>부산시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금정구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부산대학로</w:t>
            </w:r>
            <w:proofErr w:type="spellEnd"/>
            <w:r>
              <w:rPr>
                <w:lang w:eastAsia="ko-KR"/>
              </w:rPr>
              <w:t>63</w:t>
            </w:r>
            <w:proofErr w:type="spellStart"/>
            <w:r>
              <w:rPr>
                <w:lang w:eastAsia="ko-KR"/>
              </w:rPr>
              <w:t>번길</w:t>
            </w:r>
            <w:proofErr w:type="spellEnd"/>
            <w:r>
              <w:rPr>
                <w:lang w:eastAsia="ko-KR"/>
              </w:rPr>
              <w:t xml:space="preserve"> 2 (</w:t>
            </w:r>
            <w:proofErr w:type="spellStart"/>
            <w:r>
              <w:rPr>
                <w:lang w:eastAsia="ko-KR"/>
              </w:rPr>
              <w:t>장전동</w:t>
            </w:r>
            <w:proofErr w:type="spellEnd"/>
            <w:r>
              <w:rPr>
                <w:lang w:eastAsia="ko-KR"/>
              </w:rPr>
              <w:t>)</w:t>
            </w:r>
          </w:p>
        </w:tc>
        <w:tc>
          <w:tcPr>
            <w:tcW w:w="2160" w:type="dxa"/>
          </w:tcPr>
          <w:p w14:paraId="0DA5230E" w14:textId="77777777" w:rsidR="00D01A85" w:rsidRDefault="001F6CBE">
            <w:r>
              <w:t>종</w:t>
            </w:r>
            <w:r>
              <w:t xml:space="preserve"> </w:t>
            </w:r>
            <w:r>
              <w:t>업</w:t>
            </w:r>
            <w:r>
              <w:t xml:space="preserve"> </w:t>
            </w:r>
            <w:r>
              <w:t>원</w:t>
            </w:r>
            <w:r>
              <w:t xml:space="preserve"> </w:t>
            </w:r>
            <w:r>
              <w:t>수</w:t>
            </w:r>
          </w:p>
        </w:tc>
        <w:tc>
          <w:tcPr>
            <w:tcW w:w="2160" w:type="dxa"/>
          </w:tcPr>
          <w:p w14:paraId="133E9480" w14:textId="77777777" w:rsidR="00D01A85" w:rsidRDefault="001F6CBE">
            <w:r>
              <w:t>3800</w:t>
            </w:r>
          </w:p>
        </w:tc>
      </w:tr>
      <w:tr w:rsidR="00D01A85" w14:paraId="44EBCA75" w14:textId="77777777">
        <w:tc>
          <w:tcPr>
            <w:tcW w:w="2160" w:type="dxa"/>
          </w:tcPr>
          <w:p w14:paraId="6D5DE05F" w14:textId="77777777" w:rsidR="00D01A85" w:rsidRDefault="001F6CBE">
            <w:proofErr w:type="spellStart"/>
            <w:r>
              <w:t>연면적</w:t>
            </w:r>
            <w:proofErr w:type="spellEnd"/>
          </w:p>
        </w:tc>
        <w:tc>
          <w:tcPr>
            <w:tcW w:w="2160" w:type="dxa"/>
          </w:tcPr>
          <w:p w14:paraId="4575997E" w14:textId="77777777" w:rsidR="00D01A85" w:rsidRDefault="001F6CBE">
            <w:r>
              <w:t xml:space="preserve">22,811 </w:t>
            </w:r>
            <w:r>
              <w:t>㎡</w:t>
            </w:r>
          </w:p>
        </w:tc>
        <w:tc>
          <w:tcPr>
            <w:tcW w:w="2160" w:type="dxa"/>
          </w:tcPr>
          <w:p w14:paraId="4B8E4FB7" w14:textId="77777777" w:rsidR="00D01A85" w:rsidRDefault="001F6CBE">
            <w:r>
              <w:t>전</w:t>
            </w:r>
            <w:r>
              <w:t xml:space="preserve"> </w:t>
            </w:r>
            <w:r>
              <w:t>화</w:t>
            </w:r>
            <w:r>
              <w:t xml:space="preserve"> </w:t>
            </w:r>
            <w:r>
              <w:t>번</w:t>
            </w:r>
            <w:r>
              <w:t xml:space="preserve"> </w:t>
            </w:r>
            <w:r>
              <w:t>호</w:t>
            </w:r>
          </w:p>
        </w:tc>
        <w:tc>
          <w:tcPr>
            <w:tcW w:w="2160" w:type="dxa"/>
          </w:tcPr>
          <w:p w14:paraId="2D94EA43" w14:textId="77777777" w:rsidR="00D01A85" w:rsidRDefault="001F6CBE">
            <w:r>
              <w:t>051-510-1173</w:t>
            </w:r>
          </w:p>
        </w:tc>
      </w:tr>
      <w:tr w:rsidR="00D01A85" w14:paraId="66412235" w14:textId="77777777">
        <w:tc>
          <w:tcPr>
            <w:tcW w:w="2160" w:type="dxa"/>
          </w:tcPr>
          <w:p w14:paraId="24C2B43C" w14:textId="77777777" w:rsidR="00D01A85" w:rsidRDefault="001F6CBE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당해년도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에너지사용금액</w:t>
            </w:r>
            <w:r>
              <w:rPr>
                <w:lang w:eastAsia="ko-KR"/>
              </w:rPr>
              <w:t xml:space="preserve"> [</w:t>
            </w:r>
            <w:r>
              <w:rPr>
                <w:lang w:eastAsia="ko-KR"/>
              </w:rPr>
              <w:t>백만원</w:t>
            </w:r>
            <w:r>
              <w:rPr>
                <w:lang w:eastAsia="ko-KR"/>
              </w:rPr>
              <w:t>/</w:t>
            </w:r>
            <w:r>
              <w:rPr>
                <w:lang w:eastAsia="ko-KR"/>
              </w:rPr>
              <w:t>년</w:t>
            </w:r>
            <w:r>
              <w:rPr>
                <w:lang w:eastAsia="ko-KR"/>
              </w:rPr>
              <w:t>]</w:t>
            </w:r>
          </w:p>
        </w:tc>
        <w:tc>
          <w:tcPr>
            <w:tcW w:w="2160" w:type="dxa"/>
          </w:tcPr>
          <w:p w14:paraId="5C893172" w14:textId="77777777" w:rsidR="00D01A85" w:rsidRDefault="001F6CBE">
            <w:r>
              <w:t>402</w:t>
            </w:r>
          </w:p>
        </w:tc>
        <w:tc>
          <w:tcPr>
            <w:tcW w:w="2160" w:type="dxa"/>
          </w:tcPr>
          <w:p w14:paraId="163ABF7A" w14:textId="77777777" w:rsidR="00D01A85" w:rsidRDefault="001F6CBE">
            <w:pPr>
              <w:rPr>
                <w:lang w:eastAsia="ko-KR"/>
              </w:rPr>
            </w:pPr>
            <w:r>
              <w:rPr>
                <w:lang w:eastAsia="ko-KR"/>
              </w:rPr>
              <w:t>면적당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에너지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비용</w:t>
            </w:r>
            <w:r>
              <w:rPr>
                <w:lang w:eastAsia="ko-KR"/>
              </w:rPr>
              <w:t>[</w:t>
            </w:r>
            <w:r>
              <w:rPr>
                <w:lang w:eastAsia="ko-KR"/>
              </w:rPr>
              <w:t>천원</w:t>
            </w:r>
            <w:r>
              <w:rPr>
                <w:lang w:eastAsia="ko-KR"/>
              </w:rPr>
              <w:t>/</w:t>
            </w:r>
            <w:r>
              <w:rPr>
                <w:lang w:eastAsia="ko-KR"/>
              </w:rPr>
              <w:t>㎡</w:t>
            </w:r>
            <w:r>
              <w:rPr>
                <w:lang w:eastAsia="ko-KR"/>
              </w:rPr>
              <w:t>]</w:t>
            </w:r>
          </w:p>
        </w:tc>
        <w:tc>
          <w:tcPr>
            <w:tcW w:w="2160" w:type="dxa"/>
          </w:tcPr>
          <w:p w14:paraId="66D075B9" w14:textId="77777777" w:rsidR="00D01A85" w:rsidRDefault="001F6CBE">
            <w:r>
              <w:t>17.62</w:t>
            </w:r>
          </w:p>
        </w:tc>
      </w:tr>
      <w:tr w:rsidR="00D01A85" w14:paraId="4E888D36" w14:textId="77777777">
        <w:tc>
          <w:tcPr>
            <w:tcW w:w="2160" w:type="dxa"/>
          </w:tcPr>
          <w:p w14:paraId="6BCA2996" w14:textId="77777777" w:rsidR="00D01A85" w:rsidRDefault="001F6CBE">
            <w:pPr>
              <w:rPr>
                <w:lang w:eastAsia="ko-KR"/>
              </w:rPr>
            </w:pPr>
            <w:r>
              <w:rPr>
                <w:lang w:eastAsia="ko-KR"/>
              </w:rPr>
              <w:t>작년도에너지사용금액</w:t>
            </w:r>
            <w:r>
              <w:rPr>
                <w:lang w:eastAsia="ko-KR"/>
              </w:rPr>
              <w:t xml:space="preserve"> [</w:t>
            </w:r>
            <w:r>
              <w:rPr>
                <w:lang w:eastAsia="ko-KR"/>
              </w:rPr>
              <w:t>백만원</w:t>
            </w:r>
            <w:r>
              <w:rPr>
                <w:lang w:eastAsia="ko-KR"/>
              </w:rPr>
              <w:t>/</w:t>
            </w:r>
            <w:r>
              <w:rPr>
                <w:lang w:eastAsia="ko-KR"/>
              </w:rPr>
              <w:t>년</w:t>
            </w:r>
            <w:r>
              <w:rPr>
                <w:lang w:eastAsia="ko-KR"/>
              </w:rPr>
              <w:t>]</w:t>
            </w:r>
          </w:p>
        </w:tc>
        <w:tc>
          <w:tcPr>
            <w:tcW w:w="2160" w:type="dxa"/>
          </w:tcPr>
          <w:p w14:paraId="45AA53A2" w14:textId="77777777" w:rsidR="00D01A85" w:rsidRDefault="001F6CBE">
            <w:r>
              <w:t>424</w:t>
            </w:r>
          </w:p>
        </w:tc>
        <w:tc>
          <w:tcPr>
            <w:tcW w:w="2160" w:type="dxa"/>
          </w:tcPr>
          <w:p w14:paraId="3257364F" w14:textId="77777777" w:rsidR="00D01A85" w:rsidRDefault="001F6CBE">
            <w:pPr>
              <w:rPr>
                <w:lang w:eastAsia="ko-KR"/>
              </w:rPr>
            </w:pPr>
            <w:r>
              <w:rPr>
                <w:lang w:eastAsia="ko-KR"/>
              </w:rPr>
              <w:t>작년도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면적당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에너지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비용</w:t>
            </w:r>
            <w:r>
              <w:rPr>
                <w:lang w:eastAsia="ko-KR"/>
              </w:rPr>
              <w:t>[</w:t>
            </w:r>
            <w:r>
              <w:rPr>
                <w:lang w:eastAsia="ko-KR"/>
              </w:rPr>
              <w:t>천원</w:t>
            </w:r>
            <w:r>
              <w:rPr>
                <w:lang w:eastAsia="ko-KR"/>
              </w:rPr>
              <w:t>/</w:t>
            </w:r>
            <w:r>
              <w:rPr>
                <w:lang w:eastAsia="ko-KR"/>
              </w:rPr>
              <w:t>㎡</w:t>
            </w:r>
            <w:r>
              <w:rPr>
                <w:lang w:eastAsia="ko-KR"/>
              </w:rPr>
              <w:t>]</w:t>
            </w:r>
          </w:p>
        </w:tc>
        <w:tc>
          <w:tcPr>
            <w:tcW w:w="2160" w:type="dxa"/>
          </w:tcPr>
          <w:p w14:paraId="56CB40FA" w14:textId="77777777" w:rsidR="00D01A85" w:rsidRDefault="001F6CBE">
            <w:r>
              <w:t>18.59</w:t>
            </w:r>
          </w:p>
        </w:tc>
      </w:tr>
      <w:tr w:rsidR="00D01A85" w14:paraId="1583F7C5" w14:textId="77777777">
        <w:tc>
          <w:tcPr>
            <w:tcW w:w="2160" w:type="dxa"/>
          </w:tcPr>
          <w:p w14:paraId="679E3B03" w14:textId="77777777" w:rsidR="00D01A85" w:rsidRDefault="001F6CBE">
            <w:pPr>
              <w:rPr>
                <w:lang w:eastAsia="ko-KR"/>
              </w:rPr>
            </w:pPr>
            <w:r>
              <w:rPr>
                <w:lang w:eastAsia="ko-KR"/>
              </w:rPr>
              <w:t>2</w:t>
            </w:r>
            <w:r>
              <w:rPr>
                <w:lang w:eastAsia="ko-KR"/>
              </w:rPr>
              <w:t>년전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에너지사용금액</w:t>
            </w:r>
            <w:r>
              <w:rPr>
                <w:lang w:eastAsia="ko-KR"/>
              </w:rPr>
              <w:t xml:space="preserve"> [</w:t>
            </w:r>
            <w:r>
              <w:rPr>
                <w:lang w:eastAsia="ko-KR"/>
              </w:rPr>
              <w:t>백만원</w:t>
            </w:r>
            <w:r>
              <w:rPr>
                <w:lang w:eastAsia="ko-KR"/>
              </w:rPr>
              <w:t>/</w:t>
            </w:r>
            <w:r>
              <w:rPr>
                <w:lang w:eastAsia="ko-KR"/>
              </w:rPr>
              <w:t>년</w:t>
            </w:r>
            <w:r>
              <w:rPr>
                <w:lang w:eastAsia="ko-KR"/>
              </w:rPr>
              <w:t>]</w:t>
            </w:r>
          </w:p>
        </w:tc>
        <w:tc>
          <w:tcPr>
            <w:tcW w:w="2160" w:type="dxa"/>
          </w:tcPr>
          <w:p w14:paraId="3C4ADF98" w14:textId="77777777" w:rsidR="00D01A85" w:rsidRDefault="001F6CBE">
            <w:r>
              <w:t>424</w:t>
            </w:r>
          </w:p>
        </w:tc>
        <w:tc>
          <w:tcPr>
            <w:tcW w:w="2160" w:type="dxa"/>
          </w:tcPr>
          <w:p w14:paraId="1F70AD93" w14:textId="77777777" w:rsidR="00D01A85" w:rsidRDefault="001F6CBE">
            <w:pPr>
              <w:rPr>
                <w:lang w:eastAsia="ko-KR"/>
              </w:rPr>
            </w:pPr>
            <w:r>
              <w:rPr>
                <w:lang w:eastAsia="ko-KR"/>
              </w:rPr>
              <w:t>2</w:t>
            </w:r>
            <w:r>
              <w:rPr>
                <w:lang w:eastAsia="ko-KR"/>
              </w:rPr>
              <w:t>년전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면적당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에너지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비용</w:t>
            </w:r>
            <w:r>
              <w:rPr>
                <w:lang w:eastAsia="ko-KR"/>
              </w:rPr>
              <w:t>[</w:t>
            </w:r>
            <w:r>
              <w:rPr>
                <w:lang w:eastAsia="ko-KR"/>
              </w:rPr>
              <w:t>천원</w:t>
            </w:r>
            <w:r>
              <w:rPr>
                <w:lang w:eastAsia="ko-KR"/>
              </w:rPr>
              <w:t>/</w:t>
            </w:r>
            <w:r>
              <w:rPr>
                <w:lang w:eastAsia="ko-KR"/>
              </w:rPr>
              <w:t>㎡</w:t>
            </w:r>
            <w:r>
              <w:rPr>
                <w:lang w:eastAsia="ko-KR"/>
              </w:rPr>
              <w:t>]</w:t>
            </w:r>
          </w:p>
        </w:tc>
        <w:tc>
          <w:tcPr>
            <w:tcW w:w="2160" w:type="dxa"/>
          </w:tcPr>
          <w:p w14:paraId="40BFB4B2" w14:textId="77777777" w:rsidR="00D01A85" w:rsidRDefault="001F6CBE">
            <w:r>
              <w:t>18.59</w:t>
            </w:r>
          </w:p>
        </w:tc>
      </w:tr>
    </w:tbl>
    <w:p w14:paraId="02C4F1A6" w14:textId="77777777" w:rsidR="00D01A85" w:rsidRDefault="001F6CBE">
      <w:pPr>
        <w:pStyle w:val="21"/>
      </w:pPr>
      <w:r>
        <w:t xml:space="preserve">1.2 </w:t>
      </w:r>
      <w:proofErr w:type="spellStart"/>
      <w:r>
        <w:t>건물현황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01A85" w14:paraId="0235A855" w14:textId="77777777">
        <w:tc>
          <w:tcPr>
            <w:tcW w:w="4320" w:type="dxa"/>
          </w:tcPr>
          <w:p w14:paraId="58771FCE" w14:textId="77777777" w:rsidR="00D01A85" w:rsidRDefault="001F6CBE">
            <w:r>
              <w:t>연</w:t>
            </w:r>
            <w:r>
              <w:t xml:space="preserve"> </w:t>
            </w:r>
            <w:r>
              <w:t>면</w:t>
            </w:r>
            <w:r>
              <w:t xml:space="preserve"> </w:t>
            </w:r>
            <w:r>
              <w:t>적</w:t>
            </w:r>
          </w:p>
        </w:tc>
        <w:tc>
          <w:tcPr>
            <w:tcW w:w="4320" w:type="dxa"/>
          </w:tcPr>
          <w:p w14:paraId="6D0C0C02" w14:textId="77777777" w:rsidR="00D01A85" w:rsidRDefault="001F6CBE">
            <w:r>
              <w:t xml:space="preserve">3,580 </w:t>
            </w:r>
            <w:r>
              <w:t>㎡</w:t>
            </w:r>
          </w:p>
        </w:tc>
      </w:tr>
      <w:tr w:rsidR="00D01A85" w14:paraId="05417786" w14:textId="77777777">
        <w:tc>
          <w:tcPr>
            <w:tcW w:w="4320" w:type="dxa"/>
          </w:tcPr>
          <w:p w14:paraId="5F87853E" w14:textId="77777777" w:rsidR="00D01A85" w:rsidRDefault="001F6CBE">
            <w:r>
              <w:lastRenderedPageBreak/>
              <w:t>준</w:t>
            </w:r>
            <w:r>
              <w:t xml:space="preserve"> </w:t>
            </w:r>
            <w:r>
              <w:t>공</w:t>
            </w:r>
            <w:r>
              <w:t xml:space="preserve"> </w:t>
            </w:r>
            <w:r>
              <w:t>년</w:t>
            </w:r>
            <w:r>
              <w:t xml:space="preserve"> </w:t>
            </w:r>
            <w:r>
              <w:t>도</w:t>
            </w:r>
          </w:p>
        </w:tc>
        <w:tc>
          <w:tcPr>
            <w:tcW w:w="4320" w:type="dxa"/>
          </w:tcPr>
          <w:p w14:paraId="6D0F767C" w14:textId="77777777" w:rsidR="00D01A85" w:rsidRDefault="001F6CBE">
            <w:r>
              <w:t>1977</w:t>
            </w:r>
          </w:p>
        </w:tc>
      </w:tr>
      <w:tr w:rsidR="00D01A85" w14:paraId="4C3C5768" w14:textId="77777777">
        <w:tc>
          <w:tcPr>
            <w:tcW w:w="4320" w:type="dxa"/>
          </w:tcPr>
          <w:p w14:paraId="3B93088D" w14:textId="77777777" w:rsidR="00D01A85" w:rsidRDefault="001F6CBE">
            <w:proofErr w:type="spellStart"/>
            <w:r>
              <w:t>구조</w:t>
            </w:r>
            <w:proofErr w:type="spellEnd"/>
            <w:r>
              <w:t xml:space="preserve"> </w:t>
            </w:r>
          </w:p>
        </w:tc>
        <w:tc>
          <w:tcPr>
            <w:tcW w:w="4320" w:type="dxa"/>
          </w:tcPr>
          <w:p w14:paraId="12BBDDE5" w14:textId="77777777" w:rsidR="00D01A85" w:rsidRDefault="001F6CBE">
            <w:r>
              <w:t>RC</w:t>
            </w:r>
          </w:p>
        </w:tc>
      </w:tr>
      <w:tr w:rsidR="00D01A85" w14:paraId="24BA124D" w14:textId="77777777">
        <w:tc>
          <w:tcPr>
            <w:tcW w:w="4320" w:type="dxa"/>
          </w:tcPr>
          <w:p w14:paraId="41F219FB" w14:textId="77777777" w:rsidR="00D01A85" w:rsidRDefault="001F6CBE">
            <w:proofErr w:type="spellStart"/>
            <w:r>
              <w:t>층수</w:t>
            </w:r>
            <w:proofErr w:type="spellEnd"/>
          </w:p>
        </w:tc>
        <w:tc>
          <w:tcPr>
            <w:tcW w:w="4320" w:type="dxa"/>
          </w:tcPr>
          <w:p w14:paraId="7FDB8CEB" w14:textId="77777777" w:rsidR="00D01A85" w:rsidRDefault="001F6CBE">
            <w:r>
              <w:t>4F</w:t>
            </w:r>
          </w:p>
        </w:tc>
      </w:tr>
      <w:tr w:rsidR="00D01A85" w14:paraId="17BEF5CF" w14:textId="77777777">
        <w:tc>
          <w:tcPr>
            <w:tcW w:w="4320" w:type="dxa"/>
          </w:tcPr>
          <w:p w14:paraId="115CE26D" w14:textId="77777777" w:rsidR="00D01A85" w:rsidRDefault="001F6CBE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당해년도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에너지사용금액</w:t>
            </w:r>
            <w:r>
              <w:rPr>
                <w:lang w:eastAsia="ko-KR"/>
              </w:rPr>
              <w:t>[</w:t>
            </w:r>
            <w:r>
              <w:rPr>
                <w:lang w:eastAsia="ko-KR"/>
              </w:rPr>
              <w:t>백만원</w:t>
            </w:r>
            <w:r>
              <w:rPr>
                <w:lang w:eastAsia="ko-KR"/>
              </w:rPr>
              <w:t>/</w:t>
            </w:r>
            <w:r>
              <w:rPr>
                <w:lang w:eastAsia="ko-KR"/>
              </w:rPr>
              <w:t>년</w:t>
            </w:r>
            <w:r>
              <w:rPr>
                <w:lang w:eastAsia="ko-KR"/>
              </w:rPr>
              <w:t>]</w:t>
            </w:r>
          </w:p>
        </w:tc>
        <w:tc>
          <w:tcPr>
            <w:tcW w:w="4320" w:type="dxa"/>
          </w:tcPr>
          <w:p w14:paraId="336729E5" w14:textId="77777777" w:rsidR="00D01A85" w:rsidRDefault="001F6CBE">
            <w:r>
              <w:t>27.13</w:t>
            </w:r>
          </w:p>
        </w:tc>
      </w:tr>
      <w:tr w:rsidR="00D01A85" w14:paraId="25B124CA" w14:textId="77777777">
        <w:tc>
          <w:tcPr>
            <w:tcW w:w="4320" w:type="dxa"/>
          </w:tcPr>
          <w:p w14:paraId="13E8C1D8" w14:textId="77777777" w:rsidR="00D01A85" w:rsidRDefault="001F6CBE">
            <w:pPr>
              <w:rPr>
                <w:lang w:eastAsia="ko-KR"/>
              </w:rPr>
            </w:pPr>
            <w:r>
              <w:rPr>
                <w:lang w:eastAsia="ko-KR"/>
              </w:rPr>
              <w:t>작년도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에너지사용금액</w:t>
            </w:r>
            <w:r>
              <w:rPr>
                <w:lang w:eastAsia="ko-KR"/>
              </w:rPr>
              <w:t>[</w:t>
            </w:r>
            <w:r>
              <w:rPr>
                <w:lang w:eastAsia="ko-KR"/>
              </w:rPr>
              <w:t>백만원</w:t>
            </w:r>
            <w:r>
              <w:rPr>
                <w:lang w:eastAsia="ko-KR"/>
              </w:rPr>
              <w:t>/</w:t>
            </w:r>
            <w:r>
              <w:rPr>
                <w:lang w:eastAsia="ko-KR"/>
              </w:rPr>
              <w:t>년</w:t>
            </w:r>
            <w:r>
              <w:rPr>
                <w:lang w:eastAsia="ko-KR"/>
              </w:rPr>
              <w:t>]</w:t>
            </w:r>
          </w:p>
        </w:tc>
        <w:tc>
          <w:tcPr>
            <w:tcW w:w="4320" w:type="dxa"/>
          </w:tcPr>
          <w:p w14:paraId="6361456C" w14:textId="77777777" w:rsidR="00D01A85" w:rsidRDefault="001F6CBE">
            <w:r>
              <w:t>28.41</w:t>
            </w:r>
          </w:p>
        </w:tc>
      </w:tr>
      <w:tr w:rsidR="00D01A85" w14:paraId="284B62F8" w14:textId="77777777">
        <w:tc>
          <w:tcPr>
            <w:tcW w:w="4320" w:type="dxa"/>
          </w:tcPr>
          <w:p w14:paraId="17DD2A15" w14:textId="77777777" w:rsidR="00D01A85" w:rsidRDefault="001F6CBE">
            <w:pPr>
              <w:rPr>
                <w:lang w:eastAsia="ko-KR"/>
              </w:rPr>
            </w:pPr>
            <w:r>
              <w:rPr>
                <w:lang w:eastAsia="ko-KR"/>
              </w:rPr>
              <w:t>2</w:t>
            </w:r>
            <w:r>
              <w:rPr>
                <w:lang w:eastAsia="ko-KR"/>
              </w:rPr>
              <w:t>년전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에너지사용금액</w:t>
            </w:r>
            <w:r>
              <w:rPr>
                <w:lang w:eastAsia="ko-KR"/>
              </w:rPr>
              <w:t>[</w:t>
            </w:r>
            <w:r>
              <w:rPr>
                <w:lang w:eastAsia="ko-KR"/>
              </w:rPr>
              <w:t>백만원</w:t>
            </w:r>
            <w:r>
              <w:rPr>
                <w:lang w:eastAsia="ko-KR"/>
              </w:rPr>
              <w:t>/</w:t>
            </w:r>
            <w:r>
              <w:rPr>
                <w:lang w:eastAsia="ko-KR"/>
              </w:rPr>
              <w:t>년</w:t>
            </w:r>
            <w:r>
              <w:rPr>
                <w:lang w:eastAsia="ko-KR"/>
              </w:rPr>
              <w:t>]</w:t>
            </w:r>
          </w:p>
        </w:tc>
        <w:tc>
          <w:tcPr>
            <w:tcW w:w="4320" w:type="dxa"/>
          </w:tcPr>
          <w:p w14:paraId="1AA43329" w14:textId="77777777" w:rsidR="00D01A85" w:rsidRDefault="001F6CBE">
            <w:r>
              <w:t>0</w:t>
            </w:r>
          </w:p>
        </w:tc>
      </w:tr>
      <w:tr w:rsidR="00D01A85" w14:paraId="2FC45A44" w14:textId="77777777">
        <w:tc>
          <w:tcPr>
            <w:tcW w:w="4320" w:type="dxa"/>
          </w:tcPr>
          <w:p w14:paraId="6F208AF9" w14:textId="77777777" w:rsidR="00D01A85" w:rsidRDefault="001F6CBE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당해년도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면적당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에너지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비용</w:t>
            </w:r>
            <w:r>
              <w:rPr>
                <w:lang w:eastAsia="ko-KR"/>
              </w:rPr>
              <w:t xml:space="preserve"> [</w:t>
            </w:r>
            <w:r>
              <w:rPr>
                <w:lang w:eastAsia="ko-KR"/>
              </w:rPr>
              <w:t>천원</w:t>
            </w:r>
            <w:r>
              <w:rPr>
                <w:lang w:eastAsia="ko-KR"/>
              </w:rPr>
              <w:t>/</w:t>
            </w:r>
            <w:r>
              <w:rPr>
                <w:lang w:eastAsia="ko-KR"/>
              </w:rPr>
              <w:t>㎡</w:t>
            </w:r>
            <w:r>
              <w:rPr>
                <w:lang w:eastAsia="ko-KR"/>
              </w:rPr>
              <w:t xml:space="preserve">] </w:t>
            </w:r>
          </w:p>
        </w:tc>
        <w:tc>
          <w:tcPr>
            <w:tcW w:w="4320" w:type="dxa"/>
          </w:tcPr>
          <w:p w14:paraId="4E806C37" w14:textId="77777777" w:rsidR="00D01A85" w:rsidRDefault="001F6CBE">
            <w:r>
              <w:t>7.58</w:t>
            </w:r>
          </w:p>
        </w:tc>
      </w:tr>
      <w:tr w:rsidR="00D01A85" w14:paraId="3037E024" w14:textId="77777777">
        <w:tc>
          <w:tcPr>
            <w:tcW w:w="4320" w:type="dxa"/>
          </w:tcPr>
          <w:p w14:paraId="1AC7A5D7" w14:textId="77777777" w:rsidR="00D01A85" w:rsidRDefault="001F6CBE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당해년도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면적당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에너지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비용</w:t>
            </w:r>
            <w:r>
              <w:rPr>
                <w:lang w:eastAsia="ko-KR"/>
              </w:rPr>
              <w:t xml:space="preserve"> [</w:t>
            </w:r>
            <w:r>
              <w:rPr>
                <w:lang w:eastAsia="ko-KR"/>
              </w:rPr>
              <w:t>천원</w:t>
            </w:r>
            <w:r>
              <w:rPr>
                <w:lang w:eastAsia="ko-KR"/>
              </w:rPr>
              <w:t>/</w:t>
            </w:r>
            <w:r>
              <w:rPr>
                <w:lang w:eastAsia="ko-KR"/>
              </w:rPr>
              <w:t>㎡</w:t>
            </w:r>
            <w:r>
              <w:rPr>
                <w:lang w:eastAsia="ko-KR"/>
              </w:rPr>
              <w:t xml:space="preserve">] </w:t>
            </w:r>
          </w:p>
        </w:tc>
        <w:tc>
          <w:tcPr>
            <w:tcW w:w="4320" w:type="dxa"/>
          </w:tcPr>
          <w:p w14:paraId="7831F95A" w14:textId="77777777" w:rsidR="00D01A85" w:rsidRDefault="001F6CBE">
            <w:r>
              <w:t>7.94</w:t>
            </w:r>
          </w:p>
        </w:tc>
      </w:tr>
      <w:tr w:rsidR="00D01A85" w14:paraId="73B938D1" w14:textId="77777777">
        <w:tc>
          <w:tcPr>
            <w:tcW w:w="4320" w:type="dxa"/>
          </w:tcPr>
          <w:p w14:paraId="6A9E9506" w14:textId="77777777" w:rsidR="00D01A85" w:rsidRDefault="001F6CBE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당해년도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면적당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에너지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비용</w:t>
            </w:r>
            <w:r>
              <w:rPr>
                <w:lang w:eastAsia="ko-KR"/>
              </w:rPr>
              <w:t xml:space="preserve"> [</w:t>
            </w:r>
            <w:r>
              <w:rPr>
                <w:lang w:eastAsia="ko-KR"/>
              </w:rPr>
              <w:t>천원</w:t>
            </w:r>
            <w:r>
              <w:rPr>
                <w:lang w:eastAsia="ko-KR"/>
              </w:rPr>
              <w:t>/</w:t>
            </w:r>
            <w:r>
              <w:rPr>
                <w:lang w:eastAsia="ko-KR"/>
              </w:rPr>
              <w:t>㎡</w:t>
            </w:r>
            <w:r>
              <w:rPr>
                <w:lang w:eastAsia="ko-KR"/>
              </w:rPr>
              <w:t xml:space="preserve">] </w:t>
            </w:r>
          </w:p>
        </w:tc>
        <w:tc>
          <w:tcPr>
            <w:tcW w:w="4320" w:type="dxa"/>
          </w:tcPr>
          <w:p w14:paraId="60C8001D" w14:textId="77777777" w:rsidR="00D01A85" w:rsidRDefault="001F6CBE">
            <w:r>
              <w:t>0</w:t>
            </w:r>
          </w:p>
        </w:tc>
      </w:tr>
      <w:tr w:rsidR="00D01A85" w14:paraId="68E928E9" w14:textId="77777777">
        <w:tc>
          <w:tcPr>
            <w:tcW w:w="4320" w:type="dxa"/>
          </w:tcPr>
          <w:p w14:paraId="23C5936D" w14:textId="77777777" w:rsidR="00D01A85" w:rsidRDefault="001F6CBE">
            <w:proofErr w:type="spellStart"/>
            <w:r>
              <w:t>비고</w:t>
            </w:r>
            <w:proofErr w:type="spellEnd"/>
          </w:p>
        </w:tc>
        <w:tc>
          <w:tcPr>
            <w:tcW w:w="4320" w:type="dxa"/>
          </w:tcPr>
          <w:p w14:paraId="6DB58CD8" w14:textId="77777777" w:rsidR="00D01A85" w:rsidRDefault="001F6CBE">
            <w:pPr>
              <w:rPr>
                <w:lang w:eastAsia="ko-KR"/>
              </w:rPr>
            </w:pPr>
            <w:r>
              <w:rPr>
                <w:lang w:eastAsia="ko-KR"/>
              </w:rPr>
              <w:t>전력</w:t>
            </w:r>
            <w:r>
              <w:rPr>
                <w:lang w:eastAsia="ko-KR"/>
              </w:rPr>
              <w:t xml:space="preserve">: </w:t>
            </w:r>
            <w:r>
              <w:rPr>
                <w:lang w:eastAsia="ko-KR"/>
              </w:rPr>
              <w:br/>
            </w:r>
            <w:r>
              <w:rPr>
                <w:lang w:eastAsia="ko-KR"/>
              </w:rPr>
              <w:t>단독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사용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냉온수기</w:t>
            </w:r>
            <w:r>
              <w:rPr>
                <w:lang w:eastAsia="ko-KR"/>
              </w:rPr>
              <w:t xml:space="preserve">: </w:t>
            </w:r>
            <w:r>
              <w:rPr>
                <w:lang w:eastAsia="ko-KR"/>
              </w:rPr>
              <w:t>제</w:t>
            </w:r>
            <w:r>
              <w:rPr>
                <w:lang w:eastAsia="ko-KR"/>
              </w:rPr>
              <w:t>2</w:t>
            </w:r>
            <w:r>
              <w:rPr>
                <w:lang w:eastAsia="ko-KR"/>
              </w:rPr>
              <w:t>도서관</w:t>
            </w:r>
            <w:r>
              <w:rPr>
                <w:lang w:eastAsia="ko-KR"/>
              </w:rPr>
              <w:t xml:space="preserve">, </w:t>
            </w:r>
            <w:proofErr w:type="spellStart"/>
            <w:r>
              <w:rPr>
                <w:lang w:eastAsia="ko-KR"/>
              </w:rPr>
              <w:t>생물관</w:t>
            </w:r>
            <w:proofErr w:type="spellEnd"/>
            <w:r>
              <w:rPr>
                <w:lang w:eastAsia="ko-KR"/>
              </w:rPr>
              <w:t>,</w:t>
            </w:r>
            <w:r>
              <w:rPr>
                <w:lang w:eastAsia="ko-KR"/>
              </w:rPr>
              <w:t>사회관</w:t>
            </w:r>
            <w:r>
              <w:rPr>
                <w:lang w:eastAsia="ko-KR"/>
              </w:rPr>
              <w:t xml:space="preserve">, </w:t>
            </w:r>
            <w:proofErr w:type="spellStart"/>
            <w:r>
              <w:rPr>
                <w:lang w:eastAsia="ko-KR"/>
              </w:rPr>
              <w:t>상학관</w:t>
            </w:r>
            <w:proofErr w:type="spellEnd"/>
            <w:r>
              <w:rPr>
                <w:lang w:eastAsia="ko-KR"/>
              </w:rPr>
              <w:t>,</w:t>
            </w:r>
            <w:r>
              <w:rPr>
                <w:lang w:eastAsia="ko-KR"/>
              </w:rPr>
              <w:t>제</w:t>
            </w:r>
            <w:r>
              <w:rPr>
                <w:lang w:eastAsia="ko-KR"/>
              </w:rPr>
              <w:t>1</w:t>
            </w:r>
            <w:r>
              <w:rPr>
                <w:lang w:eastAsia="ko-KR"/>
              </w:rPr>
              <w:t>사범관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공동</w:t>
            </w:r>
          </w:p>
        </w:tc>
      </w:tr>
    </w:tbl>
    <w:p w14:paraId="53D368F5" w14:textId="77777777" w:rsidR="00D01A85" w:rsidRDefault="001F6CBE">
      <w:pPr>
        <w:pStyle w:val="1"/>
        <w:rPr>
          <w:lang w:eastAsia="ko-KR"/>
        </w:rPr>
      </w:pPr>
      <w:r>
        <w:rPr>
          <w:lang w:eastAsia="ko-KR"/>
        </w:rPr>
        <w:t>2.</w:t>
      </w:r>
      <w:r>
        <w:rPr>
          <w:lang w:eastAsia="ko-KR"/>
        </w:rPr>
        <w:t>에너지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현황</w:t>
      </w:r>
    </w:p>
    <w:p w14:paraId="706E5192" w14:textId="77777777" w:rsidR="00D01A85" w:rsidRDefault="001F6CBE">
      <w:pPr>
        <w:pStyle w:val="21"/>
        <w:rPr>
          <w:lang w:eastAsia="ko-KR"/>
        </w:rPr>
      </w:pPr>
      <w:r>
        <w:rPr>
          <w:lang w:eastAsia="ko-KR"/>
        </w:rPr>
        <w:t xml:space="preserve">2.1 </w:t>
      </w:r>
      <w:proofErr w:type="spellStart"/>
      <w:r>
        <w:rPr>
          <w:lang w:eastAsia="ko-KR"/>
        </w:rPr>
        <w:t>당해년도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에너지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현황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온실가스</w:t>
      </w:r>
      <w:r>
        <w:rPr>
          <w:lang w:eastAsia="ko-KR"/>
        </w:rPr>
        <w:t xml:space="preserve"> </w:t>
      </w:r>
      <w:r>
        <w:rPr>
          <w:lang w:eastAsia="ko-KR"/>
        </w:rPr>
        <w:t>배출</w:t>
      </w:r>
      <w:r>
        <w:rPr>
          <w:lang w:eastAsia="ko-KR"/>
        </w:rPr>
        <w:t xml:space="preserve"> </w:t>
      </w:r>
      <w:r>
        <w:rPr>
          <w:lang w:eastAsia="ko-KR"/>
        </w:rPr>
        <w:t>현황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47"/>
        <w:gridCol w:w="740"/>
        <w:gridCol w:w="631"/>
        <w:gridCol w:w="822"/>
        <w:gridCol w:w="665"/>
        <w:gridCol w:w="499"/>
        <w:gridCol w:w="631"/>
        <w:gridCol w:w="822"/>
        <w:gridCol w:w="665"/>
        <w:gridCol w:w="822"/>
        <w:gridCol w:w="631"/>
        <w:gridCol w:w="665"/>
      </w:tblGrid>
      <w:tr w:rsidR="00D01A85" w14:paraId="4682BD74" w14:textId="77777777">
        <w:tc>
          <w:tcPr>
            <w:tcW w:w="720" w:type="dxa"/>
          </w:tcPr>
          <w:p w14:paraId="533C54AF" w14:textId="77777777" w:rsidR="00D01A85" w:rsidRDefault="001F6CBE">
            <w:pPr>
              <w:rPr>
                <w:lang w:eastAsia="ko-KR"/>
              </w:rPr>
            </w:pPr>
            <w:r>
              <w:rPr>
                <w:lang w:eastAsia="ko-KR"/>
              </w:rPr>
              <w:t>에너지사용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온실가스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배출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현황</w:t>
            </w:r>
          </w:p>
        </w:tc>
        <w:tc>
          <w:tcPr>
            <w:tcW w:w="720" w:type="dxa"/>
          </w:tcPr>
          <w:p w14:paraId="4C89A726" w14:textId="77777777" w:rsidR="00D01A85" w:rsidRDefault="001F6CBE">
            <w:r>
              <w:t>[MWh/</w:t>
            </w:r>
            <w:r>
              <w:t>년</w:t>
            </w:r>
            <w:r>
              <w:t>]</w:t>
            </w:r>
          </w:p>
        </w:tc>
        <w:tc>
          <w:tcPr>
            <w:tcW w:w="720" w:type="dxa"/>
          </w:tcPr>
          <w:p w14:paraId="57DE3405" w14:textId="77777777" w:rsidR="00D01A85" w:rsidRDefault="001F6CBE">
            <w:r>
              <w:t>[toe/</w:t>
            </w:r>
            <w:r>
              <w:t>년</w:t>
            </w:r>
            <w:r>
              <w:t>]</w:t>
            </w:r>
          </w:p>
        </w:tc>
        <w:tc>
          <w:tcPr>
            <w:tcW w:w="720" w:type="dxa"/>
          </w:tcPr>
          <w:p w14:paraId="027E8E25" w14:textId="77777777" w:rsidR="00D01A85" w:rsidRDefault="001F6CBE">
            <w:r>
              <w:t>[</w:t>
            </w:r>
            <w:proofErr w:type="spellStart"/>
            <w:r>
              <w:t>백만원</w:t>
            </w:r>
            <w:proofErr w:type="spellEnd"/>
            <w:r>
              <w:t>/</w:t>
            </w:r>
            <w:r>
              <w:t>년</w:t>
            </w:r>
            <w:r>
              <w:t>]</w:t>
            </w:r>
          </w:p>
        </w:tc>
        <w:tc>
          <w:tcPr>
            <w:tcW w:w="720" w:type="dxa"/>
          </w:tcPr>
          <w:p w14:paraId="4C1FCB40" w14:textId="77777777" w:rsidR="00D01A85" w:rsidRDefault="001F6CBE">
            <w:r>
              <w:t>[tCO2eq]</w:t>
            </w:r>
          </w:p>
        </w:tc>
        <w:tc>
          <w:tcPr>
            <w:tcW w:w="720" w:type="dxa"/>
          </w:tcPr>
          <w:p w14:paraId="7AC53DBA" w14:textId="77777777" w:rsidR="00D01A85" w:rsidRDefault="001F6CBE">
            <w:r>
              <w:t>[</w:t>
            </w:r>
            <w:proofErr w:type="spellStart"/>
            <w:r>
              <w:t>천</w:t>
            </w:r>
            <w:r>
              <w:t>N</w:t>
            </w:r>
            <w:proofErr w:type="spellEnd"/>
            <w:r>
              <w:t>㎥</w:t>
            </w:r>
            <w:r>
              <w:t>/</w:t>
            </w:r>
            <w:r>
              <w:t>년</w:t>
            </w:r>
            <w:r>
              <w:t>]</w:t>
            </w:r>
          </w:p>
        </w:tc>
        <w:tc>
          <w:tcPr>
            <w:tcW w:w="720" w:type="dxa"/>
          </w:tcPr>
          <w:p w14:paraId="7BDDF37D" w14:textId="77777777" w:rsidR="00D01A85" w:rsidRDefault="001F6CBE">
            <w:r>
              <w:t>[toe/</w:t>
            </w:r>
            <w:r>
              <w:t>년</w:t>
            </w:r>
            <w:r>
              <w:t>]</w:t>
            </w:r>
          </w:p>
        </w:tc>
        <w:tc>
          <w:tcPr>
            <w:tcW w:w="720" w:type="dxa"/>
          </w:tcPr>
          <w:p w14:paraId="0CD30A69" w14:textId="77777777" w:rsidR="00D01A85" w:rsidRDefault="001F6CBE">
            <w:r>
              <w:t>[</w:t>
            </w:r>
            <w:proofErr w:type="spellStart"/>
            <w:r>
              <w:t>백만원</w:t>
            </w:r>
            <w:proofErr w:type="spellEnd"/>
            <w:r>
              <w:t>/</w:t>
            </w:r>
            <w:r>
              <w:t>년</w:t>
            </w:r>
            <w:r>
              <w:t>]</w:t>
            </w:r>
          </w:p>
        </w:tc>
        <w:tc>
          <w:tcPr>
            <w:tcW w:w="720" w:type="dxa"/>
          </w:tcPr>
          <w:p w14:paraId="17430556" w14:textId="77777777" w:rsidR="00D01A85" w:rsidRDefault="001F6CBE">
            <w:r>
              <w:t>[tCO2eq]</w:t>
            </w:r>
          </w:p>
        </w:tc>
        <w:tc>
          <w:tcPr>
            <w:tcW w:w="720" w:type="dxa"/>
          </w:tcPr>
          <w:p w14:paraId="013067A6" w14:textId="77777777" w:rsidR="00D01A85" w:rsidRDefault="001F6CBE">
            <w:r>
              <w:t>[</w:t>
            </w:r>
            <w:proofErr w:type="spellStart"/>
            <w:r>
              <w:t>백만원</w:t>
            </w:r>
            <w:proofErr w:type="spellEnd"/>
            <w:r>
              <w:t>/</w:t>
            </w:r>
            <w:r>
              <w:t>년</w:t>
            </w:r>
            <w:r>
              <w:t>]</w:t>
            </w:r>
          </w:p>
        </w:tc>
        <w:tc>
          <w:tcPr>
            <w:tcW w:w="720" w:type="dxa"/>
          </w:tcPr>
          <w:p w14:paraId="3904EFA5" w14:textId="77777777" w:rsidR="00D01A85" w:rsidRDefault="001F6CBE">
            <w:r>
              <w:t>[toe/</w:t>
            </w:r>
            <w:r>
              <w:t>년</w:t>
            </w:r>
            <w:r>
              <w:t>]</w:t>
            </w:r>
          </w:p>
        </w:tc>
        <w:tc>
          <w:tcPr>
            <w:tcW w:w="720" w:type="dxa"/>
          </w:tcPr>
          <w:p w14:paraId="0D6A6A75" w14:textId="77777777" w:rsidR="00D01A85" w:rsidRDefault="001F6CBE">
            <w:r>
              <w:t>[tCO2eq]</w:t>
            </w:r>
          </w:p>
        </w:tc>
      </w:tr>
      <w:tr w:rsidR="00D01A85" w14:paraId="090E894E" w14:textId="77777777">
        <w:tc>
          <w:tcPr>
            <w:tcW w:w="720" w:type="dxa"/>
          </w:tcPr>
          <w:p w14:paraId="20AAF8C3" w14:textId="77777777" w:rsidR="00D01A85" w:rsidRDefault="001F6CBE">
            <w:r>
              <w:lastRenderedPageBreak/>
              <w:t>제</w:t>
            </w:r>
            <w:r>
              <w:t>2</w:t>
            </w:r>
            <w:r>
              <w:t>교수연구동</w:t>
            </w:r>
          </w:p>
        </w:tc>
        <w:tc>
          <w:tcPr>
            <w:tcW w:w="720" w:type="dxa"/>
          </w:tcPr>
          <w:p w14:paraId="5A1620B6" w14:textId="77777777" w:rsidR="00D01A85" w:rsidRDefault="001F6CBE">
            <w:r>
              <w:t>161.78</w:t>
            </w:r>
          </w:p>
        </w:tc>
        <w:tc>
          <w:tcPr>
            <w:tcW w:w="720" w:type="dxa"/>
          </w:tcPr>
          <w:p w14:paraId="1DF1D816" w14:textId="77777777" w:rsidR="00D01A85" w:rsidRDefault="001F6CBE">
            <w:r>
              <w:t>37.21</w:t>
            </w:r>
          </w:p>
        </w:tc>
        <w:tc>
          <w:tcPr>
            <w:tcW w:w="720" w:type="dxa"/>
          </w:tcPr>
          <w:p w14:paraId="61FB8208" w14:textId="77777777" w:rsidR="00D01A85" w:rsidRDefault="001F6CBE">
            <w:r>
              <w:t>16.45</w:t>
            </w:r>
          </w:p>
        </w:tc>
        <w:tc>
          <w:tcPr>
            <w:tcW w:w="720" w:type="dxa"/>
          </w:tcPr>
          <w:p w14:paraId="08B85609" w14:textId="77777777" w:rsidR="00D01A85" w:rsidRDefault="001F6CBE">
            <w:r>
              <w:t>74.39</w:t>
            </w:r>
          </w:p>
        </w:tc>
        <w:tc>
          <w:tcPr>
            <w:tcW w:w="720" w:type="dxa"/>
          </w:tcPr>
          <w:p w14:paraId="22C944AE" w14:textId="77777777" w:rsidR="00D01A85" w:rsidRDefault="001F6CBE">
            <w:r>
              <w:t>13.74</w:t>
            </w:r>
          </w:p>
        </w:tc>
        <w:tc>
          <w:tcPr>
            <w:tcW w:w="720" w:type="dxa"/>
          </w:tcPr>
          <w:p w14:paraId="1E5C7D89" w14:textId="77777777" w:rsidR="00D01A85" w:rsidRDefault="001F6CBE">
            <w:r>
              <w:t>14.33</w:t>
            </w:r>
          </w:p>
        </w:tc>
        <w:tc>
          <w:tcPr>
            <w:tcW w:w="720" w:type="dxa"/>
          </w:tcPr>
          <w:p w14:paraId="5D48BEB2" w14:textId="77777777" w:rsidR="00D01A85" w:rsidRDefault="001F6CBE">
            <w:r>
              <w:t>11.96</w:t>
            </w:r>
          </w:p>
        </w:tc>
        <w:tc>
          <w:tcPr>
            <w:tcW w:w="720" w:type="dxa"/>
          </w:tcPr>
          <w:p w14:paraId="4AC888E8" w14:textId="77777777" w:rsidR="00D01A85" w:rsidRDefault="001F6CBE">
            <w:r>
              <w:t>30.4</w:t>
            </w:r>
          </w:p>
        </w:tc>
        <w:tc>
          <w:tcPr>
            <w:tcW w:w="720" w:type="dxa"/>
          </w:tcPr>
          <w:p w14:paraId="0A3908BF" w14:textId="77777777" w:rsidR="00D01A85" w:rsidRDefault="001F6CBE">
            <w:r>
              <w:t>28.41</w:t>
            </w:r>
          </w:p>
        </w:tc>
        <w:tc>
          <w:tcPr>
            <w:tcW w:w="720" w:type="dxa"/>
          </w:tcPr>
          <w:p w14:paraId="49114068" w14:textId="77777777" w:rsidR="00D01A85" w:rsidRDefault="001F6CBE">
            <w:r>
              <w:t>51.54</w:t>
            </w:r>
          </w:p>
        </w:tc>
        <w:tc>
          <w:tcPr>
            <w:tcW w:w="720" w:type="dxa"/>
          </w:tcPr>
          <w:p w14:paraId="35E0B863" w14:textId="77777777" w:rsidR="00D01A85" w:rsidRDefault="001F6CBE">
            <w:r>
              <w:t>104.79</w:t>
            </w:r>
          </w:p>
        </w:tc>
      </w:tr>
    </w:tbl>
    <w:p w14:paraId="0DB638ED" w14:textId="77777777" w:rsidR="00D01A85" w:rsidRDefault="001F6CBE">
      <w:pPr>
        <w:pStyle w:val="21"/>
      </w:pPr>
      <w:r>
        <w:t>2.2 1</w:t>
      </w:r>
      <w:r>
        <w:t>년전</w:t>
      </w:r>
      <w:r>
        <w:t xml:space="preserve"> </w:t>
      </w:r>
      <w:proofErr w:type="spellStart"/>
      <w:r>
        <w:t>에너지</w:t>
      </w:r>
      <w:proofErr w:type="spellEnd"/>
      <w:r>
        <w:t xml:space="preserve"> </w:t>
      </w:r>
      <w:proofErr w:type="spellStart"/>
      <w:r>
        <w:t>사용</w:t>
      </w:r>
      <w:proofErr w:type="spellEnd"/>
      <w:r>
        <w:t xml:space="preserve"> </w:t>
      </w:r>
      <w:proofErr w:type="spellStart"/>
      <w:r>
        <w:t>현황</w:t>
      </w:r>
      <w:proofErr w:type="spellEnd"/>
      <w:r>
        <w:t xml:space="preserve"> </w:t>
      </w:r>
      <w:r>
        <w:t>및</w:t>
      </w:r>
      <w:r>
        <w:t xml:space="preserve"> </w:t>
      </w:r>
      <w:proofErr w:type="spellStart"/>
      <w:r>
        <w:t>온실가스</w:t>
      </w:r>
      <w:proofErr w:type="spellEnd"/>
      <w:r>
        <w:t xml:space="preserve"> </w:t>
      </w:r>
      <w:proofErr w:type="spellStart"/>
      <w:r>
        <w:t>배출</w:t>
      </w:r>
      <w:proofErr w:type="spellEnd"/>
      <w:r>
        <w:t xml:space="preserve"> </w:t>
      </w:r>
      <w:proofErr w:type="spellStart"/>
      <w:r>
        <w:t>현황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047"/>
        <w:gridCol w:w="740"/>
        <w:gridCol w:w="631"/>
        <w:gridCol w:w="822"/>
        <w:gridCol w:w="665"/>
        <w:gridCol w:w="499"/>
        <w:gridCol w:w="631"/>
        <w:gridCol w:w="822"/>
        <w:gridCol w:w="665"/>
        <w:gridCol w:w="822"/>
        <w:gridCol w:w="631"/>
        <w:gridCol w:w="665"/>
      </w:tblGrid>
      <w:tr w:rsidR="00D01A85" w14:paraId="306B9045" w14:textId="77777777">
        <w:tc>
          <w:tcPr>
            <w:tcW w:w="720" w:type="dxa"/>
          </w:tcPr>
          <w:p w14:paraId="22B2896E" w14:textId="77777777" w:rsidR="00D01A85" w:rsidRDefault="001F6CBE">
            <w:proofErr w:type="spellStart"/>
            <w:r>
              <w:t>에너지사용</w:t>
            </w:r>
            <w:proofErr w:type="spellEnd"/>
            <w:r>
              <w:t xml:space="preserve"> </w:t>
            </w:r>
            <w:r>
              <w:t>및</w:t>
            </w:r>
            <w:r>
              <w:t xml:space="preserve"> </w:t>
            </w:r>
            <w:proofErr w:type="spellStart"/>
            <w:r>
              <w:t>온실가스</w:t>
            </w:r>
            <w:proofErr w:type="spellEnd"/>
            <w:r>
              <w:t xml:space="preserve"> </w:t>
            </w:r>
            <w:proofErr w:type="spellStart"/>
            <w:r>
              <w:t>배출</w:t>
            </w:r>
            <w:proofErr w:type="spellEnd"/>
            <w:r>
              <w:t xml:space="preserve"> </w:t>
            </w:r>
            <w:proofErr w:type="spellStart"/>
            <w:r>
              <w:t>현황</w:t>
            </w:r>
            <w:proofErr w:type="spellEnd"/>
          </w:p>
        </w:tc>
        <w:tc>
          <w:tcPr>
            <w:tcW w:w="720" w:type="dxa"/>
          </w:tcPr>
          <w:p w14:paraId="364F16AE" w14:textId="77777777" w:rsidR="00D01A85" w:rsidRDefault="001F6CBE">
            <w:r>
              <w:t>[MWh/</w:t>
            </w:r>
            <w:r>
              <w:t>년</w:t>
            </w:r>
            <w:r>
              <w:t>]</w:t>
            </w:r>
          </w:p>
        </w:tc>
        <w:tc>
          <w:tcPr>
            <w:tcW w:w="720" w:type="dxa"/>
          </w:tcPr>
          <w:p w14:paraId="1325E343" w14:textId="77777777" w:rsidR="00D01A85" w:rsidRDefault="001F6CBE">
            <w:r>
              <w:t>[toe/</w:t>
            </w:r>
            <w:r>
              <w:t>년</w:t>
            </w:r>
            <w:r>
              <w:t>]</w:t>
            </w:r>
          </w:p>
        </w:tc>
        <w:tc>
          <w:tcPr>
            <w:tcW w:w="720" w:type="dxa"/>
          </w:tcPr>
          <w:p w14:paraId="2F8C30D9" w14:textId="77777777" w:rsidR="00D01A85" w:rsidRDefault="001F6CBE">
            <w:r>
              <w:t>[</w:t>
            </w:r>
            <w:proofErr w:type="spellStart"/>
            <w:r>
              <w:t>백만원</w:t>
            </w:r>
            <w:proofErr w:type="spellEnd"/>
            <w:r>
              <w:t>/</w:t>
            </w:r>
            <w:r>
              <w:t>년</w:t>
            </w:r>
            <w:r>
              <w:t>]</w:t>
            </w:r>
          </w:p>
        </w:tc>
        <w:tc>
          <w:tcPr>
            <w:tcW w:w="720" w:type="dxa"/>
          </w:tcPr>
          <w:p w14:paraId="303AAE74" w14:textId="77777777" w:rsidR="00D01A85" w:rsidRDefault="001F6CBE">
            <w:r>
              <w:t>[tCO2eq]</w:t>
            </w:r>
          </w:p>
        </w:tc>
        <w:tc>
          <w:tcPr>
            <w:tcW w:w="720" w:type="dxa"/>
          </w:tcPr>
          <w:p w14:paraId="564365C4" w14:textId="77777777" w:rsidR="00D01A85" w:rsidRDefault="001F6CBE">
            <w:r>
              <w:t>[</w:t>
            </w:r>
            <w:proofErr w:type="spellStart"/>
            <w:r>
              <w:t>천</w:t>
            </w:r>
            <w:r>
              <w:t>N</w:t>
            </w:r>
            <w:proofErr w:type="spellEnd"/>
            <w:r>
              <w:t>㎥</w:t>
            </w:r>
            <w:r>
              <w:t>/</w:t>
            </w:r>
            <w:r>
              <w:t>년</w:t>
            </w:r>
            <w:r>
              <w:t>]</w:t>
            </w:r>
          </w:p>
        </w:tc>
        <w:tc>
          <w:tcPr>
            <w:tcW w:w="720" w:type="dxa"/>
          </w:tcPr>
          <w:p w14:paraId="72A3F0EF" w14:textId="77777777" w:rsidR="00D01A85" w:rsidRDefault="001F6CBE">
            <w:r>
              <w:t>[toe/</w:t>
            </w:r>
            <w:r>
              <w:t>년</w:t>
            </w:r>
            <w:r>
              <w:t>]</w:t>
            </w:r>
          </w:p>
        </w:tc>
        <w:tc>
          <w:tcPr>
            <w:tcW w:w="720" w:type="dxa"/>
          </w:tcPr>
          <w:p w14:paraId="165EEDC6" w14:textId="77777777" w:rsidR="00D01A85" w:rsidRDefault="001F6CBE">
            <w:r>
              <w:t>[</w:t>
            </w:r>
            <w:proofErr w:type="spellStart"/>
            <w:r>
              <w:t>백만원</w:t>
            </w:r>
            <w:proofErr w:type="spellEnd"/>
            <w:r>
              <w:t>/</w:t>
            </w:r>
            <w:r>
              <w:t>년</w:t>
            </w:r>
            <w:r>
              <w:t>]</w:t>
            </w:r>
          </w:p>
        </w:tc>
        <w:tc>
          <w:tcPr>
            <w:tcW w:w="720" w:type="dxa"/>
          </w:tcPr>
          <w:p w14:paraId="52D47C9A" w14:textId="77777777" w:rsidR="00D01A85" w:rsidRDefault="001F6CBE">
            <w:r>
              <w:t>[tCO2eq]</w:t>
            </w:r>
          </w:p>
        </w:tc>
        <w:tc>
          <w:tcPr>
            <w:tcW w:w="720" w:type="dxa"/>
          </w:tcPr>
          <w:p w14:paraId="3CBCF836" w14:textId="77777777" w:rsidR="00D01A85" w:rsidRDefault="001F6CBE">
            <w:r>
              <w:t>[</w:t>
            </w:r>
            <w:proofErr w:type="spellStart"/>
            <w:r>
              <w:t>백만원</w:t>
            </w:r>
            <w:proofErr w:type="spellEnd"/>
            <w:r>
              <w:t>/</w:t>
            </w:r>
            <w:r>
              <w:t>년</w:t>
            </w:r>
            <w:r>
              <w:t>]</w:t>
            </w:r>
          </w:p>
        </w:tc>
        <w:tc>
          <w:tcPr>
            <w:tcW w:w="720" w:type="dxa"/>
          </w:tcPr>
          <w:p w14:paraId="388B0868" w14:textId="77777777" w:rsidR="00D01A85" w:rsidRDefault="001F6CBE">
            <w:r>
              <w:t>[toe/</w:t>
            </w:r>
            <w:r>
              <w:t>년</w:t>
            </w:r>
            <w:r>
              <w:t>]</w:t>
            </w:r>
          </w:p>
        </w:tc>
        <w:tc>
          <w:tcPr>
            <w:tcW w:w="720" w:type="dxa"/>
          </w:tcPr>
          <w:p w14:paraId="48CE60FC" w14:textId="77777777" w:rsidR="00D01A85" w:rsidRDefault="001F6CBE">
            <w:r>
              <w:t>[tCO2eq]</w:t>
            </w:r>
          </w:p>
        </w:tc>
      </w:tr>
      <w:tr w:rsidR="00D01A85" w14:paraId="59AC9CFD" w14:textId="77777777">
        <w:tc>
          <w:tcPr>
            <w:tcW w:w="720" w:type="dxa"/>
          </w:tcPr>
          <w:p w14:paraId="298A700C" w14:textId="77777777" w:rsidR="00D01A85" w:rsidRDefault="001F6CBE">
            <w:r>
              <w:t>제</w:t>
            </w:r>
            <w:r>
              <w:t>2</w:t>
            </w:r>
            <w:r>
              <w:t>교수연구동</w:t>
            </w:r>
          </w:p>
        </w:tc>
        <w:tc>
          <w:tcPr>
            <w:tcW w:w="720" w:type="dxa"/>
          </w:tcPr>
          <w:p w14:paraId="3EF9530D" w14:textId="77777777" w:rsidR="00D01A85" w:rsidRDefault="001F6CBE">
            <w:r>
              <w:t>161.78</w:t>
            </w:r>
          </w:p>
        </w:tc>
        <w:tc>
          <w:tcPr>
            <w:tcW w:w="720" w:type="dxa"/>
          </w:tcPr>
          <w:p w14:paraId="7DF3F9A1" w14:textId="77777777" w:rsidR="00D01A85" w:rsidRDefault="001F6CBE">
            <w:r>
              <w:t>37.21</w:t>
            </w:r>
          </w:p>
        </w:tc>
        <w:tc>
          <w:tcPr>
            <w:tcW w:w="720" w:type="dxa"/>
          </w:tcPr>
          <w:p w14:paraId="13BC8283" w14:textId="77777777" w:rsidR="00D01A85" w:rsidRDefault="001F6CBE">
            <w:r>
              <w:t>16.45</w:t>
            </w:r>
          </w:p>
        </w:tc>
        <w:tc>
          <w:tcPr>
            <w:tcW w:w="720" w:type="dxa"/>
          </w:tcPr>
          <w:p w14:paraId="41E79A28" w14:textId="77777777" w:rsidR="00D01A85" w:rsidRDefault="001F6CBE">
            <w:r>
              <w:t>74.39</w:t>
            </w:r>
          </w:p>
        </w:tc>
        <w:tc>
          <w:tcPr>
            <w:tcW w:w="720" w:type="dxa"/>
          </w:tcPr>
          <w:p w14:paraId="6D11BDB4" w14:textId="77777777" w:rsidR="00D01A85" w:rsidRDefault="001F6CBE">
            <w:r>
              <w:t>13.74</w:t>
            </w:r>
          </w:p>
        </w:tc>
        <w:tc>
          <w:tcPr>
            <w:tcW w:w="720" w:type="dxa"/>
          </w:tcPr>
          <w:p w14:paraId="5CA7A60A" w14:textId="77777777" w:rsidR="00D01A85" w:rsidRDefault="001F6CBE">
            <w:r>
              <w:t>14.33</w:t>
            </w:r>
          </w:p>
        </w:tc>
        <w:tc>
          <w:tcPr>
            <w:tcW w:w="720" w:type="dxa"/>
          </w:tcPr>
          <w:p w14:paraId="2699AD05" w14:textId="77777777" w:rsidR="00D01A85" w:rsidRDefault="001F6CBE">
            <w:r>
              <w:t>11.96</w:t>
            </w:r>
          </w:p>
        </w:tc>
        <w:tc>
          <w:tcPr>
            <w:tcW w:w="720" w:type="dxa"/>
          </w:tcPr>
          <w:p w14:paraId="708F550E" w14:textId="77777777" w:rsidR="00D01A85" w:rsidRDefault="001F6CBE">
            <w:r>
              <w:t>30.4</w:t>
            </w:r>
          </w:p>
        </w:tc>
        <w:tc>
          <w:tcPr>
            <w:tcW w:w="720" w:type="dxa"/>
          </w:tcPr>
          <w:p w14:paraId="45BEFBC9" w14:textId="77777777" w:rsidR="00D01A85" w:rsidRDefault="001F6CBE">
            <w:r>
              <w:t>28.41</w:t>
            </w:r>
          </w:p>
        </w:tc>
        <w:tc>
          <w:tcPr>
            <w:tcW w:w="720" w:type="dxa"/>
          </w:tcPr>
          <w:p w14:paraId="4ACE380B" w14:textId="77777777" w:rsidR="00D01A85" w:rsidRDefault="001F6CBE">
            <w:r>
              <w:t>51.54</w:t>
            </w:r>
          </w:p>
        </w:tc>
        <w:tc>
          <w:tcPr>
            <w:tcW w:w="720" w:type="dxa"/>
          </w:tcPr>
          <w:p w14:paraId="6448D8A8" w14:textId="77777777" w:rsidR="00D01A85" w:rsidRDefault="001F6CBE">
            <w:r>
              <w:t>104.79</w:t>
            </w:r>
          </w:p>
        </w:tc>
      </w:tr>
    </w:tbl>
    <w:p w14:paraId="57EB8670" w14:textId="77777777" w:rsidR="00D01A85" w:rsidRDefault="001F6CBE">
      <w:pPr>
        <w:pStyle w:val="21"/>
      </w:pPr>
      <w:r>
        <w:t>2.3 2</w:t>
      </w:r>
      <w:r>
        <w:t>년전</w:t>
      </w:r>
      <w:r>
        <w:t xml:space="preserve"> </w:t>
      </w:r>
      <w:proofErr w:type="spellStart"/>
      <w:r>
        <w:t>에너지</w:t>
      </w:r>
      <w:proofErr w:type="spellEnd"/>
      <w:r>
        <w:t xml:space="preserve"> </w:t>
      </w:r>
      <w:proofErr w:type="spellStart"/>
      <w:r>
        <w:t>사용</w:t>
      </w:r>
      <w:proofErr w:type="spellEnd"/>
      <w:r>
        <w:t xml:space="preserve"> </w:t>
      </w:r>
      <w:proofErr w:type="spellStart"/>
      <w:r>
        <w:t>현황</w:t>
      </w:r>
      <w:proofErr w:type="spellEnd"/>
      <w:r>
        <w:t xml:space="preserve"> </w:t>
      </w:r>
      <w:r>
        <w:t>및</w:t>
      </w:r>
      <w:r>
        <w:t xml:space="preserve"> </w:t>
      </w:r>
      <w:proofErr w:type="spellStart"/>
      <w:r>
        <w:t>온실가스</w:t>
      </w:r>
      <w:proofErr w:type="spellEnd"/>
      <w:r>
        <w:t xml:space="preserve"> </w:t>
      </w:r>
      <w:proofErr w:type="spellStart"/>
      <w:r>
        <w:t>배출</w:t>
      </w:r>
      <w:proofErr w:type="spellEnd"/>
      <w:r>
        <w:t xml:space="preserve"> </w:t>
      </w:r>
      <w:proofErr w:type="spellStart"/>
      <w:r>
        <w:t>현황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047"/>
        <w:gridCol w:w="740"/>
        <w:gridCol w:w="631"/>
        <w:gridCol w:w="822"/>
        <w:gridCol w:w="665"/>
        <w:gridCol w:w="499"/>
        <w:gridCol w:w="631"/>
        <w:gridCol w:w="822"/>
        <w:gridCol w:w="665"/>
        <w:gridCol w:w="822"/>
        <w:gridCol w:w="631"/>
        <w:gridCol w:w="665"/>
      </w:tblGrid>
      <w:tr w:rsidR="00D01A85" w14:paraId="538B8272" w14:textId="77777777">
        <w:tc>
          <w:tcPr>
            <w:tcW w:w="720" w:type="dxa"/>
          </w:tcPr>
          <w:p w14:paraId="019160F1" w14:textId="77777777" w:rsidR="00D01A85" w:rsidRDefault="001F6CBE">
            <w:proofErr w:type="spellStart"/>
            <w:r>
              <w:t>에너지사용</w:t>
            </w:r>
            <w:proofErr w:type="spellEnd"/>
            <w:r>
              <w:t xml:space="preserve"> </w:t>
            </w:r>
            <w:r>
              <w:t>및</w:t>
            </w:r>
            <w:r>
              <w:t xml:space="preserve"> </w:t>
            </w:r>
            <w:proofErr w:type="spellStart"/>
            <w:r>
              <w:t>온실가스</w:t>
            </w:r>
            <w:proofErr w:type="spellEnd"/>
            <w:r>
              <w:t xml:space="preserve"> </w:t>
            </w:r>
            <w:proofErr w:type="spellStart"/>
            <w:r>
              <w:t>배출</w:t>
            </w:r>
            <w:proofErr w:type="spellEnd"/>
            <w:r>
              <w:t xml:space="preserve"> </w:t>
            </w:r>
            <w:proofErr w:type="spellStart"/>
            <w:r>
              <w:t>현황</w:t>
            </w:r>
            <w:proofErr w:type="spellEnd"/>
          </w:p>
        </w:tc>
        <w:tc>
          <w:tcPr>
            <w:tcW w:w="720" w:type="dxa"/>
          </w:tcPr>
          <w:p w14:paraId="4140A065" w14:textId="77777777" w:rsidR="00D01A85" w:rsidRDefault="001F6CBE">
            <w:r>
              <w:t>[MWh/</w:t>
            </w:r>
            <w:r>
              <w:t>년</w:t>
            </w:r>
            <w:r>
              <w:t>]</w:t>
            </w:r>
          </w:p>
        </w:tc>
        <w:tc>
          <w:tcPr>
            <w:tcW w:w="720" w:type="dxa"/>
          </w:tcPr>
          <w:p w14:paraId="675607ED" w14:textId="77777777" w:rsidR="00D01A85" w:rsidRDefault="001F6CBE">
            <w:r>
              <w:t>[toe/</w:t>
            </w:r>
            <w:r>
              <w:t>년</w:t>
            </w:r>
            <w:r>
              <w:t>]</w:t>
            </w:r>
          </w:p>
        </w:tc>
        <w:tc>
          <w:tcPr>
            <w:tcW w:w="720" w:type="dxa"/>
          </w:tcPr>
          <w:p w14:paraId="6A7AEE1B" w14:textId="77777777" w:rsidR="00D01A85" w:rsidRDefault="001F6CBE">
            <w:r>
              <w:t>[</w:t>
            </w:r>
            <w:proofErr w:type="spellStart"/>
            <w:r>
              <w:t>백만원</w:t>
            </w:r>
            <w:proofErr w:type="spellEnd"/>
            <w:r>
              <w:t>/</w:t>
            </w:r>
            <w:r>
              <w:t>년</w:t>
            </w:r>
            <w:r>
              <w:t>]</w:t>
            </w:r>
          </w:p>
        </w:tc>
        <w:tc>
          <w:tcPr>
            <w:tcW w:w="720" w:type="dxa"/>
          </w:tcPr>
          <w:p w14:paraId="090D67F1" w14:textId="77777777" w:rsidR="00D01A85" w:rsidRDefault="001F6CBE">
            <w:r>
              <w:t>[tCO2eq]</w:t>
            </w:r>
          </w:p>
        </w:tc>
        <w:tc>
          <w:tcPr>
            <w:tcW w:w="720" w:type="dxa"/>
          </w:tcPr>
          <w:p w14:paraId="62592BC4" w14:textId="77777777" w:rsidR="00D01A85" w:rsidRDefault="001F6CBE">
            <w:r>
              <w:t>[</w:t>
            </w:r>
            <w:proofErr w:type="spellStart"/>
            <w:r>
              <w:t>천</w:t>
            </w:r>
            <w:r>
              <w:t>N</w:t>
            </w:r>
            <w:proofErr w:type="spellEnd"/>
            <w:r>
              <w:t>㎥</w:t>
            </w:r>
            <w:r>
              <w:t>/</w:t>
            </w:r>
            <w:r>
              <w:t>년</w:t>
            </w:r>
            <w:r>
              <w:t>]</w:t>
            </w:r>
          </w:p>
        </w:tc>
        <w:tc>
          <w:tcPr>
            <w:tcW w:w="720" w:type="dxa"/>
          </w:tcPr>
          <w:p w14:paraId="11F0E648" w14:textId="77777777" w:rsidR="00D01A85" w:rsidRDefault="001F6CBE">
            <w:r>
              <w:t>[toe/</w:t>
            </w:r>
            <w:r>
              <w:t>년</w:t>
            </w:r>
            <w:r>
              <w:t>]</w:t>
            </w:r>
          </w:p>
        </w:tc>
        <w:tc>
          <w:tcPr>
            <w:tcW w:w="720" w:type="dxa"/>
          </w:tcPr>
          <w:p w14:paraId="61BF1718" w14:textId="77777777" w:rsidR="00D01A85" w:rsidRDefault="001F6CBE">
            <w:r>
              <w:t>[</w:t>
            </w:r>
            <w:proofErr w:type="spellStart"/>
            <w:r>
              <w:t>백만원</w:t>
            </w:r>
            <w:proofErr w:type="spellEnd"/>
            <w:r>
              <w:t>/</w:t>
            </w:r>
            <w:r>
              <w:t>년</w:t>
            </w:r>
            <w:r>
              <w:t>]</w:t>
            </w:r>
          </w:p>
        </w:tc>
        <w:tc>
          <w:tcPr>
            <w:tcW w:w="720" w:type="dxa"/>
          </w:tcPr>
          <w:p w14:paraId="7AE5E3BC" w14:textId="77777777" w:rsidR="00D01A85" w:rsidRDefault="001F6CBE">
            <w:r>
              <w:t>[tCO2eq]</w:t>
            </w:r>
          </w:p>
        </w:tc>
        <w:tc>
          <w:tcPr>
            <w:tcW w:w="720" w:type="dxa"/>
          </w:tcPr>
          <w:p w14:paraId="605E9257" w14:textId="77777777" w:rsidR="00D01A85" w:rsidRDefault="001F6CBE">
            <w:r>
              <w:t>[</w:t>
            </w:r>
            <w:proofErr w:type="spellStart"/>
            <w:r>
              <w:t>백만원</w:t>
            </w:r>
            <w:proofErr w:type="spellEnd"/>
            <w:r>
              <w:t>/</w:t>
            </w:r>
            <w:r>
              <w:t>년</w:t>
            </w:r>
            <w:r>
              <w:t>]</w:t>
            </w:r>
          </w:p>
        </w:tc>
        <w:tc>
          <w:tcPr>
            <w:tcW w:w="720" w:type="dxa"/>
          </w:tcPr>
          <w:p w14:paraId="2720F4F0" w14:textId="77777777" w:rsidR="00D01A85" w:rsidRDefault="001F6CBE">
            <w:r>
              <w:t>[toe/</w:t>
            </w:r>
            <w:r>
              <w:t>년</w:t>
            </w:r>
            <w:r>
              <w:t>]</w:t>
            </w:r>
          </w:p>
        </w:tc>
        <w:tc>
          <w:tcPr>
            <w:tcW w:w="720" w:type="dxa"/>
          </w:tcPr>
          <w:p w14:paraId="36617327" w14:textId="77777777" w:rsidR="00D01A85" w:rsidRDefault="001F6CBE">
            <w:r>
              <w:t>[tCO2eq]</w:t>
            </w:r>
          </w:p>
        </w:tc>
      </w:tr>
      <w:tr w:rsidR="00D01A85" w14:paraId="5F9A7ABA" w14:textId="77777777">
        <w:tc>
          <w:tcPr>
            <w:tcW w:w="720" w:type="dxa"/>
          </w:tcPr>
          <w:p w14:paraId="2A18431B" w14:textId="77777777" w:rsidR="00D01A85" w:rsidRDefault="001F6CBE">
            <w:r>
              <w:t>제</w:t>
            </w:r>
            <w:r>
              <w:t>2</w:t>
            </w:r>
            <w:r>
              <w:t>교수연구동</w:t>
            </w:r>
          </w:p>
        </w:tc>
        <w:tc>
          <w:tcPr>
            <w:tcW w:w="720" w:type="dxa"/>
          </w:tcPr>
          <w:p w14:paraId="7FD327AA" w14:textId="77777777" w:rsidR="00D01A85" w:rsidRDefault="001F6CBE">
            <w:r>
              <w:t>161.78</w:t>
            </w:r>
          </w:p>
        </w:tc>
        <w:tc>
          <w:tcPr>
            <w:tcW w:w="720" w:type="dxa"/>
          </w:tcPr>
          <w:p w14:paraId="62A5A230" w14:textId="77777777" w:rsidR="00D01A85" w:rsidRDefault="001F6CBE">
            <w:r>
              <w:t>37.21</w:t>
            </w:r>
          </w:p>
        </w:tc>
        <w:tc>
          <w:tcPr>
            <w:tcW w:w="720" w:type="dxa"/>
          </w:tcPr>
          <w:p w14:paraId="074BE7FA" w14:textId="77777777" w:rsidR="00D01A85" w:rsidRDefault="001F6CBE">
            <w:r>
              <w:t>16.45</w:t>
            </w:r>
          </w:p>
        </w:tc>
        <w:tc>
          <w:tcPr>
            <w:tcW w:w="720" w:type="dxa"/>
          </w:tcPr>
          <w:p w14:paraId="060F21D0" w14:textId="77777777" w:rsidR="00D01A85" w:rsidRDefault="001F6CBE">
            <w:r>
              <w:t>74.39</w:t>
            </w:r>
          </w:p>
        </w:tc>
        <w:tc>
          <w:tcPr>
            <w:tcW w:w="720" w:type="dxa"/>
          </w:tcPr>
          <w:p w14:paraId="0D90E0B0" w14:textId="77777777" w:rsidR="00D01A85" w:rsidRDefault="001F6CBE">
            <w:r>
              <w:t>13.74</w:t>
            </w:r>
          </w:p>
        </w:tc>
        <w:tc>
          <w:tcPr>
            <w:tcW w:w="720" w:type="dxa"/>
          </w:tcPr>
          <w:p w14:paraId="0A08754A" w14:textId="77777777" w:rsidR="00D01A85" w:rsidRDefault="001F6CBE">
            <w:r>
              <w:t>14.33</w:t>
            </w:r>
          </w:p>
        </w:tc>
        <w:tc>
          <w:tcPr>
            <w:tcW w:w="720" w:type="dxa"/>
          </w:tcPr>
          <w:p w14:paraId="018857F3" w14:textId="77777777" w:rsidR="00D01A85" w:rsidRDefault="001F6CBE">
            <w:r>
              <w:t>11.96</w:t>
            </w:r>
          </w:p>
        </w:tc>
        <w:tc>
          <w:tcPr>
            <w:tcW w:w="720" w:type="dxa"/>
          </w:tcPr>
          <w:p w14:paraId="66A2C45D" w14:textId="77777777" w:rsidR="00D01A85" w:rsidRDefault="001F6CBE">
            <w:r>
              <w:t>30.4</w:t>
            </w:r>
          </w:p>
        </w:tc>
        <w:tc>
          <w:tcPr>
            <w:tcW w:w="720" w:type="dxa"/>
          </w:tcPr>
          <w:p w14:paraId="0D5421BF" w14:textId="77777777" w:rsidR="00D01A85" w:rsidRDefault="001F6CBE">
            <w:r>
              <w:t>28.41</w:t>
            </w:r>
          </w:p>
        </w:tc>
        <w:tc>
          <w:tcPr>
            <w:tcW w:w="720" w:type="dxa"/>
          </w:tcPr>
          <w:p w14:paraId="6F9F41EC" w14:textId="77777777" w:rsidR="00D01A85" w:rsidRDefault="001F6CBE">
            <w:r>
              <w:t>51.54</w:t>
            </w:r>
          </w:p>
        </w:tc>
        <w:tc>
          <w:tcPr>
            <w:tcW w:w="720" w:type="dxa"/>
          </w:tcPr>
          <w:p w14:paraId="4BB0FB03" w14:textId="77777777" w:rsidR="00D01A85" w:rsidRDefault="001F6CBE">
            <w:r>
              <w:t>104.79</w:t>
            </w:r>
          </w:p>
        </w:tc>
      </w:tr>
    </w:tbl>
    <w:p w14:paraId="44632D34" w14:textId="77777777" w:rsidR="00D01A85" w:rsidRDefault="001F6CBE">
      <w:pPr>
        <w:pStyle w:val="1"/>
      </w:pPr>
      <w:r>
        <w:t xml:space="preserve">2.4 2 </w:t>
      </w:r>
      <w:proofErr w:type="spellStart"/>
      <w:r>
        <w:t>개년</w:t>
      </w:r>
      <w:proofErr w:type="spellEnd"/>
      <w:r>
        <w:t xml:space="preserve">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데이터</w:t>
      </w:r>
      <w:proofErr w:type="spellEnd"/>
      <w:r>
        <w:t xml:space="preserve"> </w:t>
      </w:r>
      <w:proofErr w:type="spellStart"/>
      <w:r>
        <w:t>통합</w:t>
      </w:r>
      <w:proofErr w:type="spellEnd"/>
      <w:r>
        <w:t xml:space="preserve"> </w:t>
      </w:r>
      <w:proofErr w:type="spellStart"/>
      <w:r>
        <w:t>분석</w:t>
      </w:r>
      <w:proofErr w:type="spellEnd"/>
    </w:p>
    <w:p w14:paraId="2BC9F27E" w14:textId="77777777" w:rsidR="00D01A85" w:rsidRDefault="001F6CBE">
      <w:r>
        <w:t xml:space="preserve">- </w:t>
      </w:r>
      <w:proofErr w:type="spellStart"/>
      <w:r>
        <w:t>년간</w:t>
      </w:r>
      <w:proofErr w:type="spellEnd"/>
      <w:r>
        <w:t xml:space="preserve">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사용그래프</w:t>
      </w:r>
      <w:proofErr w:type="spellEnd"/>
    </w:p>
    <w:p w14:paraId="7D689400" w14:textId="77777777" w:rsidR="00D01A85" w:rsidRDefault="001F6CBE">
      <w:r>
        <w:rPr>
          <w:noProof/>
        </w:rPr>
        <w:lastRenderedPageBreak/>
        <w:drawing>
          <wp:inline distT="0" distB="0" distL="0" distR="0" wp14:anchorId="1D3D0C0F" wp14:editId="4A046C99">
            <wp:extent cx="45720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tal_year_us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C81A" w14:textId="77777777" w:rsidR="00D01A85" w:rsidRDefault="001F6CBE">
      <w:r>
        <w:t xml:space="preserve">- </w:t>
      </w:r>
      <w:proofErr w:type="spellStart"/>
      <w:r>
        <w:t>년간</w:t>
      </w:r>
      <w:proofErr w:type="spellEnd"/>
      <w:r>
        <w:t xml:space="preserve">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사용표</w:t>
      </w:r>
      <w:proofErr w:type="spellEnd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876"/>
        <w:gridCol w:w="2876"/>
        <w:gridCol w:w="2878"/>
      </w:tblGrid>
      <w:tr w:rsidR="00D01A85" w14:paraId="30266534" w14:textId="77777777">
        <w:tc>
          <w:tcPr>
            <w:tcW w:w="2880" w:type="dxa"/>
            <w:vMerge w:val="restart"/>
          </w:tcPr>
          <w:p w14:paraId="75C349E9" w14:textId="77777777" w:rsidR="00D01A85" w:rsidRDefault="001F6CBE">
            <w:proofErr w:type="spellStart"/>
            <w:r>
              <w:t>구분</w:t>
            </w:r>
            <w:proofErr w:type="spellEnd"/>
          </w:p>
        </w:tc>
        <w:tc>
          <w:tcPr>
            <w:tcW w:w="5760" w:type="dxa"/>
            <w:gridSpan w:val="2"/>
          </w:tcPr>
          <w:p w14:paraId="5FF75FE3" w14:textId="77777777" w:rsidR="00D01A85" w:rsidRDefault="001F6CBE">
            <w:proofErr w:type="spellStart"/>
            <w:r>
              <w:t>전력사용량</w:t>
            </w:r>
            <w:proofErr w:type="spellEnd"/>
          </w:p>
        </w:tc>
      </w:tr>
      <w:tr w:rsidR="00D01A85" w14:paraId="5A3BE090" w14:textId="77777777">
        <w:tc>
          <w:tcPr>
            <w:tcW w:w="2880" w:type="dxa"/>
            <w:vMerge/>
          </w:tcPr>
          <w:p w14:paraId="4C053848" w14:textId="77777777" w:rsidR="00D01A85" w:rsidRDefault="00D01A85"/>
        </w:tc>
        <w:tc>
          <w:tcPr>
            <w:tcW w:w="2880" w:type="dxa"/>
          </w:tcPr>
          <w:p w14:paraId="7F4D0B6D" w14:textId="77777777" w:rsidR="00D01A85" w:rsidRDefault="001F6CBE">
            <w:proofErr w:type="spellStart"/>
            <w:r>
              <w:t>사용량</w:t>
            </w:r>
            <w:proofErr w:type="spellEnd"/>
            <w:r>
              <w:t>[toe]</w:t>
            </w:r>
          </w:p>
        </w:tc>
        <w:tc>
          <w:tcPr>
            <w:tcW w:w="2880" w:type="dxa"/>
          </w:tcPr>
          <w:p w14:paraId="49BC5CAB" w14:textId="77777777" w:rsidR="00D01A85" w:rsidRDefault="001F6CBE">
            <w:proofErr w:type="spellStart"/>
            <w:r>
              <w:t>사용금액</w:t>
            </w:r>
            <w:proofErr w:type="spellEnd"/>
            <w:r>
              <w:t>[</w:t>
            </w:r>
            <w:proofErr w:type="spellStart"/>
            <w:r>
              <w:t>백만원</w:t>
            </w:r>
            <w:proofErr w:type="spellEnd"/>
            <w:r>
              <w:t>]</w:t>
            </w:r>
          </w:p>
        </w:tc>
      </w:tr>
      <w:tr w:rsidR="00D01A85" w14:paraId="514473F7" w14:textId="77777777">
        <w:tc>
          <w:tcPr>
            <w:tcW w:w="2880" w:type="dxa"/>
          </w:tcPr>
          <w:p w14:paraId="4622E95A" w14:textId="77777777" w:rsidR="00D01A85" w:rsidRDefault="001F6CBE">
            <w:r>
              <w:t>2018</w:t>
            </w:r>
            <w:r>
              <w:t>년</w:t>
            </w:r>
          </w:p>
        </w:tc>
        <w:tc>
          <w:tcPr>
            <w:tcW w:w="2880" w:type="dxa"/>
          </w:tcPr>
          <w:p w14:paraId="445EF0E5" w14:textId="77777777" w:rsidR="00D01A85" w:rsidRDefault="001F6CBE">
            <w:r>
              <w:t>8,625.28</w:t>
            </w:r>
          </w:p>
        </w:tc>
        <w:tc>
          <w:tcPr>
            <w:tcW w:w="2880" w:type="dxa"/>
          </w:tcPr>
          <w:p w14:paraId="094C5ACF" w14:textId="77777777" w:rsidR="00D01A85" w:rsidRDefault="00D01A85"/>
        </w:tc>
      </w:tr>
      <w:tr w:rsidR="00D01A85" w14:paraId="1A2352B2" w14:textId="77777777">
        <w:tc>
          <w:tcPr>
            <w:tcW w:w="2880" w:type="dxa"/>
          </w:tcPr>
          <w:p w14:paraId="4A21B07C" w14:textId="77777777" w:rsidR="00D01A85" w:rsidRDefault="001F6CBE">
            <w:r>
              <w:t>2019</w:t>
            </w:r>
            <w:r>
              <w:t>년</w:t>
            </w:r>
          </w:p>
        </w:tc>
        <w:tc>
          <w:tcPr>
            <w:tcW w:w="2880" w:type="dxa"/>
          </w:tcPr>
          <w:p w14:paraId="097C5227" w14:textId="77777777" w:rsidR="00D01A85" w:rsidRDefault="001F6CBE">
            <w:r>
              <w:t>69,253.05</w:t>
            </w:r>
          </w:p>
        </w:tc>
        <w:tc>
          <w:tcPr>
            <w:tcW w:w="2880" w:type="dxa"/>
          </w:tcPr>
          <w:p w14:paraId="01685220" w14:textId="77777777" w:rsidR="00D01A85" w:rsidRDefault="00D01A85"/>
        </w:tc>
      </w:tr>
    </w:tbl>
    <w:p w14:paraId="58282B90" w14:textId="77777777" w:rsidR="00D01A85" w:rsidRDefault="001F6CBE">
      <w:pPr>
        <w:pStyle w:val="1"/>
      </w:pPr>
      <w:r>
        <w:t xml:space="preserve">2.4 2 </w:t>
      </w:r>
      <w:proofErr w:type="spellStart"/>
      <w:r>
        <w:t>개년</w:t>
      </w:r>
      <w:proofErr w:type="spellEnd"/>
      <w:r>
        <w:t xml:space="preserve">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데이터</w:t>
      </w:r>
      <w:proofErr w:type="spellEnd"/>
      <w:r>
        <w:t xml:space="preserve"> </w:t>
      </w:r>
      <w:proofErr w:type="spellStart"/>
      <w:r>
        <w:t>통합</w:t>
      </w:r>
      <w:proofErr w:type="spellEnd"/>
      <w:r>
        <w:t xml:space="preserve"> </w:t>
      </w:r>
      <w:proofErr w:type="spellStart"/>
      <w:r>
        <w:t>분석</w:t>
      </w:r>
      <w:proofErr w:type="spellEnd"/>
    </w:p>
    <w:p w14:paraId="181C21CC" w14:textId="77777777" w:rsidR="00D01A85" w:rsidRDefault="001F6CBE">
      <w:r>
        <w:t xml:space="preserve">- </w:t>
      </w:r>
      <w:proofErr w:type="spellStart"/>
      <w:r>
        <w:t>년간</w:t>
      </w:r>
      <w:proofErr w:type="spellEnd"/>
      <w:r>
        <w:t xml:space="preserve">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사용그래프</w:t>
      </w:r>
      <w:proofErr w:type="spellEnd"/>
    </w:p>
    <w:p w14:paraId="0A494F40" w14:textId="77777777" w:rsidR="00D01A85" w:rsidRDefault="001F6CBE">
      <w:r>
        <w:rPr>
          <w:noProof/>
        </w:rPr>
        <w:drawing>
          <wp:inline distT="0" distB="0" distL="0" distR="0" wp14:anchorId="26C6F88F" wp14:editId="3A3A4AA9">
            <wp:extent cx="45720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tal_year_us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104F" w14:textId="77777777" w:rsidR="00D01A85" w:rsidRDefault="001F6CBE">
      <w:r>
        <w:t xml:space="preserve">- </w:t>
      </w:r>
      <w:proofErr w:type="spellStart"/>
      <w:r>
        <w:t>년간</w:t>
      </w:r>
      <w:proofErr w:type="spellEnd"/>
      <w:r>
        <w:t xml:space="preserve">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사용표</w:t>
      </w:r>
      <w:proofErr w:type="spellEnd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876"/>
        <w:gridCol w:w="2876"/>
        <w:gridCol w:w="2878"/>
      </w:tblGrid>
      <w:tr w:rsidR="00D01A85" w14:paraId="0DDC3286" w14:textId="77777777">
        <w:tc>
          <w:tcPr>
            <w:tcW w:w="2880" w:type="dxa"/>
            <w:vMerge w:val="restart"/>
          </w:tcPr>
          <w:p w14:paraId="67E87A2B" w14:textId="77777777" w:rsidR="00D01A85" w:rsidRDefault="001F6CBE">
            <w:proofErr w:type="spellStart"/>
            <w:r>
              <w:t>구분</w:t>
            </w:r>
            <w:proofErr w:type="spellEnd"/>
          </w:p>
        </w:tc>
        <w:tc>
          <w:tcPr>
            <w:tcW w:w="5760" w:type="dxa"/>
            <w:gridSpan w:val="2"/>
          </w:tcPr>
          <w:p w14:paraId="5CA3AACC" w14:textId="77777777" w:rsidR="00D01A85" w:rsidRDefault="001F6CBE">
            <w:proofErr w:type="spellStart"/>
            <w:r>
              <w:t>전력사용량</w:t>
            </w:r>
            <w:proofErr w:type="spellEnd"/>
          </w:p>
        </w:tc>
      </w:tr>
      <w:tr w:rsidR="00D01A85" w14:paraId="1BC5E899" w14:textId="77777777">
        <w:tc>
          <w:tcPr>
            <w:tcW w:w="2880" w:type="dxa"/>
            <w:vMerge/>
          </w:tcPr>
          <w:p w14:paraId="538AED0F" w14:textId="77777777" w:rsidR="00D01A85" w:rsidRDefault="00D01A85"/>
        </w:tc>
        <w:tc>
          <w:tcPr>
            <w:tcW w:w="2880" w:type="dxa"/>
          </w:tcPr>
          <w:p w14:paraId="13B54300" w14:textId="77777777" w:rsidR="00D01A85" w:rsidRDefault="001F6CBE">
            <w:proofErr w:type="spellStart"/>
            <w:r>
              <w:t>사용량</w:t>
            </w:r>
            <w:proofErr w:type="spellEnd"/>
            <w:r>
              <w:t>[toe]</w:t>
            </w:r>
          </w:p>
        </w:tc>
        <w:tc>
          <w:tcPr>
            <w:tcW w:w="2880" w:type="dxa"/>
          </w:tcPr>
          <w:p w14:paraId="2BD815B7" w14:textId="77777777" w:rsidR="00D01A85" w:rsidRDefault="001F6CBE">
            <w:proofErr w:type="spellStart"/>
            <w:r>
              <w:t>사용금액</w:t>
            </w:r>
            <w:proofErr w:type="spellEnd"/>
            <w:r>
              <w:t>[</w:t>
            </w:r>
            <w:proofErr w:type="spellStart"/>
            <w:r>
              <w:t>백만원</w:t>
            </w:r>
            <w:proofErr w:type="spellEnd"/>
            <w:r>
              <w:t>]</w:t>
            </w:r>
          </w:p>
        </w:tc>
      </w:tr>
      <w:tr w:rsidR="00D01A85" w14:paraId="20E673EB" w14:textId="77777777">
        <w:tc>
          <w:tcPr>
            <w:tcW w:w="2880" w:type="dxa"/>
          </w:tcPr>
          <w:p w14:paraId="1278E444" w14:textId="77777777" w:rsidR="00D01A85" w:rsidRDefault="001F6CBE">
            <w:r>
              <w:t>2018</w:t>
            </w:r>
            <w:r>
              <w:t>년</w:t>
            </w:r>
          </w:p>
        </w:tc>
        <w:tc>
          <w:tcPr>
            <w:tcW w:w="2880" w:type="dxa"/>
          </w:tcPr>
          <w:p w14:paraId="42D9BE66" w14:textId="77777777" w:rsidR="00D01A85" w:rsidRDefault="001F6CBE">
            <w:r>
              <w:t>8,625.28</w:t>
            </w:r>
          </w:p>
        </w:tc>
        <w:tc>
          <w:tcPr>
            <w:tcW w:w="2880" w:type="dxa"/>
          </w:tcPr>
          <w:p w14:paraId="366A23A6" w14:textId="77777777" w:rsidR="00D01A85" w:rsidRDefault="00D01A85"/>
        </w:tc>
      </w:tr>
      <w:tr w:rsidR="00D01A85" w14:paraId="585BB18E" w14:textId="77777777">
        <w:tc>
          <w:tcPr>
            <w:tcW w:w="2880" w:type="dxa"/>
          </w:tcPr>
          <w:p w14:paraId="43F9C554" w14:textId="77777777" w:rsidR="00D01A85" w:rsidRDefault="001F6CBE">
            <w:r>
              <w:t>2019</w:t>
            </w:r>
            <w:r>
              <w:t>년</w:t>
            </w:r>
          </w:p>
        </w:tc>
        <w:tc>
          <w:tcPr>
            <w:tcW w:w="2880" w:type="dxa"/>
          </w:tcPr>
          <w:p w14:paraId="601401E1" w14:textId="77777777" w:rsidR="00D01A85" w:rsidRDefault="001F6CBE">
            <w:r>
              <w:t>69,253.05</w:t>
            </w:r>
          </w:p>
        </w:tc>
        <w:tc>
          <w:tcPr>
            <w:tcW w:w="2880" w:type="dxa"/>
          </w:tcPr>
          <w:p w14:paraId="7A98F0D2" w14:textId="77777777" w:rsidR="00D01A85" w:rsidRDefault="00D01A85"/>
        </w:tc>
      </w:tr>
    </w:tbl>
    <w:p w14:paraId="50B78BCC" w14:textId="77777777" w:rsidR="00D01A85" w:rsidRDefault="001F6CBE">
      <w:pPr>
        <w:pStyle w:val="1"/>
      </w:pPr>
      <w:r>
        <w:lastRenderedPageBreak/>
        <w:t xml:space="preserve"> 2.4.1 </w:t>
      </w:r>
      <w:proofErr w:type="spellStart"/>
      <w:r>
        <w:t>히스토그램</w:t>
      </w:r>
      <w:proofErr w:type="spellEnd"/>
    </w:p>
    <w:p w14:paraId="2C7AEA93" w14:textId="77777777" w:rsidR="00D01A85" w:rsidRDefault="001F6CBE">
      <w:r>
        <w:rPr>
          <w:noProof/>
        </w:rPr>
        <w:drawing>
          <wp:inline distT="0" distB="0" distL="0" distR="0" wp14:anchorId="694EFE86" wp14:editId="16873F50">
            <wp:extent cx="45720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ear_hist_us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DE9A" w14:textId="77777777" w:rsidR="00D01A85" w:rsidRDefault="001F6CBE">
      <w:pPr>
        <w:pStyle w:val="1"/>
      </w:pPr>
      <w:r>
        <w:t xml:space="preserve"> 2.4.2 </w:t>
      </w:r>
      <w:proofErr w:type="spellStart"/>
      <w:r>
        <w:t>박스플롯</w:t>
      </w:r>
      <w:proofErr w:type="spellEnd"/>
    </w:p>
    <w:p w14:paraId="64B95B36" w14:textId="77777777" w:rsidR="00D01A85" w:rsidRDefault="001F6CBE">
      <w:r>
        <w:rPr>
          <w:noProof/>
        </w:rPr>
        <w:drawing>
          <wp:inline distT="0" distB="0" distL="0" distR="0" wp14:anchorId="5D94915D" wp14:editId="27998A8F">
            <wp:extent cx="54864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ear_boxplot_us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1956" w14:textId="77777777" w:rsidR="00D01A85" w:rsidRDefault="001F6CBE">
      <w:pPr>
        <w:pStyle w:val="1"/>
      </w:pPr>
      <w:r>
        <w:t>2.3 2</w:t>
      </w:r>
      <w:r>
        <w:t>개년</w:t>
      </w:r>
      <w:r>
        <w:t xml:space="preserve"> </w:t>
      </w:r>
      <w:proofErr w:type="spellStart"/>
      <w:r>
        <w:t>월별</w:t>
      </w:r>
      <w:proofErr w:type="spellEnd"/>
      <w:r>
        <w:t xml:space="preserve"> </w:t>
      </w:r>
      <w:proofErr w:type="spellStart"/>
      <w:r>
        <w:t>통합</w:t>
      </w:r>
      <w:proofErr w:type="spellEnd"/>
      <w:r>
        <w:t xml:space="preserve"> </w:t>
      </w:r>
      <w:proofErr w:type="spellStart"/>
      <w:r>
        <w:t>분석</w:t>
      </w:r>
      <w:proofErr w:type="spellEnd"/>
    </w:p>
    <w:p w14:paraId="63F1C63E" w14:textId="77777777" w:rsidR="00D01A85" w:rsidRDefault="001F6CBE">
      <w:r>
        <w:t xml:space="preserve">- </w:t>
      </w:r>
      <w:proofErr w:type="spellStart"/>
      <w:r>
        <w:t>월별</w:t>
      </w:r>
      <w:proofErr w:type="spellEnd"/>
      <w:r>
        <w:t xml:space="preserve">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사용그래프</w:t>
      </w:r>
      <w:proofErr w:type="spellEnd"/>
    </w:p>
    <w:p w14:paraId="4D4F15BC" w14:textId="77777777" w:rsidR="00D01A85" w:rsidRDefault="001F6CBE">
      <w:r>
        <w:rPr>
          <w:noProof/>
        </w:rPr>
        <w:lastRenderedPageBreak/>
        <w:drawing>
          <wp:inline distT="0" distB="0" distL="0" distR="0" wp14:anchorId="48654765" wp14:editId="7070D76A">
            <wp:extent cx="7620000" cy="508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ear_total_us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A5A3" w14:textId="77777777" w:rsidR="00D01A85" w:rsidRDefault="001F6CBE">
      <w:r>
        <w:t xml:space="preserve">- </w:t>
      </w:r>
      <w:proofErr w:type="spellStart"/>
      <w:r>
        <w:t>월별</w:t>
      </w:r>
      <w:proofErr w:type="spellEnd"/>
      <w:r>
        <w:t xml:space="preserve">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사용표</w:t>
      </w:r>
      <w:proofErr w:type="spellEnd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62"/>
        <w:gridCol w:w="629"/>
        <w:gridCol w:w="629"/>
        <w:gridCol w:w="629"/>
        <w:gridCol w:w="629"/>
        <w:gridCol w:w="628"/>
        <w:gridCol w:w="628"/>
        <w:gridCol w:w="628"/>
        <w:gridCol w:w="628"/>
        <w:gridCol w:w="628"/>
        <w:gridCol w:w="567"/>
        <w:gridCol w:w="628"/>
        <w:gridCol w:w="628"/>
        <w:gridCol w:w="689"/>
      </w:tblGrid>
      <w:tr w:rsidR="00D01A85" w14:paraId="5E8956B5" w14:textId="77777777">
        <w:tc>
          <w:tcPr>
            <w:tcW w:w="617" w:type="dxa"/>
          </w:tcPr>
          <w:p w14:paraId="503C3DF9" w14:textId="77777777" w:rsidR="00D01A85" w:rsidRDefault="001F6CBE">
            <w:proofErr w:type="spellStart"/>
            <w:r>
              <w:t>구분</w:t>
            </w:r>
            <w:proofErr w:type="spellEnd"/>
          </w:p>
        </w:tc>
        <w:tc>
          <w:tcPr>
            <w:tcW w:w="617" w:type="dxa"/>
          </w:tcPr>
          <w:p w14:paraId="322258B1" w14:textId="77777777" w:rsidR="00D01A85" w:rsidRDefault="001F6CBE">
            <w:r>
              <w:t>1</w:t>
            </w:r>
            <w:r>
              <w:t>월</w:t>
            </w:r>
          </w:p>
        </w:tc>
        <w:tc>
          <w:tcPr>
            <w:tcW w:w="617" w:type="dxa"/>
          </w:tcPr>
          <w:p w14:paraId="6AB152F8" w14:textId="77777777" w:rsidR="00D01A85" w:rsidRDefault="001F6CBE">
            <w:r>
              <w:t>2</w:t>
            </w:r>
            <w:r>
              <w:t>월</w:t>
            </w:r>
          </w:p>
        </w:tc>
        <w:tc>
          <w:tcPr>
            <w:tcW w:w="617" w:type="dxa"/>
          </w:tcPr>
          <w:p w14:paraId="2FC8D7AD" w14:textId="77777777" w:rsidR="00D01A85" w:rsidRDefault="001F6CBE">
            <w:r>
              <w:t>3</w:t>
            </w:r>
            <w:r>
              <w:t>월</w:t>
            </w:r>
          </w:p>
        </w:tc>
        <w:tc>
          <w:tcPr>
            <w:tcW w:w="617" w:type="dxa"/>
          </w:tcPr>
          <w:p w14:paraId="4706CAAF" w14:textId="77777777" w:rsidR="00D01A85" w:rsidRDefault="001F6CBE">
            <w:r>
              <w:t>4</w:t>
            </w:r>
            <w:r>
              <w:t>월</w:t>
            </w:r>
          </w:p>
        </w:tc>
        <w:tc>
          <w:tcPr>
            <w:tcW w:w="617" w:type="dxa"/>
          </w:tcPr>
          <w:p w14:paraId="6A9A764F" w14:textId="77777777" w:rsidR="00D01A85" w:rsidRDefault="001F6CBE">
            <w:r>
              <w:t>5</w:t>
            </w:r>
            <w:r>
              <w:t>월</w:t>
            </w:r>
          </w:p>
        </w:tc>
        <w:tc>
          <w:tcPr>
            <w:tcW w:w="617" w:type="dxa"/>
          </w:tcPr>
          <w:p w14:paraId="42B9B3A1" w14:textId="77777777" w:rsidR="00D01A85" w:rsidRDefault="001F6CBE">
            <w:r>
              <w:t>6</w:t>
            </w:r>
            <w:r>
              <w:t>월</w:t>
            </w:r>
          </w:p>
        </w:tc>
        <w:tc>
          <w:tcPr>
            <w:tcW w:w="617" w:type="dxa"/>
          </w:tcPr>
          <w:p w14:paraId="692CF5C9" w14:textId="77777777" w:rsidR="00D01A85" w:rsidRDefault="001F6CBE">
            <w:r>
              <w:t>7</w:t>
            </w:r>
            <w:r>
              <w:t>월</w:t>
            </w:r>
          </w:p>
        </w:tc>
        <w:tc>
          <w:tcPr>
            <w:tcW w:w="617" w:type="dxa"/>
          </w:tcPr>
          <w:p w14:paraId="7CDE191A" w14:textId="77777777" w:rsidR="00D01A85" w:rsidRDefault="001F6CBE">
            <w:r>
              <w:t>8</w:t>
            </w:r>
            <w:r>
              <w:t>월</w:t>
            </w:r>
          </w:p>
        </w:tc>
        <w:tc>
          <w:tcPr>
            <w:tcW w:w="617" w:type="dxa"/>
          </w:tcPr>
          <w:p w14:paraId="6F75E8AA" w14:textId="77777777" w:rsidR="00D01A85" w:rsidRDefault="001F6CBE">
            <w:r>
              <w:t>9</w:t>
            </w:r>
            <w:r>
              <w:t>월</w:t>
            </w:r>
          </w:p>
        </w:tc>
        <w:tc>
          <w:tcPr>
            <w:tcW w:w="617" w:type="dxa"/>
          </w:tcPr>
          <w:p w14:paraId="196BA318" w14:textId="77777777" w:rsidR="00D01A85" w:rsidRDefault="001F6CBE">
            <w:r>
              <w:t>10</w:t>
            </w:r>
            <w:r>
              <w:t>월</w:t>
            </w:r>
          </w:p>
        </w:tc>
        <w:tc>
          <w:tcPr>
            <w:tcW w:w="617" w:type="dxa"/>
          </w:tcPr>
          <w:p w14:paraId="515C8165" w14:textId="77777777" w:rsidR="00D01A85" w:rsidRDefault="001F6CBE">
            <w:r>
              <w:t>11</w:t>
            </w:r>
            <w:r>
              <w:t>월</w:t>
            </w:r>
          </w:p>
        </w:tc>
        <w:tc>
          <w:tcPr>
            <w:tcW w:w="617" w:type="dxa"/>
          </w:tcPr>
          <w:p w14:paraId="64DCE9F0" w14:textId="77777777" w:rsidR="00D01A85" w:rsidRDefault="001F6CBE">
            <w:r>
              <w:t>12</w:t>
            </w:r>
            <w:r>
              <w:t>월</w:t>
            </w:r>
          </w:p>
        </w:tc>
        <w:tc>
          <w:tcPr>
            <w:tcW w:w="617" w:type="dxa"/>
          </w:tcPr>
          <w:p w14:paraId="0A078BC2" w14:textId="77777777" w:rsidR="00D01A85" w:rsidRDefault="001F6CBE">
            <w:proofErr w:type="spellStart"/>
            <w:r>
              <w:t>합계</w:t>
            </w:r>
            <w:proofErr w:type="spellEnd"/>
          </w:p>
        </w:tc>
      </w:tr>
      <w:tr w:rsidR="00D01A85" w14:paraId="38B77347" w14:textId="77777777">
        <w:tc>
          <w:tcPr>
            <w:tcW w:w="617" w:type="dxa"/>
          </w:tcPr>
          <w:p w14:paraId="55D057A9" w14:textId="77777777" w:rsidR="00D01A85" w:rsidRDefault="001F6CBE">
            <w:r>
              <w:t>2018</w:t>
            </w:r>
          </w:p>
        </w:tc>
        <w:tc>
          <w:tcPr>
            <w:tcW w:w="617" w:type="dxa"/>
          </w:tcPr>
          <w:p w14:paraId="34BFDC8A" w14:textId="77777777" w:rsidR="00D01A85" w:rsidRDefault="001F6CBE">
            <w:r>
              <w:t>0.0</w:t>
            </w:r>
          </w:p>
        </w:tc>
        <w:tc>
          <w:tcPr>
            <w:tcW w:w="617" w:type="dxa"/>
          </w:tcPr>
          <w:p w14:paraId="3F7C746C" w14:textId="77777777" w:rsidR="00D01A85" w:rsidRDefault="001F6CBE">
            <w:r>
              <w:t>0.0</w:t>
            </w:r>
          </w:p>
        </w:tc>
        <w:tc>
          <w:tcPr>
            <w:tcW w:w="617" w:type="dxa"/>
          </w:tcPr>
          <w:p w14:paraId="248B285B" w14:textId="77777777" w:rsidR="00D01A85" w:rsidRDefault="001F6CBE">
            <w:r>
              <w:t>0.0</w:t>
            </w:r>
          </w:p>
        </w:tc>
        <w:tc>
          <w:tcPr>
            <w:tcW w:w="617" w:type="dxa"/>
          </w:tcPr>
          <w:p w14:paraId="0997EBBA" w14:textId="77777777" w:rsidR="00D01A85" w:rsidRDefault="001F6CBE">
            <w:r>
              <w:t>0.0</w:t>
            </w:r>
          </w:p>
        </w:tc>
        <w:tc>
          <w:tcPr>
            <w:tcW w:w="617" w:type="dxa"/>
          </w:tcPr>
          <w:p w14:paraId="243AE8AF" w14:textId="77777777" w:rsidR="00D01A85" w:rsidRDefault="001F6CBE">
            <w:r>
              <w:t>0.0</w:t>
            </w:r>
          </w:p>
        </w:tc>
        <w:tc>
          <w:tcPr>
            <w:tcW w:w="617" w:type="dxa"/>
          </w:tcPr>
          <w:p w14:paraId="02FD3833" w14:textId="77777777" w:rsidR="00D01A85" w:rsidRDefault="001F6CBE">
            <w:r>
              <w:t>0.0</w:t>
            </w:r>
          </w:p>
        </w:tc>
        <w:tc>
          <w:tcPr>
            <w:tcW w:w="617" w:type="dxa"/>
          </w:tcPr>
          <w:p w14:paraId="4761BFF6" w14:textId="77777777" w:rsidR="00D01A85" w:rsidRDefault="001F6CBE">
            <w:r>
              <w:t>0.0</w:t>
            </w:r>
          </w:p>
        </w:tc>
        <w:tc>
          <w:tcPr>
            <w:tcW w:w="617" w:type="dxa"/>
          </w:tcPr>
          <w:p w14:paraId="0C0E2C7F" w14:textId="77777777" w:rsidR="00D01A85" w:rsidRDefault="001F6CBE">
            <w:r>
              <w:t>0.0</w:t>
            </w:r>
          </w:p>
        </w:tc>
        <w:tc>
          <w:tcPr>
            <w:tcW w:w="617" w:type="dxa"/>
          </w:tcPr>
          <w:p w14:paraId="16CDAC60" w14:textId="77777777" w:rsidR="00D01A85" w:rsidRDefault="001F6CBE">
            <w:r>
              <w:t>0.0</w:t>
            </w:r>
          </w:p>
        </w:tc>
        <w:tc>
          <w:tcPr>
            <w:tcW w:w="617" w:type="dxa"/>
          </w:tcPr>
          <w:p w14:paraId="6B5AA71B" w14:textId="77777777" w:rsidR="00D01A85" w:rsidRDefault="001F6CBE">
            <w:r>
              <w:t>0.0</w:t>
            </w:r>
          </w:p>
        </w:tc>
        <w:tc>
          <w:tcPr>
            <w:tcW w:w="617" w:type="dxa"/>
          </w:tcPr>
          <w:p w14:paraId="0FC9948C" w14:textId="77777777" w:rsidR="00D01A85" w:rsidRDefault="001F6CBE">
            <w:r>
              <w:t>124.15</w:t>
            </w:r>
          </w:p>
        </w:tc>
        <w:tc>
          <w:tcPr>
            <w:tcW w:w="617" w:type="dxa"/>
          </w:tcPr>
          <w:p w14:paraId="43547B54" w14:textId="77777777" w:rsidR="00D01A85" w:rsidRDefault="001F6CBE">
            <w:r>
              <w:t>8501.13</w:t>
            </w:r>
          </w:p>
        </w:tc>
        <w:tc>
          <w:tcPr>
            <w:tcW w:w="617" w:type="dxa"/>
          </w:tcPr>
          <w:p w14:paraId="1B0C0F66" w14:textId="77777777" w:rsidR="00D01A85" w:rsidRDefault="001F6CBE">
            <w:r>
              <w:t>8625.28</w:t>
            </w:r>
          </w:p>
        </w:tc>
      </w:tr>
      <w:tr w:rsidR="00D01A85" w14:paraId="62EF44E4" w14:textId="77777777">
        <w:tc>
          <w:tcPr>
            <w:tcW w:w="617" w:type="dxa"/>
          </w:tcPr>
          <w:p w14:paraId="70CE3F9C" w14:textId="77777777" w:rsidR="00D01A85" w:rsidRDefault="001F6CBE">
            <w:r>
              <w:t>2019</w:t>
            </w:r>
          </w:p>
        </w:tc>
        <w:tc>
          <w:tcPr>
            <w:tcW w:w="617" w:type="dxa"/>
          </w:tcPr>
          <w:p w14:paraId="336B3530" w14:textId="77777777" w:rsidR="00D01A85" w:rsidRDefault="001F6CBE">
            <w:r>
              <w:t>8991.42</w:t>
            </w:r>
          </w:p>
        </w:tc>
        <w:tc>
          <w:tcPr>
            <w:tcW w:w="617" w:type="dxa"/>
          </w:tcPr>
          <w:p w14:paraId="32E45379" w14:textId="77777777" w:rsidR="00D01A85" w:rsidRDefault="001F6CBE">
            <w:r>
              <w:t>7458.03</w:t>
            </w:r>
          </w:p>
        </w:tc>
        <w:tc>
          <w:tcPr>
            <w:tcW w:w="617" w:type="dxa"/>
          </w:tcPr>
          <w:p w14:paraId="7C63050C" w14:textId="77777777" w:rsidR="00D01A85" w:rsidRDefault="001F6CBE">
            <w:r>
              <w:t>6035.74</w:t>
            </w:r>
          </w:p>
        </w:tc>
        <w:tc>
          <w:tcPr>
            <w:tcW w:w="617" w:type="dxa"/>
          </w:tcPr>
          <w:p w14:paraId="7DC5911F" w14:textId="77777777" w:rsidR="00D01A85" w:rsidRDefault="001F6CBE">
            <w:r>
              <w:t>5534.55</w:t>
            </w:r>
          </w:p>
        </w:tc>
        <w:tc>
          <w:tcPr>
            <w:tcW w:w="617" w:type="dxa"/>
          </w:tcPr>
          <w:p w14:paraId="1F5D4488" w14:textId="77777777" w:rsidR="00D01A85" w:rsidRDefault="001F6CBE">
            <w:r>
              <w:t>4636.43</w:t>
            </w:r>
          </w:p>
        </w:tc>
        <w:tc>
          <w:tcPr>
            <w:tcW w:w="617" w:type="dxa"/>
          </w:tcPr>
          <w:p w14:paraId="581AC908" w14:textId="77777777" w:rsidR="00D01A85" w:rsidRDefault="001F6CBE">
            <w:r>
              <w:t>5901.92</w:t>
            </w:r>
          </w:p>
        </w:tc>
        <w:tc>
          <w:tcPr>
            <w:tcW w:w="617" w:type="dxa"/>
          </w:tcPr>
          <w:p w14:paraId="169F1785" w14:textId="77777777" w:rsidR="00D01A85" w:rsidRDefault="001F6CBE">
            <w:r>
              <w:t>9796.77</w:t>
            </w:r>
          </w:p>
        </w:tc>
        <w:tc>
          <w:tcPr>
            <w:tcW w:w="617" w:type="dxa"/>
          </w:tcPr>
          <w:p w14:paraId="7055F419" w14:textId="77777777" w:rsidR="00D01A85" w:rsidRDefault="001F6CBE">
            <w:r>
              <w:t>8084.97</w:t>
            </w:r>
          </w:p>
        </w:tc>
        <w:tc>
          <w:tcPr>
            <w:tcW w:w="617" w:type="dxa"/>
          </w:tcPr>
          <w:p w14:paraId="2C82586C" w14:textId="77777777" w:rsidR="00D01A85" w:rsidRDefault="001F6CBE">
            <w:r>
              <w:t>6040.83</w:t>
            </w:r>
          </w:p>
        </w:tc>
        <w:tc>
          <w:tcPr>
            <w:tcW w:w="617" w:type="dxa"/>
          </w:tcPr>
          <w:p w14:paraId="1F86EC19" w14:textId="77777777" w:rsidR="00D01A85" w:rsidRDefault="001F6CBE">
            <w:r>
              <w:t>4581.5</w:t>
            </w:r>
          </w:p>
        </w:tc>
        <w:tc>
          <w:tcPr>
            <w:tcW w:w="617" w:type="dxa"/>
          </w:tcPr>
          <w:p w14:paraId="161C2BCA" w14:textId="77777777" w:rsidR="00D01A85" w:rsidRDefault="001F6CBE">
            <w:r>
              <w:t>2190.89</w:t>
            </w:r>
          </w:p>
        </w:tc>
        <w:tc>
          <w:tcPr>
            <w:tcW w:w="617" w:type="dxa"/>
          </w:tcPr>
          <w:p w14:paraId="51C89A68" w14:textId="77777777" w:rsidR="00D01A85" w:rsidRDefault="001F6CBE">
            <w:r>
              <w:t>0.0</w:t>
            </w:r>
          </w:p>
        </w:tc>
        <w:tc>
          <w:tcPr>
            <w:tcW w:w="617" w:type="dxa"/>
          </w:tcPr>
          <w:p w14:paraId="17D86033" w14:textId="77777777" w:rsidR="00D01A85" w:rsidRDefault="001F6CBE">
            <w:r>
              <w:t>69253.05</w:t>
            </w:r>
          </w:p>
        </w:tc>
      </w:tr>
      <w:tr w:rsidR="00D01A85" w14:paraId="35DDA4EA" w14:textId="77777777">
        <w:tc>
          <w:tcPr>
            <w:tcW w:w="617" w:type="dxa"/>
          </w:tcPr>
          <w:p w14:paraId="1032B9CB" w14:textId="77777777" w:rsidR="00D01A85" w:rsidRDefault="001F6CBE">
            <w:proofErr w:type="spellStart"/>
            <w:r>
              <w:t>합계</w:t>
            </w:r>
            <w:proofErr w:type="spellEnd"/>
          </w:p>
        </w:tc>
        <w:tc>
          <w:tcPr>
            <w:tcW w:w="617" w:type="dxa"/>
          </w:tcPr>
          <w:p w14:paraId="050E67DB" w14:textId="77777777" w:rsidR="00D01A85" w:rsidRDefault="001F6CBE">
            <w:r>
              <w:t>8,991.42</w:t>
            </w:r>
          </w:p>
        </w:tc>
        <w:tc>
          <w:tcPr>
            <w:tcW w:w="617" w:type="dxa"/>
          </w:tcPr>
          <w:p w14:paraId="14B2FE80" w14:textId="77777777" w:rsidR="00D01A85" w:rsidRDefault="001F6CBE">
            <w:r>
              <w:t>7,458.03</w:t>
            </w:r>
          </w:p>
        </w:tc>
        <w:tc>
          <w:tcPr>
            <w:tcW w:w="617" w:type="dxa"/>
          </w:tcPr>
          <w:p w14:paraId="31DA21FC" w14:textId="77777777" w:rsidR="00D01A85" w:rsidRDefault="001F6CBE">
            <w:r>
              <w:t>6,035.74</w:t>
            </w:r>
          </w:p>
        </w:tc>
        <w:tc>
          <w:tcPr>
            <w:tcW w:w="617" w:type="dxa"/>
          </w:tcPr>
          <w:p w14:paraId="18567DD7" w14:textId="77777777" w:rsidR="00D01A85" w:rsidRDefault="001F6CBE">
            <w:r>
              <w:t>5,534.55</w:t>
            </w:r>
          </w:p>
        </w:tc>
        <w:tc>
          <w:tcPr>
            <w:tcW w:w="617" w:type="dxa"/>
          </w:tcPr>
          <w:p w14:paraId="49266AE9" w14:textId="77777777" w:rsidR="00D01A85" w:rsidRDefault="001F6CBE">
            <w:r>
              <w:t>4,636.43</w:t>
            </w:r>
          </w:p>
        </w:tc>
        <w:tc>
          <w:tcPr>
            <w:tcW w:w="617" w:type="dxa"/>
          </w:tcPr>
          <w:p w14:paraId="61E04343" w14:textId="77777777" w:rsidR="00D01A85" w:rsidRDefault="001F6CBE">
            <w:r>
              <w:t>5,901.92</w:t>
            </w:r>
          </w:p>
        </w:tc>
        <w:tc>
          <w:tcPr>
            <w:tcW w:w="617" w:type="dxa"/>
          </w:tcPr>
          <w:p w14:paraId="73813A47" w14:textId="77777777" w:rsidR="00D01A85" w:rsidRDefault="001F6CBE">
            <w:r>
              <w:t>9,796.77</w:t>
            </w:r>
          </w:p>
        </w:tc>
        <w:tc>
          <w:tcPr>
            <w:tcW w:w="617" w:type="dxa"/>
          </w:tcPr>
          <w:p w14:paraId="3FA5A6EF" w14:textId="77777777" w:rsidR="00D01A85" w:rsidRDefault="001F6CBE">
            <w:r>
              <w:t>8,084.97</w:t>
            </w:r>
          </w:p>
        </w:tc>
        <w:tc>
          <w:tcPr>
            <w:tcW w:w="617" w:type="dxa"/>
          </w:tcPr>
          <w:p w14:paraId="51020374" w14:textId="77777777" w:rsidR="00D01A85" w:rsidRDefault="001F6CBE">
            <w:r>
              <w:t>6,040.83</w:t>
            </w:r>
          </w:p>
        </w:tc>
        <w:tc>
          <w:tcPr>
            <w:tcW w:w="617" w:type="dxa"/>
          </w:tcPr>
          <w:p w14:paraId="554B50CE" w14:textId="77777777" w:rsidR="00D01A85" w:rsidRDefault="001F6CBE">
            <w:r>
              <w:t>4,581.5</w:t>
            </w:r>
          </w:p>
        </w:tc>
        <w:tc>
          <w:tcPr>
            <w:tcW w:w="617" w:type="dxa"/>
          </w:tcPr>
          <w:p w14:paraId="4567DC9B" w14:textId="77777777" w:rsidR="00D01A85" w:rsidRDefault="001F6CBE">
            <w:r>
              <w:t>2,315.04</w:t>
            </w:r>
          </w:p>
        </w:tc>
        <w:tc>
          <w:tcPr>
            <w:tcW w:w="617" w:type="dxa"/>
          </w:tcPr>
          <w:p w14:paraId="3C87041F" w14:textId="77777777" w:rsidR="00D01A85" w:rsidRDefault="001F6CBE">
            <w:r>
              <w:t>8,501.13</w:t>
            </w:r>
          </w:p>
        </w:tc>
        <w:tc>
          <w:tcPr>
            <w:tcW w:w="617" w:type="dxa"/>
          </w:tcPr>
          <w:p w14:paraId="22B5DCA0" w14:textId="77777777" w:rsidR="00D01A85" w:rsidRDefault="001F6CBE">
            <w:r>
              <w:t>77,878.33</w:t>
            </w:r>
          </w:p>
        </w:tc>
      </w:tr>
    </w:tbl>
    <w:p w14:paraId="130C8718" w14:textId="77777777" w:rsidR="00D01A85" w:rsidRDefault="001F6CBE">
      <w:pPr>
        <w:pStyle w:val="1"/>
      </w:pPr>
      <w:r>
        <w:lastRenderedPageBreak/>
        <w:t>2.4 2</w:t>
      </w:r>
      <w:r>
        <w:t>최대</w:t>
      </w:r>
      <w:r>
        <w:t xml:space="preserve">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사용량</w:t>
      </w:r>
      <w:proofErr w:type="spellEnd"/>
      <w:r>
        <w:t xml:space="preserve"> </w:t>
      </w:r>
      <w:proofErr w:type="spellStart"/>
      <w:r>
        <w:t>분석</w:t>
      </w:r>
      <w:proofErr w:type="spellEnd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4"/>
        <w:gridCol w:w="639"/>
        <w:gridCol w:w="639"/>
        <w:gridCol w:w="639"/>
        <w:gridCol w:w="584"/>
        <w:gridCol w:w="639"/>
        <w:gridCol w:w="639"/>
        <w:gridCol w:w="639"/>
        <w:gridCol w:w="639"/>
        <w:gridCol w:w="639"/>
        <w:gridCol w:w="584"/>
        <w:gridCol w:w="584"/>
        <w:gridCol w:w="639"/>
        <w:gridCol w:w="693"/>
      </w:tblGrid>
      <w:tr w:rsidR="00D01A85" w14:paraId="316E1324" w14:textId="77777777">
        <w:tc>
          <w:tcPr>
            <w:tcW w:w="617" w:type="dxa"/>
          </w:tcPr>
          <w:p w14:paraId="62A74E47" w14:textId="77777777" w:rsidR="00D01A85" w:rsidRDefault="001F6CBE">
            <w:proofErr w:type="spellStart"/>
            <w:r>
              <w:t>구분</w:t>
            </w:r>
            <w:proofErr w:type="spellEnd"/>
          </w:p>
        </w:tc>
        <w:tc>
          <w:tcPr>
            <w:tcW w:w="617" w:type="dxa"/>
          </w:tcPr>
          <w:p w14:paraId="4772DA3A" w14:textId="77777777" w:rsidR="00D01A85" w:rsidRDefault="001F6CBE">
            <w:r>
              <w:t>1</w:t>
            </w:r>
            <w:r>
              <w:t>월</w:t>
            </w:r>
          </w:p>
        </w:tc>
        <w:tc>
          <w:tcPr>
            <w:tcW w:w="617" w:type="dxa"/>
          </w:tcPr>
          <w:p w14:paraId="1C2AB425" w14:textId="77777777" w:rsidR="00D01A85" w:rsidRDefault="001F6CBE">
            <w:r>
              <w:t>2</w:t>
            </w:r>
            <w:r>
              <w:t>월</w:t>
            </w:r>
          </w:p>
        </w:tc>
        <w:tc>
          <w:tcPr>
            <w:tcW w:w="617" w:type="dxa"/>
          </w:tcPr>
          <w:p w14:paraId="2D4DB773" w14:textId="77777777" w:rsidR="00D01A85" w:rsidRDefault="001F6CBE">
            <w:r>
              <w:t>3</w:t>
            </w:r>
            <w:r>
              <w:t>월</w:t>
            </w:r>
          </w:p>
        </w:tc>
        <w:tc>
          <w:tcPr>
            <w:tcW w:w="617" w:type="dxa"/>
          </w:tcPr>
          <w:p w14:paraId="19837F9C" w14:textId="77777777" w:rsidR="00D01A85" w:rsidRDefault="001F6CBE">
            <w:r>
              <w:t>4</w:t>
            </w:r>
            <w:r>
              <w:t>월</w:t>
            </w:r>
          </w:p>
        </w:tc>
        <w:tc>
          <w:tcPr>
            <w:tcW w:w="617" w:type="dxa"/>
          </w:tcPr>
          <w:p w14:paraId="64C34C6D" w14:textId="77777777" w:rsidR="00D01A85" w:rsidRDefault="001F6CBE">
            <w:r>
              <w:t>5</w:t>
            </w:r>
            <w:r>
              <w:t>월</w:t>
            </w:r>
          </w:p>
        </w:tc>
        <w:tc>
          <w:tcPr>
            <w:tcW w:w="617" w:type="dxa"/>
          </w:tcPr>
          <w:p w14:paraId="3357D9C0" w14:textId="77777777" w:rsidR="00D01A85" w:rsidRDefault="001F6CBE">
            <w:r>
              <w:t>6</w:t>
            </w:r>
            <w:r>
              <w:t>월</w:t>
            </w:r>
          </w:p>
        </w:tc>
        <w:tc>
          <w:tcPr>
            <w:tcW w:w="617" w:type="dxa"/>
          </w:tcPr>
          <w:p w14:paraId="4C4960A8" w14:textId="77777777" w:rsidR="00D01A85" w:rsidRDefault="001F6CBE">
            <w:r>
              <w:t>7</w:t>
            </w:r>
            <w:r>
              <w:t>월</w:t>
            </w:r>
          </w:p>
        </w:tc>
        <w:tc>
          <w:tcPr>
            <w:tcW w:w="617" w:type="dxa"/>
          </w:tcPr>
          <w:p w14:paraId="360DF8EE" w14:textId="77777777" w:rsidR="00D01A85" w:rsidRDefault="001F6CBE">
            <w:r>
              <w:t>8</w:t>
            </w:r>
            <w:r>
              <w:t>월</w:t>
            </w:r>
          </w:p>
        </w:tc>
        <w:tc>
          <w:tcPr>
            <w:tcW w:w="617" w:type="dxa"/>
          </w:tcPr>
          <w:p w14:paraId="51138B84" w14:textId="77777777" w:rsidR="00D01A85" w:rsidRDefault="001F6CBE">
            <w:r>
              <w:t>9</w:t>
            </w:r>
            <w:r>
              <w:t>월</w:t>
            </w:r>
          </w:p>
        </w:tc>
        <w:tc>
          <w:tcPr>
            <w:tcW w:w="617" w:type="dxa"/>
          </w:tcPr>
          <w:p w14:paraId="75DC249C" w14:textId="77777777" w:rsidR="00D01A85" w:rsidRDefault="001F6CBE">
            <w:r>
              <w:t>10</w:t>
            </w:r>
            <w:r>
              <w:t>월</w:t>
            </w:r>
          </w:p>
        </w:tc>
        <w:tc>
          <w:tcPr>
            <w:tcW w:w="617" w:type="dxa"/>
          </w:tcPr>
          <w:p w14:paraId="197576D3" w14:textId="77777777" w:rsidR="00D01A85" w:rsidRDefault="001F6CBE">
            <w:r>
              <w:t>11</w:t>
            </w:r>
            <w:r>
              <w:t>월</w:t>
            </w:r>
          </w:p>
        </w:tc>
        <w:tc>
          <w:tcPr>
            <w:tcW w:w="617" w:type="dxa"/>
          </w:tcPr>
          <w:p w14:paraId="4A5C43C2" w14:textId="77777777" w:rsidR="00D01A85" w:rsidRDefault="001F6CBE">
            <w:r>
              <w:t>12</w:t>
            </w:r>
            <w:r>
              <w:t>월</w:t>
            </w:r>
          </w:p>
        </w:tc>
        <w:tc>
          <w:tcPr>
            <w:tcW w:w="617" w:type="dxa"/>
          </w:tcPr>
          <w:p w14:paraId="50A051C7" w14:textId="77777777" w:rsidR="00D01A85" w:rsidRDefault="001F6CBE">
            <w:proofErr w:type="spellStart"/>
            <w:r>
              <w:t>합계</w:t>
            </w:r>
            <w:proofErr w:type="spellEnd"/>
          </w:p>
        </w:tc>
      </w:tr>
      <w:tr w:rsidR="00D01A85" w14:paraId="6C70975D" w14:textId="77777777">
        <w:tc>
          <w:tcPr>
            <w:tcW w:w="617" w:type="dxa"/>
          </w:tcPr>
          <w:p w14:paraId="66E1095E" w14:textId="77777777" w:rsidR="00D01A85" w:rsidRDefault="001F6CBE">
            <w:r>
              <w:t>2018</w:t>
            </w:r>
          </w:p>
        </w:tc>
        <w:tc>
          <w:tcPr>
            <w:tcW w:w="617" w:type="dxa"/>
          </w:tcPr>
          <w:p w14:paraId="62314B50" w14:textId="77777777" w:rsidR="00D01A85" w:rsidRDefault="001F6CBE">
            <w:r>
              <w:t>0.0</w:t>
            </w:r>
          </w:p>
        </w:tc>
        <w:tc>
          <w:tcPr>
            <w:tcW w:w="617" w:type="dxa"/>
          </w:tcPr>
          <w:p w14:paraId="1823390C" w14:textId="77777777" w:rsidR="00D01A85" w:rsidRDefault="001F6CBE">
            <w:r>
              <w:t>0.0</w:t>
            </w:r>
          </w:p>
        </w:tc>
        <w:tc>
          <w:tcPr>
            <w:tcW w:w="617" w:type="dxa"/>
          </w:tcPr>
          <w:p w14:paraId="1A5033F0" w14:textId="77777777" w:rsidR="00D01A85" w:rsidRDefault="001F6CBE">
            <w:r>
              <w:t>0.0</w:t>
            </w:r>
          </w:p>
        </w:tc>
        <w:tc>
          <w:tcPr>
            <w:tcW w:w="617" w:type="dxa"/>
          </w:tcPr>
          <w:p w14:paraId="11E548F8" w14:textId="77777777" w:rsidR="00D01A85" w:rsidRDefault="001F6CBE">
            <w:r>
              <w:t>0.0</w:t>
            </w:r>
          </w:p>
        </w:tc>
        <w:tc>
          <w:tcPr>
            <w:tcW w:w="617" w:type="dxa"/>
          </w:tcPr>
          <w:p w14:paraId="242D1036" w14:textId="77777777" w:rsidR="00D01A85" w:rsidRDefault="001F6CBE">
            <w:r>
              <w:t>0.0</w:t>
            </w:r>
          </w:p>
        </w:tc>
        <w:tc>
          <w:tcPr>
            <w:tcW w:w="617" w:type="dxa"/>
          </w:tcPr>
          <w:p w14:paraId="6FD3B158" w14:textId="77777777" w:rsidR="00D01A85" w:rsidRDefault="001F6CBE">
            <w:r>
              <w:t>0.0</w:t>
            </w:r>
          </w:p>
        </w:tc>
        <w:tc>
          <w:tcPr>
            <w:tcW w:w="617" w:type="dxa"/>
          </w:tcPr>
          <w:p w14:paraId="274772FC" w14:textId="77777777" w:rsidR="00D01A85" w:rsidRDefault="001F6CBE">
            <w:r>
              <w:t>0.0</w:t>
            </w:r>
          </w:p>
        </w:tc>
        <w:tc>
          <w:tcPr>
            <w:tcW w:w="617" w:type="dxa"/>
          </w:tcPr>
          <w:p w14:paraId="7B12E451" w14:textId="77777777" w:rsidR="00D01A85" w:rsidRDefault="001F6CBE">
            <w:r>
              <w:t>0.0</w:t>
            </w:r>
          </w:p>
        </w:tc>
        <w:tc>
          <w:tcPr>
            <w:tcW w:w="617" w:type="dxa"/>
          </w:tcPr>
          <w:p w14:paraId="1ECDEF2A" w14:textId="77777777" w:rsidR="00D01A85" w:rsidRDefault="001F6CBE">
            <w:r>
              <w:t>0.0</w:t>
            </w:r>
          </w:p>
        </w:tc>
        <w:tc>
          <w:tcPr>
            <w:tcW w:w="617" w:type="dxa"/>
          </w:tcPr>
          <w:p w14:paraId="5D5CDBEC" w14:textId="77777777" w:rsidR="00D01A85" w:rsidRDefault="001F6CBE">
            <w:r>
              <w:t>0.0</w:t>
            </w:r>
          </w:p>
        </w:tc>
        <w:tc>
          <w:tcPr>
            <w:tcW w:w="617" w:type="dxa"/>
          </w:tcPr>
          <w:p w14:paraId="4E6DD961" w14:textId="77777777" w:rsidR="00D01A85" w:rsidRDefault="001F6CBE">
            <w:r>
              <w:t>496.6</w:t>
            </w:r>
          </w:p>
        </w:tc>
        <w:tc>
          <w:tcPr>
            <w:tcW w:w="617" w:type="dxa"/>
          </w:tcPr>
          <w:p w14:paraId="6739469C" w14:textId="77777777" w:rsidR="00D01A85" w:rsidRDefault="001F6CBE">
            <w:r>
              <w:t>34004.52</w:t>
            </w:r>
          </w:p>
        </w:tc>
        <w:tc>
          <w:tcPr>
            <w:tcW w:w="617" w:type="dxa"/>
          </w:tcPr>
          <w:p w14:paraId="1B56CFDA" w14:textId="77777777" w:rsidR="00D01A85" w:rsidRDefault="001F6CBE">
            <w:r>
              <w:t>34501.12</w:t>
            </w:r>
          </w:p>
        </w:tc>
      </w:tr>
      <w:tr w:rsidR="00D01A85" w14:paraId="1F735E46" w14:textId="77777777">
        <w:tc>
          <w:tcPr>
            <w:tcW w:w="617" w:type="dxa"/>
          </w:tcPr>
          <w:p w14:paraId="366BBB54" w14:textId="77777777" w:rsidR="00D01A85" w:rsidRDefault="001F6CBE">
            <w:r>
              <w:t>2019</w:t>
            </w:r>
          </w:p>
        </w:tc>
        <w:tc>
          <w:tcPr>
            <w:tcW w:w="617" w:type="dxa"/>
          </w:tcPr>
          <w:p w14:paraId="5DFE58C2" w14:textId="77777777" w:rsidR="00D01A85" w:rsidRDefault="001F6CBE">
            <w:r>
              <w:t>35965.68</w:t>
            </w:r>
          </w:p>
        </w:tc>
        <w:tc>
          <w:tcPr>
            <w:tcW w:w="617" w:type="dxa"/>
          </w:tcPr>
          <w:p w14:paraId="01A0031E" w14:textId="77777777" w:rsidR="00D01A85" w:rsidRDefault="001F6CBE">
            <w:r>
              <w:t>29832.12</w:t>
            </w:r>
          </w:p>
        </w:tc>
        <w:tc>
          <w:tcPr>
            <w:tcW w:w="617" w:type="dxa"/>
          </w:tcPr>
          <w:p w14:paraId="72A433F1" w14:textId="77777777" w:rsidR="00D01A85" w:rsidRDefault="001F6CBE">
            <w:r>
              <w:t>24142.96</w:t>
            </w:r>
          </w:p>
        </w:tc>
        <w:tc>
          <w:tcPr>
            <w:tcW w:w="617" w:type="dxa"/>
          </w:tcPr>
          <w:p w14:paraId="20699E8A" w14:textId="77777777" w:rsidR="00D01A85" w:rsidRDefault="001F6CBE">
            <w:r>
              <w:t>22138.2</w:t>
            </w:r>
          </w:p>
        </w:tc>
        <w:tc>
          <w:tcPr>
            <w:tcW w:w="617" w:type="dxa"/>
          </w:tcPr>
          <w:p w14:paraId="0EF3C810" w14:textId="77777777" w:rsidR="00D01A85" w:rsidRDefault="001F6CBE">
            <w:r>
              <w:t>18545.72</w:t>
            </w:r>
          </w:p>
        </w:tc>
        <w:tc>
          <w:tcPr>
            <w:tcW w:w="617" w:type="dxa"/>
          </w:tcPr>
          <w:p w14:paraId="394EBC92" w14:textId="77777777" w:rsidR="00D01A85" w:rsidRDefault="001F6CBE">
            <w:r>
              <w:t>23607.68</w:t>
            </w:r>
          </w:p>
        </w:tc>
        <w:tc>
          <w:tcPr>
            <w:tcW w:w="617" w:type="dxa"/>
          </w:tcPr>
          <w:p w14:paraId="1CA4EDB4" w14:textId="77777777" w:rsidR="00D01A85" w:rsidRDefault="001F6CBE">
            <w:r>
              <w:t>39187.08</w:t>
            </w:r>
          </w:p>
        </w:tc>
        <w:tc>
          <w:tcPr>
            <w:tcW w:w="617" w:type="dxa"/>
          </w:tcPr>
          <w:p w14:paraId="7E3FE2DC" w14:textId="77777777" w:rsidR="00D01A85" w:rsidRDefault="001F6CBE">
            <w:r>
              <w:t>32339.88</w:t>
            </w:r>
          </w:p>
        </w:tc>
        <w:tc>
          <w:tcPr>
            <w:tcW w:w="617" w:type="dxa"/>
          </w:tcPr>
          <w:p w14:paraId="73EF1545" w14:textId="77777777" w:rsidR="00D01A85" w:rsidRDefault="001F6CBE">
            <w:r>
              <w:t>24163.32</w:t>
            </w:r>
          </w:p>
        </w:tc>
        <w:tc>
          <w:tcPr>
            <w:tcW w:w="617" w:type="dxa"/>
          </w:tcPr>
          <w:p w14:paraId="360FE1F1" w14:textId="77777777" w:rsidR="00D01A85" w:rsidRDefault="001F6CBE">
            <w:r>
              <w:t>18326.0</w:t>
            </w:r>
          </w:p>
        </w:tc>
        <w:tc>
          <w:tcPr>
            <w:tcW w:w="617" w:type="dxa"/>
          </w:tcPr>
          <w:p w14:paraId="1A5BA75B" w14:textId="77777777" w:rsidR="00D01A85" w:rsidRDefault="001F6CBE">
            <w:r>
              <w:t>8763.56</w:t>
            </w:r>
          </w:p>
        </w:tc>
        <w:tc>
          <w:tcPr>
            <w:tcW w:w="617" w:type="dxa"/>
          </w:tcPr>
          <w:p w14:paraId="49300881" w14:textId="77777777" w:rsidR="00D01A85" w:rsidRDefault="001F6CBE">
            <w:r>
              <w:t>0.0</w:t>
            </w:r>
          </w:p>
        </w:tc>
        <w:tc>
          <w:tcPr>
            <w:tcW w:w="617" w:type="dxa"/>
          </w:tcPr>
          <w:p w14:paraId="52C30A6A" w14:textId="77777777" w:rsidR="00D01A85" w:rsidRDefault="001F6CBE">
            <w:r>
              <w:t>277012.2</w:t>
            </w:r>
          </w:p>
        </w:tc>
      </w:tr>
      <w:tr w:rsidR="00D01A85" w14:paraId="56F9F718" w14:textId="77777777">
        <w:tc>
          <w:tcPr>
            <w:tcW w:w="617" w:type="dxa"/>
          </w:tcPr>
          <w:p w14:paraId="27F46E23" w14:textId="77777777" w:rsidR="00D01A85" w:rsidRDefault="001F6CBE">
            <w:proofErr w:type="spellStart"/>
            <w:r>
              <w:t>합계</w:t>
            </w:r>
            <w:proofErr w:type="spellEnd"/>
          </w:p>
        </w:tc>
        <w:tc>
          <w:tcPr>
            <w:tcW w:w="617" w:type="dxa"/>
          </w:tcPr>
          <w:p w14:paraId="6731EBDC" w14:textId="77777777" w:rsidR="00D01A85" w:rsidRDefault="001F6CBE">
            <w:r>
              <w:t>35,965.68</w:t>
            </w:r>
          </w:p>
        </w:tc>
        <w:tc>
          <w:tcPr>
            <w:tcW w:w="617" w:type="dxa"/>
          </w:tcPr>
          <w:p w14:paraId="01324B24" w14:textId="77777777" w:rsidR="00D01A85" w:rsidRDefault="001F6CBE">
            <w:r>
              <w:t>29,832.12</w:t>
            </w:r>
          </w:p>
        </w:tc>
        <w:tc>
          <w:tcPr>
            <w:tcW w:w="617" w:type="dxa"/>
          </w:tcPr>
          <w:p w14:paraId="01794CFE" w14:textId="77777777" w:rsidR="00D01A85" w:rsidRDefault="001F6CBE">
            <w:r>
              <w:t>24,142.96</w:t>
            </w:r>
          </w:p>
        </w:tc>
        <w:tc>
          <w:tcPr>
            <w:tcW w:w="617" w:type="dxa"/>
          </w:tcPr>
          <w:p w14:paraId="258B667F" w14:textId="77777777" w:rsidR="00D01A85" w:rsidRDefault="001F6CBE">
            <w:r>
              <w:t>22,138.2</w:t>
            </w:r>
          </w:p>
        </w:tc>
        <w:tc>
          <w:tcPr>
            <w:tcW w:w="617" w:type="dxa"/>
          </w:tcPr>
          <w:p w14:paraId="6FE7DA47" w14:textId="77777777" w:rsidR="00D01A85" w:rsidRDefault="001F6CBE">
            <w:r>
              <w:t>18,545.72</w:t>
            </w:r>
          </w:p>
        </w:tc>
        <w:tc>
          <w:tcPr>
            <w:tcW w:w="617" w:type="dxa"/>
          </w:tcPr>
          <w:p w14:paraId="2CADD9EE" w14:textId="77777777" w:rsidR="00D01A85" w:rsidRDefault="001F6CBE">
            <w:r>
              <w:t>23,607.68</w:t>
            </w:r>
          </w:p>
        </w:tc>
        <w:tc>
          <w:tcPr>
            <w:tcW w:w="617" w:type="dxa"/>
          </w:tcPr>
          <w:p w14:paraId="248E528F" w14:textId="77777777" w:rsidR="00D01A85" w:rsidRDefault="001F6CBE">
            <w:r>
              <w:t>39,187.08</w:t>
            </w:r>
          </w:p>
        </w:tc>
        <w:tc>
          <w:tcPr>
            <w:tcW w:w="617" w:type="dxa"/>
          </w:tcPr>
          <w:p w14:paraId="0301FC4A" w14:textId="77777777" w:rsidR="00D01A85" w:rsidRDefault="001F6CBE">
            <w:r>
              <w:t>32,339.88</w:t>
            </w:r>
          </w:p>
        </w:tc>
        <w:tc>
          <w:tcPr>
            <w:tcW w:w="617" w:type="dxa"/>
          </w:tcPr>
          <w:p w14:paraId="7E38492B" w14:textId="77777777" w:rsidR="00D01A85" w:rsidRDefault="001F6CBE">
            <w:r>
              <w:t>24,163.32</w:t>
            </w:r>
          </w:p>
        </w:tc>
        <w:tc>
          <w:tcPr>
            <w:tcW w:w="617" w:type="dxa"/>
          </w:tcPr>
          <w:p w14:paraId="505BEFDB" w14:textId="77777777" w:rsidR="00D01A85" w:rsidRDefault="001F6CBE">
            <w:r>
              <w:t>18,326.0</w:t>
            </w:r>
          </w:p>
        </w:tc>
        <w:tc>
          <w:tcPr>
            <w:tcW w:w="617" w:type="dxa"/>
          </w:tcPr>
          <w:p w14:paraId="720D916D" w14:textId="77777777" w:rsidR="00D01A85" w:rsidRDefault="001F6CBE">
            <w:r>
              <w:t>9,260.16</w:t>
            </w:r>
          </w:p>
        </w:tc>
        <w:tc>
          <w:tcPr>
            <w:tcW w:w="617" w:type="dxa"/>
          </w:tcPr>
          <w:p w14:paraId="0D90FFE2" w14:textId="77777777" w:rsidR="00D01A85" w:rsidRDefault="001F6CBE">
            <w:r>
              <w:t>34,004.52</w:t>
            </w:r>
          </w:p>
        </w:tc>
        <w:tc>
          <w:tcPr>
            <w:tcW w:w="617" w:type="dxa"/>
          </w:tcPr>
          <w:p w14:paraId="0EB52931" w14:textId="77777777" w:rsidR="00D01A85" w:rsidRDefault="001F6CBE">
            <w:r>
              <w:t>311,513.32</w:t>
            </w:r>
          </w:p>
        </w:tc>
      </w:tr>
    </w:tbl>
    <w:p w14:paraId="4E8939B2" w14:textId="77777777" w:rsidR="00D01A85" w:rsidRDefault="001F6CBE">
      <w:proofErr w:type="spellStart"/>
      <w:r>
        <w:t>최대전력</w:t>
      </w:r>
      <w:proofErr w:type="spellEnd"/>
      <w:r>
        <w:t xml:space="preserve"> </w:t>
      </w:r>
      <w:proofErr w:type="spellStart"/>
      <w:r>
        <w:t>사용량</w:t>
      </w:r>
      <w:proofErr w:type="spellEnd"/>
      <w:r>
        <w:t xml:space="preserve"> </w:t>
      </w:r>
      <w:proofErr w:type="spellStart"/>
      <w:r>
        <w:t>peak</w:t>
      </w:r>
      <w:r>
        <w:t>치가</w:t>
      </w:r>
      <w:proofErr w:type="spellEnd"/>
      <w:r>
        <w:t xml:space="preserve"> </w:t>
      </w:r>
      <w:proofErr w:type="spellStart"/>
      <w:r>
        <w:t>가장</w:t>
      </w:r>
      <w:proofErr w:type="spellEnd"/>
      <w:r>
        <w:t xml:space="preserve"> </w:t>
      </w:r>
      <w:r>
        <w:t>큰</w:t>
      </w:r>
      <w:r>
        <w:t xml:space="preserve"> </w:t>
      </w:r>
      <w:proofErr w:type="spellStart"/>
      <w:r>
        <w:t>달은</w:t>
      </w:r>
      <w:proofErr w:type="spellEnd"/>
      <w:r>
        <w:t xml:space="preserve"> 07</w:t>
      </w:r>
      <w:r>
        <w:t>월이며</w:t>
      </w:r>
      <w:r>
        <w:t xml:space="preserve"> </w:t>
      </w:r>
      <w:proofErr w:type="spellStart"/>
      <w:r>
        <w:t>사용량은</w:t>
      </w:r>
      <w:proofErr w:type="spellEnd"/>
      <w:r>
        <w:t xml:space="preserve"> 1  </w:t>
      </w:r>
      <w:proofErr w:type="spellStart"/>
      <w:r>
        <w:t>입니다</w:t>
      </w:r>
      <w:proofErr w:type="spellEnd"/>
      <w:r>
        <w:t>.</w:t>
      </w:r>
    </w:p>
    <w:p w14:paraId="017743AD" w14:textId="77777777" w:rsidR="00D01A85" w:rsidRDefault="001F6CBE">
      <w:pPr>
        <w:pStyle w:val="1"/>
      </w:pPr>
      <w:r>
        <w:t>3. 1</w:t>
      </w:r>
      <w:r>
        <w:t>년전</w:t>
      </w:r>
      <w:r>
        <w:t xml:space="preserve"> </w:t>
      </w:r>
      <w:proofErr w:type="spellStart"/>
      <w:r>
        <w:t>월별</w:t>
      </w:r>
      <w:proofErr w:type="spellEnd"/>
      <w:r>
        <w:t xml:space="preserve"> </w:t>
      </w:r>
      <w:proofErr w:type="spellStart"/>
      <w:r>
        <w:t>통합</w:t>
      </w:r>
      <w:proofErr w:type="spellEnd"/>
      <w:r>
        <w:t xml:space="preserve"> </w:t>
      </w:r>
      <w:proofErr w:type="spellStart"/>
      <w:r>
        <w:t>분석</w:t>
      </w:r>
      <w:proofErr w:type="spellEnd"/>
    </w:p>
    <w:p w14:paraId="576BE770" w14:textId="77777777" w:rsidR="00D01A85" w:rsidRDefault="001F6CBE">
      <w:pPr>
        <w:pStyle w:val="1"/>
      </w:pPr>
      <w:r>
        <w:t>3.1 2018</w:t>
      </w:r>
      <w:r>
        <w:t>년</w:t>
      </w:r>
      <w:r>
        <w:t xml:space="preserve"> </w:t>
      </w:r>
      <w:proofErr w:type="spellStart"/>
      <w:r>
        <w:t>Usage</w:t>
      </w:r>
      <w:r>
        <w:t>기반</w:t>
      </w:r>
      <w:proofErr w:type="spellEnd"/>
      <w:r>
        <w:t xml:space="preserve"> </w:t>
      </w:r>
      <w:proofErr w:type="spellStart"/>
      <w:r>
        <w:t>월별분석</w:t>
      </w:r>
      <w:proofErr w:type="spellEnd"/>
    </w:p>
    <w:p w14:paraId="619A983E" w14:textId="77777777" w:rsidR="00D01A85" w:rsidRDefault="001F6CBE">
      <w:r>
        <w:t xml:space="preserve">  2)2018</w:t>
      </w:r>
      <w:r>
        <w:t>년</w:t>
      </w:r>
      <w:r>
        <w:t xml:space="preserve"> </w:t>
      </w:r>
      <w:proofErr w:type="spellStart"/>
      <w:r>
        <w:t>월별</w:t>
      </w:r>
      <w:proofErr w:type="spellEnd"/>
      <w:r>
        <w:t xml:space="preserve"> </w:t>
      </w:r>
      <w:proofErr w:type="spellStart"/>
      <w:r>
        <w:t>생산량</w:t>
      </w:r>
      <w:proofErr w:type="spellEnd"/>
      <w:r>
        <w:t xml:space="preserve"> </w:t>
      </w:r>
      <w:r>
        <w:t>및</w:t>
      </w:r>
      <w:r>
        <w:t xml:space="preserve"> </w:t>
      </w:r>
      <w:proofErr w:type="spellStart"/>
      <w:r>
        <w:t>전기</w:t>
      </w:r>
      <w:proofErr w:type="spellEnd"/>
      <w:r>
        <w:t xml:space="preserve"> </w:t>
      </w:r>
      <w:proofErr w:type="spellStart"/>
      <w:r>
        <w:t>사용</w:t>
      </w:r>
      <w:proofErr w:type="spellEnd"/>
      <w:r>
        <w:t xml:space="preserve"> </w:t>
      </w:r>
      <w:proofErr w:type="spellStart"/>
      <w:r>
        <w:t>현황</w:t>
      </w:r>
      <w:proofErr w:type="spellEnd"/>
    </w:p>
    <w:p w14:paraId="02CF5EB0" w14:textId="77777777" w:rsidR="00D01A85" w:rsidRDefault="001F6CBE">
      <w:r>
        <w:rPr>
          <w:noProof/>
        </w:rPr>
        <w:drawing>
          <wp:inline distT="0" distB="0" distL="0" distR="0" wp14:anchorId="3404E2A9" wp14:editId="3A784FA0">
            <wp:extent cx="457200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ear_hist_us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036"/>
        <w:gridCol w:w="522"/>
        <w:gridCol w:w="521"/>
        <w:gridCol w:w="521"/>
        <w:gridCol w:w="521"/>
        <w:gridCol w:w="521"/>
        <w:gridCol w:w="521"/>
        <w:gridCol w:w="521"/>
        <w:gridCol w:w="521"/>
        <w:gridCol w:w="521"/>
        <w:gridCol w:w="612"/>
        <w:gridCol w:w="704"/>
        <w:gridCol w:w="794"/>
        <w:gridCol w:w="794"/>
      </w:tblGrid>
      <w:tr w:rsidR="00D01A85" w14:paraId="07B15DC2" w14:textId="77777777">
        <w:tc>
          <w:tcPr>
            <w:tcW w:w="617" w:type="dxa"/>
          </w:tcPr>
          <w:p w14:paraId="68704972" w14:textId="77777777" w:rsidR="00D01A85" w:rsidRDefault="001F6CBE">
            <w:r>
              <w:t>2018</w:t>
            </w:r>
          </w:p>
        </w:tc>
        <w:tc>
          <w:tcPr>
            <w:tcW w:w="617" w:type="dxa"/>
          </w:tcPr>
          <w:p w14:paraId="36BE8D82" w14:textId="77777777" w:rsidR="00D01A85" w:rsidRDefault="001F6CBE">
            <w:r>
              <w:t>1</w:t>
            </w:r>
            <w:r>
              <w:t>월</w:t>
            </w:r>
          </w:p>
        </w:tc>
        <w:tc>
          <w:tcPr>
            <w:tcW w:w="617" w:type="dxa"/>
          </w:tcPr>
          <w:p w14:paraId="47477EB5" w14:textId="77777777" w:rsidR="00D01A85" w:rsidRDefault="001F6CBE">
            <w:r>
              <w:t>2</w:t>
            </w:r>
            <w:r>
              <w:t>월</w:t>
            </w:r>
          </w:p>
        </w:tc>
        <w:tc>
          <w:tcPr>
            <w:tcW w:w="617" w:type="dxa"/>
          </w:tcPr>
          <w:p w14:paraId="1CD4AE5D" w14:textId="77777777" w:rsidR="00D01A85" w:rsidRDefault="001F6CBE">
            <w:r>
              <w:t>3</w:t>
            </w:r>
            <w:r>
              <w:t>월</w:t>
            </w:r>
          </w:p>
        </w:tc>
        <w:tc>
          <w:tcPr>
            <w:tcW w:w="617" w:type="dxa"/>
          </w:tcPr>
          <w:p w14:paraId="2631D9A3" w14:textId="77777777" w:rsidR="00D01A85" w:rsidRDefault="001F6CBE">
            <w:r>
              <w:t>4</w:t>
            </w:r>
            <w:r>
              <w:t>월</w:t>
            </w:r>
          </w:p>
        </w:tc>
        <w:tc>
          <w:tcPr>
            <w:tcW w:w="617" w:type="dxa"/>
          </w:tcPr>
          <w:p w14:paraId="6177105D" w14:textId="77777777" w:rsidR="00D01A85" w:rsidRDefault="001F6CBE">
            <w:r>
              <w:t>5</w:t>
            </w:r>
            <w:r>
              <w:t>월</w:t>
            </w:r>
          </w:p>
        </w:tc>
        <w:tc>
          <w:tcPr>
            <w:tcW w:w="617" w:type="dxa"/>
          </w:tcPr>
          <w:p w14:paraId="2FBBAAEF" w14:textId="77777777" w:rsidR="00D01A85" w:rsidRDefault="001F6CBE">
            <w:r>
              <w:t>6</w:t>
            </w:r>
            <w:r>
              <w:t>월</w:t>
            </w:r>
          </w:p>
        </w:tc>
        <w:tc>
          <w:tcPr>
            <w:tcW w:w="617" w:type="dxa"/>
          </w:tcPr>
          <w:p w14:paraId="4D9962EC" w14:textId="77777777" w:rsidR="00D01A85" w:rsidRDefault="001F6CBE">
            <w:r>
              <w:t>7</w:t>
            </w:r>
            <w:r>
              <w:t>월</w:t>
            </w:r>
          </w:p>
        </w:tc>
        <w:tc>
          <w:tcPr>
            <w:tcW w:w="617" w:type="dxa"/>
          </w:tcPr>
          <w:p w14:paraId="1074D83F" w14:textId="77777777" w:rsidR="00D01A85" w:rsidRDefault="001F6CBE">
            <w:r>
              <w:t>8</w:t>
            </w:r>
            <w:r>
              <w:t>월</w:t>
            </w:r>
          </w:p>
        </w:tc>
        <w:tc>
          <w:tcPr>
            <w:tcW w:w="617" w:type="dxa"/>
          </w:tcPr>
          <w:p w14:paraId="6D989A90" w14:textId="77777777" w:rsidR="00D01A85" w:rsidRDefault="001F6CBE">
            <w:r>
              <w:t>9</w:t>
            </w:r>
            <w:r>
              <w:t>월</w:t>
            </w:r>
          </w:p>
        </w:tc>
        <w:tc>
          <w:tcPr>
            <w:tcW w:w="617" w:type="dxa"/>
          </w:tcPr>
          <w:p w14:paraId="126E7090" w14:textId="77777777" w:rsidR="00D01A85" w:rsidRDefault="001F6CBE">
            <w:r>
              <w:t>10</w:t>
            </w:r>
            <w:r>
              <w:t>월</w:t>
            </w:r>
          </w:p>
        </w:tc>
        <w:tc>
          <w:tcPr>
            <w:tcW w:w="617" w:type="dxa"/>
          </w:tcPr>
          <w:p w14:paraId="31E10DAB" w14:textId="77777777" w:rsidR="00D01A85" w:rsidRDefault="001F6CBE">
            <w:r>
              <w:t>11</w:t>
            </w:r>
            <w:r>
              <w:t>월</w:t>
            </w:r>
          </w:p>
        </w:tc>
        <w:tc>
          <w:tcPr>
            <w:tcW w:w="617" w:type="dxa"/>
          </w:tcPr>
          <w:p w14:paraId="21D62C4B" w14:textId="77777777" w:rsidR="00D01A85" w:rsidRDefault="001F6CBE">
            <w:r>
              <w:t>12</w:t>
            </w:r>
            <w:r>
              <w:t>월</w:t>
            </w:r>
          </w:p>
        </w:tc>
        <w:tc>
          <w:tcPr>
            <w:tcW w:w="617" w:type="dxa"/>
          </w:tcPr>
          <w:p w14:paraId="306E048D" w14:textId="77777777" w:rsidR="00D01A85" w:rsidRDefault="001F6CBE">
            <w:proofErr w:type="spellStart"/>
            <w:r>
              <w:t>합계</w:t>
            </w:r>
            <w:proofErr w:type="spellEnd"/>
          </w:p>
        </w:tc>
      </w:tr>
      <w:tr w:rsidR="00D01A85" w14:paraId="567896C3" w14:textId="77777777">
        <w:tc>
          <w:tcPr>
            <w:tcW w:w="617" w:type="dxa"/>
          </w:tcPr>
          <w:p w14:paraId="3A66885C" w14:textId="77777777" w:rsidR="00D01A85" w:rsidRDefault="001F6CBE">
            <w:proofErr w:type="spellStart"/>
            <w:r>
              <w:t>전력사용량</w:t>
            </w:r>
            <w:proofErr w:type="spellEnd"/>
            <w:r>
              <w:br/>
              <w:t>[MWh]</w:t>
            </w:r>
          </w:p>
        </w:tc>
        <w:tc>
          <w:tcPr>
            <w:tcW w:w="617" w:type="dxa"/>
          </w:tcPr>
          <w:p w14:paraId="0A8A03B2" w14:textId="77777777" w:rsidR="00D01A85" w:rsidRDefault="001F6CBE">
            <w:r>
              <w:t>0.0</w:t>
            </w:r>
          </w:p>
        </w:tc>
        <w:tc>
          <w:tcPr>
            <w:tcW w:w="617" w:type="dxa"/>
          </w:tcPr>
          <w:p w14:paraId="6BBC8812" w14:textId="77777777" w:rsidR="00D01A85" w:rsidRDefault="001F6CBE">
            <w:r>
              <w:t>0.0</w:t>
            </w:r>
          </w:p>
        </w:tc>
        <w:tc>
          <w:tcPr>
            <w:tcW w:w="617" w:type="dxa"/>
          </w:tcPr>
          <w:p w14:paraId="3ABD1486" w14:textId="77777777" w:rsidR="00D01A85" w:rsidRDefault="001F6CBE">
            <w:r>
              <w:t>0.0</w:t>
            </w:r>
          </w:p>
        </w:tc>
        <w:tc>
          <w:tcPr>
            <w:tcW w:w="617" w:type="dxa"/>
          </w:tcPr>
          <w:p w14:paraId="02C9276F" w14:textId="77777777" w:rsidR="00D01A85" w:rsidRDefault="001F6CBE">
            <w:r>
              <w:t>0.0</w:t>
            </w:r>
          </w:p>
        </w:tc>
        <w:tc>
          <w:tcPr>
            <w:tcW w:w="617" w:type="dxa"/>
          </w:tcPr>
          <w:p w14:paraId="79FA7D20" w14:textId="77777777" w:rsidR="00D01A85" w:rsidRDefault="001F6CBE">
            <w:r>
              <w:t>0.0</w:t>
            </w:r>
          </w:p>
        </w:tc>
        <w:tc>
          <w:tcPr>
            <w:tcW w:w="617" w:type="dxa"/>
          </w:tcPr>
          <w:p w14:paraId="199F307D" w14:textId="77777777" w:rsidR="00D01A85" w:rsidRDefault="001F6CBE">
            <w:r>
              <w:t>0.0</w:t>
            </w:r>
          </w:p>
        </w:tc>
        <w:tc>
          <w:tcPr>
            <w:tcW w:w="617" w:type="dxa"/>
          </w:tcPr>
          <w:p w14:paraId="0B13D932" w14:textId="77777777" w:rsidR="00D01A85" w:rsidRDefault="001F6CBE">
            <w:r>
              <w:t>0.0</w:t>
            </w:r>
          </w:p>
        </w:tc>
        <w:tc>
          <w:tcPr>
            <w:tcW w:w="617" w:type="dxa"/>
          </w:tcPr>
          <w:p w14:paraId="138005F8" w14:textId="77777777" w:rsidR="00D01A85" w:rsidRDefault="001F6CBE">
            <w:r>
              <w:t>0.0</w:t>
            </w:r>
          </w:p>
        </w:tc>
        <w:tc>
          <w:tcPr>
            <w:tcW w:w="617" w:type="dxa"/>
          </w:tcPr>
          <w:p w14:paraId="3171B46A" w14:textId="77777777" w:rsidR="00D01A85" w:rsidRDefault="001F6CBE">
            <w:r>
              <w:t>0.0</w:t>
            </w:r>
          </w:p>
        </w:tc>
        <w:tc>
          <w:tcPr>
            <w:tcW w:w="617" w:type="dxa"/>
          </w:tcPr>
          <w:p w14:paraId="72231E9F" w14:textId="77777777" w:rsidR="00D01A85" w:rsidRDefault="001F6CBE">
            <w:r>
              <w:t>0.0</w:t>
            </w:r>
          </w:p>
        </w:tc>
        <w:tc>
          <w:tcPr>
            <w:tcW w:w="617" w:type="dxa"/>
          </w:tcPr>
          <w:p w14:paraId="485AAAFA" w14:textId="77777777" w:rsidR="00D01A85" w:rsidRDefault="001F6CBE">
            <w:r>
              <w:t>124.15</w:t>
            </w:r>
          </w:p>
        </w:tc>
        <w:tc>
          <w:tcPr>
            <w:tcW w:w="617" w:type="dxa"/>
          </w:tcPr>
          <w:p w14:paraId="595E2457" w14:textId="77777777" w:rsidR="00D01A85" w:rsidRDefault="001F6CBE">
            <w:r>
              <w:t>8501.13</w:t>
            </w:r>
          </w:p>
        </w:tc>
        <w:tc>
          <w:tcPr>
            <w:tcW w:w="617" w:type="dxa"/>
          </w:tcPr>
          <w:p w14:paraId="0BA5108D" w14:textId="77777777" w:rsidR="00D01A85" w:rsidRDefault="001F6CBE">
            <w:r>
              <w:t>8625.28</w:t>
            </w:r>
          </w:p>
        </w:tc>
      </w:tr>
    </w:tbl>
    <w:p w14:paraId="6B3C90C0" w14:textId="77777777" w:rsidR="00D01A85" w:rsidRDefault="001F6CBE">
      <w:pPr>
        <w:pStyle w:val="1"/>
      </w:pPr>
      <w:r>
        <w:lastRenderedPageBreak/>
        <w:t>2018</w:t>
      </w:r>
      <w:r>
        <w:t>년</w:t>
      </w:r>
      <w:r>
        <w:t xml:space="preserve"> </w:t>
      </w:r>
      <w:proofErr w:type="spellStart"/>
      <w:r>
        <w:t>demand_max</w:t>
      </w:r>
      <w:r>
        <w:t>기반</w:t>
      </w:r>
      <w:proofErr w:type="spellEnd"/>
      <w:r>
        <w:t xml:space="preserve"> </w:t>
      </w:r>
      <w:proofErr w:type="spellStart"/>
      <w:r>
        <w:t>월별분석</w:t>
      </w:r>
      <w:proofErr w:type="spellEnd"/>
    </w:p>
    <w:p w14:paraId="0D8A14C2" w14:textId="77777777" w:rsidR="00D01A85" w:rsidRDefault="001F6CBE">
      <w:r>
        <w:t>2)2018</w:t>
      </w:r>
      <w:r>
        <w:t>년</w:t>
      </w:r>
      <w:r>
        <w:t xml:space="preserve"> </w:t>
      </w:r>
      <w:proofErr w:type="spellStart"/>
      <w:r>
        <w:t>월별</w:t>
      </w:r>
      <w:proofErr w:type="spellEnd"/>
      <w:r>
        <w:t xml:space="preserve"> </w:t>
      </w:r>
      <w:proofErr w:type="spellStart"/>
      <w:r>
        <w:t>생산량</w:t>
      </w:r>
      <w:proofErr w:type="spellEnd"/>
      <w:r>
        <w:t xml:space="preserve"> </w:t>
      </w:r>
      <w:r>
        <w:t>및</w:t>
      </w:r>
      <w:r>
        <w:t xml:space="preserve"> </w:t>
      </w:r>
      <w:proofErr w:type="spellStart"/>
      <w:r>
        <w:t>전기</w:t>
      </w:r>
      <w:proofErr w:type="spellEnd"/>
      <w:r>
        <w:t xml:space="preserve"> </w:t>
      </w:r>
      <w:proofErr w:type="spellStart"/>
      <w:r>
        <w:t>사용</w:t>
      </w:r>
      <w:proofErr w:type="spellEnd"/>
      <w:r>
        <w:t xml:space="preserve"> </w:t>
      </w:r>
      <w:proofErr w:type="spellStart"/>
      <w:r>
        <w:t>현황</w:t>
      </w:r>
      <w:proofErr w:type="spellEnd"/>
    </w:p>
    <w:p w14:paraId="054B0576" w14:textId="77777777" w:rsidR="00D01A85" w:rsidRDefault="001F6CBE">
      <w:r>
        <w:rPr>
          <w:noProof/>
        </w:rPr>
        <w:drawing>
          <wp:inline distT="0" distB="0" distL="0" distR="0" wp14:anchorId="34938BFC" wp14:editId="1B6E1ABD">
            <wp:extent cx="457200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ear_hist_us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023"/>
        <w:gridCol w:w="517"/>
        <w:gridCol w:w="517"/>
        <w:gridCol w:w="516"/>
        <w:gridCol w:w="516"/>
        <w:gridCol w:w="516"/>
        <w:gridCol w:w="516"/>
        <w:gridCol w:w="516"/>
        <w:gridCol w:w="516"/>
        <w:gridCol w:w="516"/>
        <w:gridCol w:w="606"/>
        <w:gridCol w:w="607"/>
        <w:gridCol w:w="874"/>
        <w:gridCol w:w="874"/>
      </w:tblGrid>
      <w:tr w:rsidR="00D01A85" w14:paraId="75F13F01" w14:textId="77777777">
        <w:tc>
          <w:tcPr>
            <w:tcW w:w="617" w:type="dxa"/>
          </w:tcPr>
          <w:p w14:paraId="2A1D2F13" w14:textId="77777777" w:rsidR="00D01A85" w:rsidRDefault="001F6CBE">
            <w:r>
              <w:t>2018</w:t>
            </w:r>
          </w:p>
        </w:tc>
        <w:tc>
          <w:tcPr>
            <w:tcW w:w="617" w:type="dxa"/>
          </w:tcPr>
          <w:p w14:paraId="3CA3B003" w14:textId="77777777" w:rsidR="00D01A85" w:rsidRDefault="001F6CBE">
            <w:r>
              <w:t>1</w:t>
            </w:r>
            <w:r>
              <w:t>월</w:t>
            </w:r>
          </w:p>
        </w:tc>
        <w:tc>
          <w:tcPr>
            <w:tcW w:w="617" w:type="dxa"/>
          </w:tcPr>
          <w:p w14:paraId="6EA44132" w14:textId="77777777" w:rsidR="00D01A85" w:rsidRDefault="001F6CBE">
            <w:r>
              <w:t>2</w:t>
            </w:r>
            <w:r>
              <w:t>월</w:t>
            </w:r>
          </w:p>
        </w:tc>
        <w:tc>
          <w:tcPr>
            <w:tcW w:w="617" w:type="dxa"/>
          </w:tcPr>
          <w:p w14:paraId="2E6620C3" w14:textId="77777777" w:rsidR="00D01A85" w:rsidRDefault="001F6CBE">
            <w:r>
              <w:t>3</w:t>
            </w:r>
            <w:r>
              <w:t>월</w:t>
            </w:r>
          </w:p>
        </w:tc>
        <w:tc>
          <w:tcPr>
            <w:tcW w:w="617" w:type="dxa"/>
          </w:tcPr>
          <w:p w14:paraId="1F03AD96" w14:textId="77777777" w:rsidR="00D01A85" w:rsidRDefault="001F6CBE">
            <w:r>
              <w:t>4</w:t>
            </w:r>
            <w:r>
              <w:t>월</w:t>
            </w:r>
          </w:p>
        </w:tc>
        <w:tc>
          <w:tcPr>
            <w:tcW w:w="617" w:type="dxa"/>
          </w:tcPr>
          <w:p w14:paraId="6B2717AD" w14:textId="77777777" w:rsidR="00D01A85" w:rsidRDefault="001F6CBE">
            <w:r>
              <w:t>5</w:t>
            </w:r>
            <w:r>
              <w:t>월</w:t>
            </w:r>
          </w:p>
        </w:tc>
        <w:tc>
          <w:tcPr>
            <w:tcW w:w="617" w:type="dxa"/>
          </w:tcPr>
          <w:p w14:paraId="55C42CED" w14:textId="77777777" w:rsidR="00D01A85" w:rsidRDefault="001F6CBE">
            <w:r>
              <w:t>6</w:t>
            </w:r>
            <w:r>
              <w:t>월</w:t>
            </w:r>
          </w:p>
        </w:tc>
        <w:tc>
          <w:tcPr>
            <w:tcW w:w="617" w:type="dxa"/>
          </w:tcPr>
          <w:p w14:paraId="61FC5B49" w14:textId="77777777" w:rsidR="00D01A85" w:rsidRDefault="001F6CBE">
            <w:r>
              <w:t>7</w:t>
            </w:r>
            <w:r>
              <w:t>월</w:t>
            </w:r>
          </w:p>
        </w:tc>
        <w:tc>
          <w:tcPr>
            <w:tcW w:w="617" w:type="dxa"/>
          </w:tcPr>
          <w:p w14:paraId="2946DB88" w14:textId="77777777" w:rsidR="00D01A85" w:rsidRDefault="001F6CBE">
            <w:r>
              <w:t>8</w:t>
            </w:r>
            <w:r>
              <w:t>월</w:t>
            </w:r>
          </w:p>
        </w:tc>
        <w:tc>
          <w:tcPr>
            <w:tcW w:w="617" w:type="dxa"/>
          </w:tcPr>
          <w:p w14:paraId="1E60CC58" w14:textId="77777777" w:rsidR="00D01A85" w:rsidRDefault="001F6CBE">
            <w:r>
              <w:t>9</w:t>
            </w:r>
            <w:r>
              <w:t>월</w:t>
            </w:r>
          </w:p>
        </w:tc>
        <w:tc>
          <w:tcPr>
            <w:tcW w:w="617" w:type="dxa"/>
          </w:tcPr>
          <w:p w14:paraId="028C20F1" w14:textId="77777777" w:rsidR="00D01A85" w:rsidRDefault="001F6CBE">
            <w:r>
              <w:t>10</w:t>
            </w:r>
            <w:r>
              <w:t>월</w:t>
            </w:r>
          </w:p>
        </w:tc>
        <w:tc>
          <w:tcPr>
            <w:tcW w:w="617" w:type="dxa"/>
          </w:tcPr>
          <w:p w14:paraId="54D87047" w14:textId="77777777" w:rsidR="00D01A85" w:rsidRDefault="001F6CBE">
            <w:r>
              <w:t>11</w:t>
            </w:r>
            <w:r>
              <w:t>월</w:t>
            </w:r>
          </w:p>
        </w:tc>
        <w:tc>
          <w:tcPr>
            <w:tcW w:w="617" w:type="dxa"/>
          </w:tcPr>
          <w:p w14:paraId="0E582C84" w14:textId="77777777" w:rsidR="00D01A85" w:rsidRDefault="001F6CBE">
            <w:r>
              <w:t>12</w:t>
            </w:r>
            <w:r>
              <w:t>월</w:t>
            </w:r>
          </w:p>
        </w:tc>
        <w:tc>
          <w:tcPr>
            <w:tcW w:w="617" w:type="dxa"/>
          </w:tcPr>
          <w:p w14:paraId="67B06A77" w14:textId="77777777" w:rsidR="00D01A85" w:rsidRDefault="001F6CBE">
            <w:proofErr w:type="spellStart"/>
            <w:r>
              <w:t>합계</w:t>
            </w:r>
            <w:proofErr w:type="spellEnd"/>
          </w:p>
        </w:tc>
      </w:tr>
      <w:tr w:rsidR="00D01A85" w14:paraId="7EA26390" w14:textId="77777777">
        <w:tc>
          <w:tcPr>
            <w:tcW w:w="617" w:type="dxa"/>
          </w:tcPr>
          <w:p w14:paraId="430AF928" w14:textId="77777777" w:rsidR="00D01A85" w:rsidRDefault="001F6CBE">
            <w:proofErr w:type="spellStart"/>
            <w:r>
              <w:t>전력사용량</w:t>
            </w:r>
            <w:proofErr w:type="spellEnd"/>
            <w:r>
              <w:br/>
              <w:t>[MWh]</w:t>
            </w:r>
          </w:p>
        </w:tc>
        <w:tc>
          <w:tcPr>
            <w:tcW w:w="617" w:type="dxa"/>
          </w:tcPr>
          <w:p w14:paraId="17054DAC" w14:textId="77777777" w:rsidR="00D01A85" w:rsidRDefault="001F6CBE">
            <w:r>
              <w:t>0.0</w:t>
            </w:r>
          </w:p>
        </w:tc>
        <w:tc>
          <w:tcPr>
            <w:tcW w:w="617" w:type="dxa"/>
          </w:tcPr>
          <w:p w14:paraId="418186AB" w14:textId="77777777" w:rsidR="00D01A85" w:rsidRDefault="001F6CBE">
            <w:r>
              <w:t>0.0</w:t>
            </w:r>
          </w:p>
        </w:tc>
        <w:tc>
          <w:tcPr>
            <w:tcW w:w="617" w:type="dxa"/>
          </w:tcPr>
          <w:p w14:paraId="21181707" w14:textId="77777777" w:rsidR="00D01A85" w:rsidRDefault="001F6CBE">
            <w:r>
              <w:t>0.0</w:t>
            </w:r>
          </w:p>
        </w:tc>
        <w:tc>
          <w:tcPr>
            <w:tcW w:w="617" w:type="dxa"/>
          </w:tcPr>
          <w:p w14:paraId="34383745" w14:textId="77777777" w:rsidR="00D01A85" w:rsidRDefault="001F6CBE">
            <w:r>
              <w:t>0.0</w:t>
            </w:r>
          </w:p>
        </w:tc>
        <w:tc>
          <w:tcPr>
            <w:tcW w:w="617" w:type="dxa"/>
          </w:tcPr>
          <w:p w14:paraId="6BAD0FBB" w14:textId="77777777" w:rsidR="00D01A85" w:rsidRDefault="001F6CBE">
            <w:r>
              <w:t>0.0</w:t>
            </w:r>
          </w:p>
        </w:tc>
        <w:tc>
          <w:tcPr>
            <w:tcW w:w="617" w:type="dxa"/>
          </w:tcPr>
          <w:p w14:paraId="69416594" w14:textId="77777777" w:rsidR="00D01A85" w:rsidRDefault="001F6CBE">
            <w:r>
              <w:t>0.0</w:t>
            </w:r>
          </w:p>
        </w:tc>
        <w:tc>
          <w:tcPr>
            <w:tcW w:w="617" w:type="dxa"/>
          </w:tcPr>
          <w:p w14:paraId="0CE2C74B" w14:textId="77777777" w:rsidR="00D01A85" w:rsidRDefault="001F6CBE">
            <w:r>
              <w:t>0.0</w:t>
            </w:r>
          </w:p>
        </w:tc>
        <w:tc>
          <w:tcPr>
            <w:tcW w:w="617" w:type="dxa"/>
          </w:tcPr>
          <w:p w14:paraId="73044AA1" w14:textId="77777777" w:rsidR="00D01A85" w:rsidRDefault="001F6CBE">
            <w:r>
              <w:t>0.0</w:t>
            </w:r>
          </w:p>
        </w:tc>
        <w:tc>
          <w:tcPr>
            <w:tcW w:w="617" w:type="dxa"/>
          </w:tcPr>
          <w:p w14:paraId="06B00026" w14:textId="77777777" w:rsidR="00D01A85" w:rsidRDefault="001F6CBE">
            <w:r>
              <w:t>0.0</w:t>
            </w:r>
          </w:p>
        </w:tc>
        <w:tc>
          <w:tcPr>
            <w:tcW w:w="617" w:type="dxa"/>
          </w:tcPr>
          <w:p w14:paraId="29025672" w14:textId="77777777" w:rsidR="00D01A85" w:rsidRDefault="001F6CBE">
            <w:r>
              <w:t>0.0</w:t>
            </w:r>
          </w:p>
        </w:tc>
        <w:tc>
          <w:tcPr>
            <w:tcW w:w="617" w:type="dxa"/>
          </w:tcPr>
          <w:p w14:paraId="59BB266F" w14:textId="77777777" w:rsidR="00D01A85" w:rsidRDefault="001F6CBE">
            <w:r>
              <w:t>496.6</w:t>
            </w:r>
          </w:p>
        </w:tc>
        <w:tc>
          <w:tcPr>
            <w:tcW w:w="617" w:type="dxa"/>
          </w:tcPr>
          <w:p w14:paraId="7BBE540D" w14:textId="77777777" w:rsidR="00D01A85" w:rsidRDefault="001F6CBE">
            <w:r>
              <w:t>34004.52</w:t>
            </w:r>
          </w:p>
        </w:tc>
        <w:tc>
          <w:tcPr>
            <w:tcW w:w="617" w:type="dxa"/>
          </w:tcPr>
          <w:p w14:paraId="4FAB6DDC" w14:textId="77777777" w:rsidR="00D01A85" w:rsidRDefault="001F6CBE">
            <w:r>
              <w:t>34501.12</w:t>
            </w:r>
          </w:p>
        </w:tc>
      </w:tr>
    </w:tbl>
    <w:p w14:paraId="36D298EE" w14:textId="77777777" w:rsidR="00D01A85" w:rsidRDefault="001F6CBE">
      <w:pPr>
        <w:pStyle w:val="1"/>
      </w:pPr>
      <w:r>
        <w:t>3.1 2019</w:t>
      </w:r>
      <w:r>
        <w:t>년</w:t>
      </w:r>
      <w:r>
        <w:t xml:space="preserve"> </w:t>
      </w:r>
      <w:proofErr w:type="spellStart"/>
      <w:r>
        <w:t>Usage</w:t>
      </w:r>
      <w:r>
        <w:t>기반</w:t>
      </w:r>
      <w:proofErr w:type="spellEnd"/>
      <w:r>
        <w:t xml:space="preserve"> </w:t>
      </w:r>
      <w:proofErr w:type="spellStart"/>
      <w:r>
        <w:t>월별분석</w:t>
      </w:r>
      <w:proofErr w:type="spellEnd"/>
    </w:p>
    <w:p w14:paraId="4841A1A0" w14:textId="77777777" w:rsidR="00D01A85" w:rsidRDefault="001F6CBE">
      <w:r>
        <w:t xml:space="preserve">  2)2019</w:t>
      </w:r>
      <w:r>
        <w:t>년</w:t>
      </w:r>
      <w:r>
        <w:t xml:space="preserve"> </w:t>
      </w:r>
      <w:proofErr w:type="spellStart"/>
      <w:r>
        <w:t>월별</w:t>
      </w:r>
      <w:proofErr w:type="spellEnd"/>
      <w:r>
        <w:t xml:space="preserve"> </w:t>
      </w:r>
      <w:proofErr w:type="spellStart"/>
      <w:r>
        <w:t>생산량</w:t>
      </w:r>
      <w:proofErr w:type="spellEnd"/>
      <w:r>
        <w:t xml:space="preserve"> </w:t>
      </w:r>
      <w:r>
        <w:t>및</w:t>
      </w:r>
      <w:r>
        <w:t xml:space="preserve"> </w:t>
      </w:r>
      <w:proofErr w:type="spellStart"/>
      <w:r>
        <w:t>전기</w:t>
      </w:r>
      <w:proofErr w:type="spellEnd"/>
      <w:r>
        <w:t xml:space="preserve"> </w:t>
      </w:r>
      <w:proofErr w:type="spellStart"/>
      <w:r>
        <w:t>사용</w:t>
      </w:r>
      <w:proofErr w:type="spellEnd"/>
      <w:r>
        <w:t xml:space="preserve"> </w:t>
      </w:r>
      <w:proofErr w:type="spellStart"/>
      <w:r>
        <w:t>현황</w:t>
      </w:r>
      <w:proofErr w:type="spellEnd"/>
    </w:p>
    <w:p w14:paraId="18E255B0" w14:textId="77777777" w:rsidR="00D01A85" w:rsidRDefault="001F6CBE">
      <w:r>
        <w:rPr>
          <w:noProof/>
        </w:rPr>
        <w:drawing>
          <wp:inline distT="0" distB="0" distL="0" distR="0" wp14:anchorId="6A04967B" wp14:editId="4D0DD402">
            <wp:extent cx="4572000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ear_hist_us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778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551"/>
        <w:gridCol w:w="614"/>
        <w:gridCol w:w="488"/>
        <w:gridCol w:w="676"/>
      </w:tblGrid>
      <w:tr w:rsidR="00D01A85" w14:paraId="7CE11060" w14:textId="77777777">
        <w:tc>
          <w:tcPr>
            <w:tcW w:w="617" w:type="dxa"/>
          </w:tcPr>
          <w:p w14:paraId="3DFDFD41" w14:textId="77777777" w:rsidR="00D01A85" w:rsidRDefault="001F6CBE">
            <w:r>
              <w:t>2019</w:t>
            </w:r>
          </w:p>
        </w:tc>
        <w:tc>
          <w:tcPr>
            <w:tcW w:w="617" w:type="dxa"/>
          </w:tcPr>
          <w:p w14:paraId="53E988EB" w14:textId="77777777" w:rsidR="00D01A85" w:rsidRDefault="001F6CBE">
            <w:r>
              <w:t>1</w:t>
            </w:r>
            <w:r>
              <w:t>월</w:t>
            </w:r>
          </w:p>
        </w:tc>
        <w:tc>
          <w:tcPr>
            <w:tcW w:w="617" w:type="dxa"/>
          </w:tcPr>
          <w:p w14:paraId="41368533" w14:textId="77777777" w:rsidR="00D01A85" w:rsidRDefault="001F6CBE">
            <w:r>
              <w:t>2</w:t>
            </w:r>
            <w:r>
              <w:t>월</w:t>
            </w:r>
          </w:p>
        </w:tc>
        <w:tc>
          <w:tcPr>
            <w:tcW w:w="617" w:type="dxa"/>
          </w:tcPr>
          <w:p w14:paraId="63A0C998" w14:textId="77777777" w:rsidR="00D01A85" w:rsidRDefault="001F6CBE">
            <w:r>
              <w:t>3</w:t>
            </w:r>
            <w:r>
              <w:t>월</w:t>
            </w:r>
          </w:p>
        </w:tc>
        <w:tc>
          <w:tcPr>
            <w:tcW w:w="617" w:type="dxa"/>
          </w:tcPr>
          <w:p w14:paraId="2A62C4C8" w14:textId="77777777" w:rsidR="00D01A85" w:rsidRDefault="001F6CBE">
            <w:r>
              <w:t>4</w:t>
            </w:r>
            <w:r>
              <w:t>월</w:t>
            </w:r>
          </w:p>
        </w:tc>
        <w:tc>
          <w:tcPr>
            <w:tcW w:w="617" w:type="dxa"/>
          </w:tcPr>
          <w:p w14:paraId="2A23EA19" w14:textId="77777777" w:rsidR="00D01A85" w:rsidRDefault="001F6CBE">
            <w:r>
              <w:t>5</w:t>
            </w:r>
            <w:r>
              <w:t>월</w:t>
            </w:r>
          </w:p>
        </w:tc>
        <w:tc>
          <w:tcPr>
            <w:tcW w:w="617" w:type="dxa"/>
          </w:tcPr>
          <w:p w14:paraId="3ED898D3" w14:textId="77777777" w:rsidR="00D01A85" w:rsidRDefault="001F6CBE">
            <w:r>
              <w:t>6</w:t>
            </w:r>
            <w:r>
              <w:t>월</w:t>
            </w:r>
          </w:p>
        </w:tc>
        <w:tc>
          <w:tcPr>
            <w:tcW w:w="617" w:type="dxa"/>
          </w:tcPr>
          <w:p w14:paraId="166BA508" w14:textId="77777777" w:rsidR="00D01A85" w:rsidRDefault="001F6CBE">
            <w:r>
              <w:t>7</w:t>
            </w:r>
            <w:r>
              <w:t>월</w:t>
            </w:r>
          </w:p>
        </w:tc>
        <w:tc>
          <w:tcPr>
            <w:tcW w:w="617" w:type="dxa"/>
          </w:tcPr>
          <w:p w14:paraId="3AA6D73C" w14:textId="77777777" w:rsidR="00D01A85" w:rsidRDefault="001F6CBE">
            <w:r>
              <w:t>8</w:t>
            </w:r>
            <w:r>
              <w:t>월</w:t>
            </w:r>
          </w:p>
        </w:tc>
        <w:tc>
          <w:tcPr>
            <w:tcW w:w="617" w:type="dxa"/>
          </w:tcPr>
          <w:p w14:paraId="2D9BDC89" w14:textId="77777777" w:rsidR="00D01A85" w:rsidRDefault="001F6CBE">
            <w:r>
              <w:t>9</w:t>
            </w:r>
            <w:r>
              <w:t>월</w:t>
            </w:r>
          </w:p>
        </w:tc>
        <w:tc>
          <w:tcPr>
            <w:tcW w:w="617" w:type="dxa"/>
          </w:tcPr>
          <w:p w14:paraId="4F682F0A" w14:textId="77777777" w:rsidR="00D01A85" w:rsidRDefault="001F6CBE">
            <w:r>
              <w:t>10</w:t>
            </w:r>
            <w:r>
              <w:t>월</w:t>
            </w:r>
          </w:p>
        </w:tc>
        <w:tc>
          <w:tcPr>
            <w:tcW w:w="617" w:type="dxa"/>
          </w:tcPr>
          <w:p w14:paraId="6AE1601B" w14:textId="77777777" w:rsidR="00D01A85" w:rsidRDefault="001F6CBE">
            <w:r>
              <w:t>11</w:t>
            </w:r>
            <w:r>
              <w:t>월</w:t>
            </w:r>
          </w:p>
        </w:tc>
        <w:tc>
          <w:tcPr>
            <w:tcW w:w="617" w:type="dxa"/>
          </w:tcPr>
          <w:p w14:paraId="6330E4F7" w14:textId="77777777" w:rsidR="00D01A85" w:rsidRDefault="001F6CBE">
            <w:r>
              <w:t>12</w:t>
            </w:r>
            <w:r>
              <w:t>월</w:t>
            </w:r>
          </w:p>
        </w:tc>
        <w:tc>
          <w:tcPr>
            <w:tcW w:w="617" w:type="dxa"/>
          </w:tcPr>
          <w:p w14:paraId="65CCCCFE" w14:textId="77777777" w:rsidR="00D01A85" w:rsidRDefault="001F6CBE">
            <w:proofErr w:type="spellStart"/>
            <w:r>
              <w:t>합계</w:t>
            </w:r>
            <w:proofErr w:type="spellEnd"/>
          </w:p>
        </w:tc>
      </w:tr>
      <w:tr w:rsidR="00D01A85" w14:paraId="3409C9A6" w14:textId="77777777">
        <w:tc>
          <w:tcPr>
            <w:tcW w:w="617" w:type="dxa"/>
          </w:tcPr>
          <w:p w14:paraId="613E267D" w14:textId="77777777" w:rsidR="00D01A85" w:rsidRDefault="001F6CBE">
            <w:proofErr w:type="spellStart"/>
            <w:r>
              <w:t>전력사용량</w:t>
            </w:r>
            <w:proofErr w:type="spellEnd"/>
            <w:r>
              <w:br/>
            </w:r>
            <w:r>
              <w:lastRenderedPageBreak/>
              <w:t>[MWh]</w:t>
            </w:r>
          </w:p>
        </w:tc>
        <w:tc>
          <w:tcPr>
            <w:tcW w:w="617" w:type="dxa"/>
          </w:tcPr>
          <w:p w14:paraId="28576DBE" w14:textId="77777777" w:rsidR="00D01A85" w:rsidRDefault="001F6CBE">
            <w:r>
              <w:lastRenderedPageBreak/>
              <w:t>8991.42</w:t>
            </w:r>
          </w:p>
        </w:tc>
        <w:tc>
          <w:tcPr>
            <w:tcW w:w="617" w:type="dxa"/>
          </w:tcPr>
          <w:p w14:paraId="3D19CDD1" w14:textId="77777777" w:rsidR="00D01A85" w:rsidRDefault="001F6CBE">
            <w:r>
              <w:t>7458.03</w:t>
            </w:r>
          </w:p>
        </w:tc>
        <w:tc>
          <w:tcPr>
            <w:tcW w:w="617" w:type="dxa"/>
          </w:tcPr>
          <w:p w14:paraId="21F9A2D2" w14:textId="77777777" w:rsidR="00D01A85" w:rsidRDefault="001F6CBE">
            <w:r>
              <w:t>6035.74</w:t>
            </w:r>
          </w:p>
        </w:tc>
        <w:tc>
          <w:tcPr>
            <w:tcW w:w="617" w:type="dxa"/>
          </w:tcPr>
          <w:p w14:paraId="00E8083E" w14:textId="77777777" w:rsidR="00D01A85" w:rsidRDefault="001F6CBE">
            <w:r>
              <w:t>5534.55</w:t>
            </w:r>
          </w:p>
        </w:tc>
        <w:tc>
          <w:tcPr>
            <w:tcW w:w="617" w:type="dxa"/>
          </w:tcPr>
          <w:p w14:paraId="6090DD9B" w14:textId="77777777" w:rsidR="00D01A85" w:rsidRDefault="001F6CBE">
            <w:r>
              <w:t>4636.43</w:t>
            </w:r>
          </w:p>
        </w:tc>
        <w:tc>
          <w:tcPr>
            <w:tcW w:w="617" w:type="dxa"/>
          </w:tcPr>
          <w:p w14:paraId="30926E29" w14:textId="77777777" w:rsidR="00D01A85" w:rsidRDefault="001F6CBE">
            <w:r>
              <w:t>5901.92</w:t>
            </w:r>
          </w:p>
        </w:tc>
        <w:tc>
          <w:tcPr>
            <w:tcW w:w="617" w:type="dxa"/>
          </w:tcPr>
          <w:p w14:paraId="7C98DA95" w14:textId="77777777" w:rsidR="00D01A85" w:rsidRDefault="001F6CBE">
            <w:r>
              <w:t>9796.77</w:t>
            </w:r>
          </w:p>
        </w:tc>
        <w:tc>
          <w:tcPr>
            <w:tcW w:w="617" w:type="dxa"/>
          </w:tcPr>
          <w:p w14:paraId="0F066F1B" w14:textId="77777777" w:rsidR="00D01A85" w:rsidRDefault="001F6CBE">
            <w:r>
              <w:t>8084.97</w:t>
            </w:r>
          </w:p>
        </w:tc>
        <w:tc>
          <w:tcPr>
            <w:tcW w:w="617" w:type="dxa"/>
          </w:tcPr>
          <w:p w14:paraId="04E124B8" w14:textId="77777777" w:rsidR="00D01A85" w:rsidRDefault="001F6CBE">
            <w:r>
              <w:t>6040.83</w:t>
            </w:r>
          </w:p>
        </w:tc>
        <w:tc>
          <w:tcPr>
            <w:tcW w:w="617" w:type="dxa"/>
          </w:tcPr>
          <w:p w14:paraId="4C4A6C60" w14:textId="77777777" w:rsidR="00D01A85" w:rsidRDefault="001F6CBE">
            <w:r>
              <w:t>4581.5</w:t>
            </w:r>
          </w:p>
        </w:tc>
        <w:tc>
          <w:tcPr>
            <w:tcW w:w="617" w:type="dxa"/>
          </w:tcPr>
          <w:p w14:paraId="5E2C8E4B" w14:textId="77777777" w:rsidR="00D01A85" w:rsidRDefault="001F6CBE">
            <w:r>
              <w:t>2190.89</w:t>
            </w:r>
          </w:p>
        </w:tc>
        <w:tc>
          <w:tcPr>
            <w:tcW w:w="617" w:type="dxa"/>
          </w:tcPr>
          <w:p w14:paraId="6E5BB0E7" w14:textId="77777777" w:rsidR="00D01A85" w:rsidRDefault="001F6CBE">
            <w:r>
              <w:t>0.0</w:t>
            </w:r>
          </w:p>
        </w:tc>
        <w:tc>
          <w:tcPr>
            <w:tcW w:w="617" w:type="dxa"/>
          </w:tcPr>
          <w:p w14:paraId="4E9E9011" w14:textId="77777777" w:rsidR="00D01A85" w:rsidRDefault="001F6CBE">
            <w:r>
              <w:t>69253.05</w:t>
            </w:r>
          </w:p>
        </w:tc>
      </w:tr>
    </w:tbl>
    <w:p w14:paraId="7689A73D" w14:textId="77777777" w:rsidR="00D01A85" w:rsidRDefault="001F6CBE">
      <w:pPr>
        <w:pStyle w:val="1"/>
      </w:pPr>
      <w:r>
        <w:t>2019</w:t>
      </w:r>
      <w:r>
        <w:t>년</w:t>
      </w:r>
      <w:r>
        <w:t xml:space="preserve"> </w:t>
      </w:r>
      <w:proofErr w:type="spellStart"/>
      <w:r>
        <w:t>demand_max</w:t>
      </w:r>
      <w:r>
        <w:t>기반</w:t>
      </w:r>
      <w:proofErr w:type="spellEnd"/>
      <w:r>
        <w:t xml:space="preserve"> </w:t>
      </w:r>
      <w:proofErr w:type="spellStart"/>
      <w:r>
        <w:t>월별분석</w:t>
      </w:r>
      <w:proofErr w:type="spellEnd"/>
    </w:p>
    <w:p w14:paraId="19E1C95F" w14:textId="77777777" w:rsidR="00D01A85" w:rsidRDefault="001F6CBE">
      <w:r>
        <w:t>2)2019</w:t>
      </w:r>
      <w:r>
        <w:t>년</w:t>
      </w:r>
      <w:r>
        <w:t xml:space="preserve"> </w:t>
      </w:r>
      <w:proofErr w:type="spellStart"/>
      <w:r>
        <w:t>월별</w:t>
      </w:r>
      <w:proofErr w:type="spellEnd"/>
      <w:r>
        <w:t xml:space="preserve"> </w:t>
      </w:r>
      <w:proofErr w:type="spellStart"/>
      <w:r>
        <w:t>생산량</w:t>
      </w:r>
      <w:proofErr w:type="spellEnd"/>
      <w:r>
        <w:t xml:space="preserve"> </w:t>
      </w:r>
      <w:r>
        <w:t>및</w:t>
      </w:r>
      <w:r>
        <w:t xml:space="preserve"> </w:t>
      </w:r>
      <w:proofErr w:type="spellStart"/>
      <w:r>
        <w:t>전기</w:t>
      </w:r>
      <w:proofErr w:type="spellEnd"/>
      <w:r>
        <w:t xml:space="preserve"> </w:t>
      </w:r>
      <w:proofErr w:type="spellStart"/>
      <w:r>
        <w:t>사용</w:t>
      </w:r>
      <w:proofErr w:type="spellEnd"/>
      <w:r>
        <w:t xml:space="preserve"> </w:t>
      </w:r>
      <w:proofErr w:type="spellStart"/>
      <w:r>
        <w:t>현황</w:t>
      </w:r>
      <w:proofErr w:type="spellEnd"/>
    </w:p>
    <w:p w14:paraId="05F6FEE2" w14:textId="77777777" w:rsidR="00D01A85" w:rsidRDefault="001F6CBE">
      <w:r>
        <w:rPr>
          <w:noProof/>
        </w:rPr>
        <w:drawing>
          <wp:inline distT="0" distB="0" distL="0" distR="0" wp14:anchorId="268B3D13" wp14:editId="46B2CE67">
            <wp:extent cx="4572000" cy="182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ear_hist_us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727"/>
        <w:gridCol w:w="633"/>
        <w:gridCol w:w="634"/>
        <w:gridCol w:w="634"/>
        <w:gridCol w:w="578"/>
        <w:gridCol w:w="634"/>
        <w:gridCol w:w="634"/>
        <w:gridCol w:w="634"/>
        <w:gridCol w:w="634"/>
        <w:gridCol w:w="634"/>
        <w:gridCol w:w="578"/>
        <w:gridCol w:w="578"/>
        <w:gridCol w:w="464"/>
        <w:gridCol w:w="634"/>
      </w:tblGrid>
      <w:tr w:rsidR="00D01A85" w14:paraId="42B1AFD3" w14:textId="77777777">
        <w:tc>
          <w:tcPr>
            <w:tcW w:w="617" w:type="dxa"/>
          </w:tcPr>
          <w:p w14:paraId="6F9CCE82" w14:textId="77777777" w:rsidR="00D01A85" w:rsidRDefault="001F6CBE">
            <w:r>
              <w:t>2019</w:t>
            </w:r>
          </w:p>
        </w:tc>
        <w:tc>
          <w:tcPr>
            <w:tcW w:w="617" w:type="dxa"/>
          </w:tcPr>
          <w:p w14:paraId="6DAB4A15" w14:textId="77777777" w:rsidR="00D01A85" w:rsidRDefault="001F6CBE">
            <w:r>
              <w:t>1</w:t>
            </w:r>
            <w:r>
              <w:t>월</w:t>
            </w:r>
          </w:p>
        </w:tc>
        <w:tc>
          <w:tcPr>
            <w:tcW w:w="617" w:type="dxa"/>
          </w:tcPr>
          <w:p w14:paraId="5F460761" w14:textId="77777777" w:rsidR="00D01A85" w:rsidRDefault="001F6CBE">
            <w:r>
              <w:t>2</w:t>
            </w:r>
            <w:r>
              <w:t>월</w:t>
            </w:r>
          </w:p>
        </w:tc>
        <w:tc>
          <w:tcPr>
            <w:tcW w:w="617" w:type="dxa"/>
          </w:tcPr>
          <w:p w14:paraId="1C9608E7" w14:textId="77777777" w:rsidR="00D01A85" w:rsidRDefault="001F6CBE">
            <w:r>
              <w:t>3</w:t>
            </w:r>
            <w:r>
              <w:t>월</w:t>
            </w:r>
          </w:p>
        </w:tc>
        <w:tc>
          <w:tcPr>
            <w:tcW w:w="617" w:type="dxa"/>
          </w:tcPr>
          <w:p w14:paraId="42E058A4" w14:textId="77777777" w:rsidR="00D01A85" w:rsidRDefault="001F6CBE">
            <w:r>
              <w:t>4</w:t>
            </w:r>
            <w:r>
              <w:t>월</w:t>
            </w:r>
          </w:p>
        </w:tc>
        <w:tc>
          <w:tcPr>
            <w:tcW w:w="617" w:type="dxa"/>
          </w:tcPr>
          <w:p w14:paraId="33B5536F" w14:textId="77777777" w:rsidR="00D01A85" w:rsidRDefault="001F6CBE">
            <w:r>
              <w:t>5</w:t>
            </w:r>
            <w:r>
              <w:t>월</w:t>
            </w:r>
          </w:p>
        </w:tc>
        <w:tc>
          <w:tcPr>
            <w:tcW w:w="617" w:type="dxa"/>
          </w:tcPr>
          <w:p w14:paraId="4E4EAA95" w14:textId="77777777" w:rsidR="00D01A85" w:rsidRDefault="001F6CBE">
            <w:r>
              <w:t>6</w:t>
            </w:r>
            <w:r>
              <w:t>월</w:t>
            </w:r>
          </w:p>
        </w:tc>
        <w:tc>
          <w:tcPr>
            <w:tcW w:w="617" w:type="dxa"/>
          </w:tcPr>
          <w:p w14:paraId="3AF2E721" w14:textId="77777777" w:rsidR="00D01A85" w:rsidRDefault="001F6CBE">
            <w:r>
              <w:t>7</w:t>
            </w:r>
            <w:r>
              <w:t>월</w:t>
            </w:r>
          </w:p>
        </w:tc>
        <w:tc>
          <w:tcPr>
            <w:tcW w:w="617" w:type="dxa"/>
          </w:tcPr>
          <w:p w14:paraId="13999E07" w14:textId="77777777" w:rsidR="00D01A85" w:rsidRDefault="001F6CBE">
            <w:r>
              <w:t>8</w:t>
            </w:r>
            <w:r>
              <w:t>월</w:t>
            </w:r>
          </w:p>
        </w:tc>
        <w:tc>
          <w:tcPr>
            <w:tcW w:w="617" w:type="dxa"/>
          </w:tcPr>
          <w:p w14:paraId="07503F80" w14:textId="77777777" w:rsidR="00D01A85" w:rsidRDefault="001F6CBE">
            <w:r>
              <w:t>9</w:t>
            </w:r>
            <w:r>
              <w:t>월</w:t>
            </w:r>
          </w:p>
        </w:tc>
        <w:tc>
          <w:tcPr>
            <w:tcW w:w="617" w:type="dxa"/>
          </w:tcPr>
          <w:p w14:paraId="2CA0B385" w14:textId="77777777" w:rsidR="00D01A85" w:rsidRDefault="001F6CBE">
            <w:r>
              <w:t>10</w:t>
            </w:r>
            <w:r>
              <w:t>월</w:t>
            </w:r>
          </w:p>
        </w:tc>
        <w:tc>
          <w:tcPr>
            <w:tcW w:w="617" w:type="dxa"/>
          </w:tcPr>
          <w:p w14:paraId="2C13BAA0" w14:textId="77777777" w:rsidR="00D01A85" w:rsidRDefault="001F6CBE">
            <w:r>
              <w:t>11</w:t>
            </w:r>
            <w:r>
              <w:t>월</w:t>
            </w:r>
          </w:p>
        </w:tc>
        <w:tc>
          <w:tcPr>
            <w:tcW w:w="617" w:type="dxa"/>
          </w:tcPr>
          <w:p w14:paraId="0BEB66A4" w14:textId="77777777" w:rsidR="00D01A85" w:rsidRDefault="001F6CBE">
            <w:r>
              <w:t>12</w:t>
            </w:r>
            <w:r>
              <w:t>월</w:t>
            </w:r>
          </w:p>
        </w:tc>
        <w:tc>
          <w:tcPr>
            <w:tcW w:w="617" w:type="dxa"/>
          </w:tcPr>
          <w:p w14:paraId="60CD653D" w14:textId="77777777" w:rsidR="00D01A85" w:rsidRDefault="001F6CBE">
            <w:proofErr w:type="spellStart"/>
            <w:r>
              <w:t>합계</w:t>
            </w:r>
            <w:proofErr w:type="spellEnd"/>
          </w:p>
        </w:tc>
      </w:tr>
      <w:tr w:rsidR="00D01A85" w14:paraId="5B84567D" w14:textId="77777777">
        <w:tc>
          <w:tcPr>
            <w:tcW w:w="617" w:type="dxa"/>
          </w:tcPr>
          <w:p w14:paraId="35B30340" w14:textId="77777777" w:rsidR="00D01A85" w:rsidRDefault="001F6CBE">
            <w:proofErr w:type="spellStart"/>
            <w:r>
              <w:t>전력사용량</w:t>
            </w:r>
            <w:proofErr w:type="spellEnd"/>
            <w:r>
              <w:br/>
              <w:t>[MWh]</w:t>
            </w:r>
          </w:p>
        </w:tc>
        <w:tc>
          <w:tcPr>
            <w:tcW w:w="617" w:type="dxa"/>
          </w:tcPr>
          <w:p w14:paraId="2F9080AC" w14:textId="77777777" w:rsidR="00D01A85" w:rsidRDefault="001F6CBE">
            <w:r>
              <w:t>35965.68</w:t>
            </w:r>
          </w:p>
        </w:tc>
        <w:tc>
          <w:tcPr>
            <w:tcW w:w="617" w:type="dxa"/>
          </w:tcPr>
          <w:p w14:paraId="55A518D4" w14:textId="77777777" w:rsidR="00D01A85" w:rsidRDefault="001F6CBE">
            <w:r>
              <w:t>29832.12</w:t>
            </w:r>
          </w:p>
        </w:tc>
        <w:tc>
          <w:tcPr>
            <w:tcW w:w="617" w:type="dxa"/>
          </w:tcPr>
          <w:p w14:paraId="39B66EC2" w14:textId="77777777" w:rsidR="00D01A85" w:rsidRDefault="001F6CBE">
            <w:r>
              <w:t>24142.96</w:t>
            </w:r>
          </w:p>
        </w:tc>
        <w:tc>
          <w:tcPr>
            <w:tcW w:w="617" w:type="dxa"/>
          </w:tcPr>
          <w:p w14:paraId="26C3D7FA" w14:textId="77777777" w:rsidR="00D01A85" w:rsidRDefault="001F6CBE">
            <w:r>
              <w:t>22138.2</w:t>
            </w:r>
          </w:p>
        </w:tc>
        <w:tc>
          <w:tcPr>
            <w:tcW w:w="617" w:type="dxa"/>
          </w:tcPr>
          <w:p w14:paraId="424160F2" w14:textId="77777777" w:rsidR="00D01A85" w:rsidRDefault="001F6CBE">
            <w:r>
              <w:t>18545.72</w:t>
            </w:r>
          </w:p>
        </w:tc>
        <w:tc>
          <w:tcPr>
            <w:tcW w:w="617" w:type="dxa"/>
          </w:tcPr>
          <w:p w14:paraId="6130F68F" w14:textId="77777777" w:rsidR="00D01A85" w:rsidRDefault="001F6CBE">
            <w:r>
              <w:t>23607.68</w:t>
            </w:r>
          </w:p>
        </w:tc>
        <w:tc>
          <w:tcPr>
            <w:tcW w:w="617" w:type="dxa"/>
          </w:tcPr>
          <w:p w14:paraId="2E6FB334" w14:textId="77777777" w:rsidR="00D01A85" w:rsidRDefault="001F6CBE">
            <w:r>
              <w:t>39187.08</w:t>
            </w:r>
          </w:p>
        </w:tc>
        <w:tc>
          <w:tcPr>
            <w:tcW w:w="617" w:type="dxa"/>
          </w:tcPr>
          <w:p w14:paraId="0E3A90E9" w14:textId="77777777" w:rsidR="00D01A85" w:rsidRDefault="001F6CBE">
            <w:r>
              <w:t>32339.88</w:t>
            </w:r>
          </w:p>
        </w:tc>
        <w:tc>
          <w:tcPr>
            <w:tcW w:w="617" w:type="dxa"/>
          </w:tcPr>
          <w:p w14:paraId="77D5E4E7" w14:textId="77777777" w:rsidR="00D01A85" w:rsidRDefault="001F6CBE">
            <w:r>
              <w:t>24163.32</w:t>
            </w:r>
          </w:p>
        </w:tc>
        <w:tc>
          <w:tcPr>
            <w:tcW w:w="617" w:type="dxa"/>
          </w:tcPr>
          <w:p w14:paraId="63BB5CD7" w14:textId="77777777" w:rsidR="00D01A85" w:rsidRDefault="001F6CBE">
            <w:r>
              <w:t>18326.0</w:t>
            </w:r>
          </w:p>
        </w:tc>
        <w:tc>
          <w:tcPr>
            <w:tcW w:w="617" w:type="dxa"/>
          </w:tcPr>
          <w:p w14:paraId="25E585BD" w14:textId="77777777" w:rsidR="00D01A85" w:rsidRDefault="001F6CBE">
            <w:r>
              <w:t>8763.56</w:t>
            </w:r>
          </w:p>
        </w:tc>
        <w:tc>
          <w:tcPr>
            <w:tcW w:w="617" w:type="dxa"/>
          </w:tcPr>
          <w:p w14:paraId="71487122" w14:textId="77777777" w:rsidR="00D01A85" w:rsidRDefault="001F6CBE">
            <w:r>
              <w:t>0.0</w:t>
            </w:r>
          </w:p>
        </w:tc>
        <w:tc>
          <w:tcPr>
            <w:tcW w:w="617" w:type="dxa"/>
          </w:tcPr>
          <w:p w14:paraId="03291E84" w14:textId="77777777" w:rsidR="00D01A85" w:rsidRDefault="001F6CBE">
            <w:r>
              <w:t>277012.2</w:t>
            </w:r>
          </w:p>
        </w:tc>
      </w:tr>
    </w:tbl>
    <w:p w14:paraId="7EF6DD83" w14:textId="77777777" w:rsidR="00D01A85" w:rsidRDefault="001F6CBE">
      <w:pPr>
        <w:pStyle w:val="1"/>
      </w:pPr>
      <w:r>
        <w:t xml:space="preserve">3. </w:t>
      </w:r>
      <w:proofErr w:type="spellStart"/>
      <w:r>
        <w:t>시설현황</w:t>
      </w:r>
      <w:proofErr w:type="spellEnd"/>
    </w:p>
    <w:p w14:paraId="5F9CF535" w14:textId="77777777" w:rsidR="00D01A85" w:rsidRDefault="001F6CBE">
      <w:pPr>
        <w:pStyle w:val="21"/>
      </w:pPr>
      <w:r>
        <w:t xml:space="preserve">3.1 </w:t>
      </w:r>
      <w:proofErr w:type="spellStart"/>
      <w:r>
        <w:t>수전</w:t>
      </w:r>
      <w:proofErr w:type="spellEnd"/>
      <w:r>
        <w:t xml:space="preserve">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현황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01A85" w14:paraId="7BF9C987" w14:textId="77777777">
        <w:tc>
          <w:tcPr>
            <w:tcW w:w="4320" w:type="dxa"/>
          </w:tcPr>
          <w:p w14:paraId="2377CD98" w14:textId="77777777" w:rsidR="00D01A85" w:rsidRDefault="001F6CBE">
            <w:r>
              <w:t>계</w:t>
            </w:r>
            <w:r>
              <w:t xml:space="preserve"> </w:t>
            </w:r>
            <w:r>
              <w:t>약</w:t>
            </w:r>
            <w:r>
              <w:t xml:space="preserve"> </w:t>
            </w:r>
            <w:r>
              <w:t>종</w:t>
            </w:r>
            <w:r>
              <w:t xml:space="preserve"> </w:t>
            </w:r>
            <w:r>
              <w:t>별</w:t>
            </w:r>
          </w:p>
        </w:tc>
        <w:tc>
          <w:tcPr>
            <w:tcW w:w="4320" w:type="dxa"/>
          </w:tcPr>
          <w:p w14:paraId="461703CE" w14:textId="77777777" w:rsidR="00D01A85" w:rsidRDefault="001F6CBE">
            <w:proofErr w:type="spellStart"/>
            <w:r>
              <w:t>교육용</w:t>
            </w:r>
            <w:proofErr w:type="spellEnd"/>
            <w:r>
              <w:t xml:space="preserve"> (</w:t>
            </w:r>
            <w:r>
              <w:t>을</w:t>
            </w:r>
            <w:r>
              <w:t xml:space="preserve">) </w:t>
            </w:r>
            <w:proofErr w:type="spellStart"/>
            <w:r>
              <w:t>고압</w:t>
            </w:r>
            <w:r>
              <w:t>A</w:t>
            </w:r>
            <w:proofErr w:type="spellEnd"/>
          </w:p>
        </w:tc>
      </w:tr>
      <w:tr w:rsidR="00D01A85" w14:paraId="2572C15B" w14:textId="77777777">
        <w:tc>
          <w:tcPr>
            <w:tcW w:w="4320" w:type="dxa"/>
          </w:tcPr>
          <w:p w14:paraId="38B53C20" w14:textId="77777777" w:rsidR="00D01A85" w:rsidRDefault="001F6CBE">
            <w:proofErr w:type="spellStart"/>
            <w:r>
              <w:t>수전설비용량</w:t>
            </w:r>
            <w:proofErr w:type="spellEnd"/>
          </w:p>
        </w:tc>
        <w:tc>
          <w:tcPr>
            <w:tcW w:w="4320" w:type="dxa"/>
          </w:tcPr>
          <w:p w14:paraId="1BD069AD" w14:textId="77777777" w:rsidR="00D01A85" w:rsidRDefault="001F6CBE">
            <w:r>
              <w:t>24,010[kVA]</w:t>
            </w:r>
          </w:p>
        </w:tc>
      </w:tr>
      <w:tr w:rsidR="00D01A85" w14:paraId="1430537A" w14:textId="77777777">
        <w:tc>
          <w:tcPr>
            <w:tcW w:w="4320" w:type="dxa"/>
          </w:tcPr>
          <w:p w14:paraId="3E7079AE" w14:textId="77777777" w:rsidR="00D01A85" w:rsidRDefault="001F6CBE">
            <w:proofErr w:type="spellStart"/>
            <w:r>
              <w:t>수전용</w:t>
            </w:r>
            <w:proofErr w:type="spellEnd"/>
            <w:r>
              <w:t xml:space="preserve"> </w:t>
            </w:r>
            <w:proofErr w:type="spellStart"/>
            <w:r>
              <w:t>변압기</w:t>
            </w:r>
            <w:proofErr w:type="spellEnd"/>
            <w:r>
              <w:t xml:space="preserve"> </w:t>
            </w:r>
            <w:proofErr w:type="spellStart"/>
            <w:r>
              <w:t>용량</w:t>
            </w:r>
            <w:proofErr w:type="spellEnd"/>
            <w:r>
              <w:t xml:space="preserve"> </w:t>
            </w:r>
            <w:r>
              <w:t>제</w:t>
            </w:r>
            <w:r>
              <w:t xml:space="preserve"> 1</w:t>
            </w:r>
            <w:r>
              <w:t>변전실</w:t>
            </w:r>
          </w:p>
        </w:tc>
        <w:tc>
          <w:tcPr>
            <w:tcW w:w="4320" w:type="dxa"/>
          </w:tcPr>
          <w:p w14:paraId="7BF8D5D5" w14:textId="77777777" w:rsidR="00D01A85" w:rsidRDefault="001F6CBE">
            <w:r>
              <w:t>5000[kVA]x2EA, 4000[kVA]x1EA, 10[kVA]x1EA</w:t>
            </w:r>
          </w:p>
        </w:tc>
      </w:tr>
      <w:tr w:rsidR="00D01A85" w14:paraId="2F755F0F" w14:textId="77777777">
        <w:tc>
          <w:tcPr>
            <w:tcW w:w="4320" w:type="dxa"/>
          </w:tcPr>
          <w:p w14:paraId="1CFF35FB" w14:textId="77777777" w:rsidR="00D01A85" w:rsidRDefault="001F6CBE">
            <w:proofErr w:type="spellStart"/>
            <w:r>
              <w:t>수전용</w:t>
            </w:r>
            <w:proofErr w:type="spellEnd"/>
            <w:r>
              <w:t xml:space="preserve"> </w:t>
            </w:r>
            <w:proofErr w:type="spellStart"/>
            <w:r>
              <w:t>변압기</w:t>
            </w:r>
            <w:proofErr w:type="spellEnd"/>
            <w:r>
              <w:t xml:space="preserve"> </w:t>
            </w:r>
            <w:proofErr w:type="spellStart"/>
            <w:r>
              <w:t>용량</w:t>
            </w:r>
            <w:proofErr w:type="spellEnd"/>
            <w:r>
              <w:t xml:space="preserve"> </w:t>
            </w:r>
            <w:r>
              <w:t>제</w:t>
            </w:r>
            <w:r>
              <w:t xml:space="preserve"> 2 </w:t>
            </w:r>
            <w:proofErr w:type="spellStart"/>
            <w:r>
              <w:t>변전실</w:t>
            </w:r>
            <w:proofErr w:type="spellEnd"/>
          </w:p>
        </w:tc>
        <w:tc>
          <w:tcPr>
            <w:tcW w:w="4320" w:type="dxa"/>
          </w:tcPr>
          <w:p w14:paraId="05C69CAD" w14:textId="77777777" w:rsidR="00D01A85" w:rsidRDefault="001F6CBE">
            <w:r>
              <w:t>10,000[kVA] x 1EA</w:t>
            </w:r>
          </w:p>
        </w:tc>
      </w:tr>
    </w:tbl>
    <w:p w14:paraId="44CC7D7E" w14:textId="77777777" w:rsidR="00D01A85" w:rsidRDefault="001F6CBE">
      <w:pPr>
        <w:pStyle w:val="21"/>
      </w:pPr>
      <w:r>
        <w:lastRenderedPageBreak/>
        <w:t xml:space="preserve">3.2 </w:t>
      </w:r>
      <w:proofErr w:type="spellStart"/>
      <w:r>
        <w:t>변압기</w:t>
      </w:r>
      <w:proofErr w:type="spellEnd"/>
      <w:r>
        <w:t xml:space="preserve"> </w:t>
      </w:r>
      <w:proofErr w:type="spellStart"/>
      <w:r>
        <w:t>현황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781"/>
        <w:gridCol w:w="1485"/>
        <w:gridCol w:w="603"/>
        <w:gridCol w:w="791"/>
        <w:gridCol w:w="532"/>
        <w:gridCol w:w="715"/>
        <w:gridCol w:w="674"/>
        <w:gridCol w:w="1066"/>
        <w:gridCol w:w="993"/>
      </w:tblGrid>
      <w:tr w:rsidR="00D01A85" w14:paraId="23EA27DF" w14:textId="77777777">
        <w:tc>
          <w:tcPr>
            <w:tcW w:w="960" w:type="dxa"/>
          </w:tcPr>
          <w:p w14:paraId="73F729B4" w14:textId="77777777" w:rsidR="00D01A85" w:rsidRDefault="001F6CBE">
            <w:r>
              <w:t>제</w:t>
            </w:r>
            <w:r>
              <w:t>2</w:t>
            </w:r>
            <w:r>
              <w:t>교수연구동</w:t>
            </w:r>
          </w:p>
        </w:tc>
        <w:tc>
          <w:tcPr>
            <w:tcW w:w="960" w:type="dxa"/>
          </w:tcPr>
          <w:p w14:paraId="6C07E3E9" w14:textId="77777777" w:rsidR="00D01A85" w:rsidRDefault="001F6CBE">
            <w:proofErr w:type="spellStart"/>
            <w:r>
              <w:t>샛별회관</w:t>
            </w:r>
            <w:proofErr w:type="spellEnd"/>
            <w:r>
              <w:t>(</w:t>
            </w:r>
            <w:r>
              <w:t>옆</w:t>
            </w:r>
            <w:r>
              <w:t>)</w:t>
            </w:r>
          </w:p>
        </w:tc>
        <w:tc>
          <w:tcPr>
            <w:tcW w:w="960" w:type="dxa"/>
          </w:tcPr>
          <w:p w14:paraId="05BF55DD" w14:textId="77777777" w:rsidR="00D01A85" w:rsidRDefault="001F6CBE">
            <w:r>
              <w:t>300</w:t>
            </w:r>
          </w:p>
        </w:tc>
        <w:tc>
          <w:tcPr>
            <w:tcW w:w="960" w:type="dxa"/>
          </w:tcPr>
          <w:p w14:paraId="184DA846" w14:textId="77777777" w:rsidR="00D01A85" w:rsidRDefault="001F6CBE">
            <w:r>
              <w:t>3ø4W</w:t>
            </w:r>
          </w:p>
        </w:tc>
        <w:tc>
          <w:tcPr>
            <w:tcW w:w="960" w:type="dxa"/>
          </w:tcPr>
          <w:p w14:paraId="763D469D" w14:textId="77777777" w:rsidR="00D01A85" w:rsidRDefault="001F6CBE">
            <w:r>
              <w:t>3.3</w:t>
            </w:r>
          </w:p>
        </w:tc>
        <w:tc>
          <w:tcPr>
            <w:tcW w:w="960" w:type="dxa"/>
          </w:tcPr>
          <w:p w14:paraId="27CAF64A" w14:textId="77777777" w:rsidR="00D01A85" w:rsidRDefault="001F6CBE">
            <w:r>
              <w:t>0.22-0.11</w:t>
            </w:r>
          </w:p>
        </w:tc>
        <w:tc>
          <w:tcPr>
            <w:tcW w:w="960" w:type="dxa"/>
          </w:tcPr>
          <w:p w14:paraId="30573519" w14:textId="77777777" w:rsidR="00D01A85" w:rsidRDefault="001F6CBE">
            <w:proofErr w:type="spellStart"/>
            <w:r>
              <w:t>페드</w:t>
            </w:r>
            <w:proofErr w:type="spellEnd"/>
          </w:p>
        </w:tc>
        <w:tc>
          <w:tcPr>
            <w:tcW w:w="960" w:type="dxa"/>
          </w:tcPr>
          <w:p w14:paraId="1C9CCD1C" w14:textId="77777777" w:rsidR="00D01A85" w:rsidRDefault="001F6CBE">
            <w:r>
              <w:t>제</w:t>
            </w:r>
            <w:r>
              <w:t xml:space="preserve"> 2</w:t>
            </w:r>
            <w:r>
              <w:t>변전실</w:t>
            </w:r>
          </w:p>
        </w:tc>
        <w:tc>
          <w:tcPr>
            <w:tcW w:w="960" w:type="dxa"/>
          </w:tcPr>
          <w:p w14:paraId="46757A85" w14:textId="77777777" w:rsidR="00D01A85" w:rsidRDefault="001F6CBE">
            <w:r>
              <w:t>1997.07</w:t>
            </w:r>
          </w:p>
        </w:tc>
      </w:tr>
    </w:tbl>
    <w:p w14:paraId="69084A89" w14:textId="77777777" w:rsidR="00D01A85" w:rsidRDefault="001F6CBE">
      <w:pPr>
        <w:pStyle w:val="21"/>
      </w:pPr>
      <w:r>
        <w:t xml:space="preserve">3.3 </w:t>
      </w:r>
      <w:proofErr w:type="spellStart"/>
      <w:r>
        <w:t>주요</w:t>
      </w:r>
      <w:proofErr w:type="spellEnd"/>
      <w:r>
        <w:t xml:space="preserve">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설비</w:t>
      </w:r>
      <w:proofErr w:type="spellEnd"/>
      <w:r>
        <w:t xml:space="preserve"> </w:t>
      </w:r>
      <w:proofErr w:type="spellStart"/>
      <w:r>
        <w:t>현황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412"/>
        <w:gridCol w:w="1076"/>
        <w:gridCol w:w="1172"/>
        <w:gridCol w:w="889"/>
        <w:gridCol w:w="720"/>
        <w:gridCol w:w="889"/>
        <w:gridCol w:w="2482"/>
      </w:tblGrid>
      <w:tr w:rsidR="00D01A85" w14:paraId="4DCAE885" w14:textId="77777777">
        <w:tc>
          <w:tcPr>
            <w:tcW w:w="1234" w:type="dxa"/>
          </w:tcPr>
          <w:p w14:paraId="7E205045" w14:textId="77777777" w:rsidR="00D01A85" w:rsidRDefault="001F6CBE">
            <w:proofErr w:type="spellStart"/>
            <w:r>
              <w:t>냉각탑</w:t>
            </w:r>
            <w:proofErr w:type="spellEnd"/>
            <w:r>
              <w:t xml:space="preserve"> </w:t>
            </w:r>
            <w:r>
              <w:t>휀</w:t>
            </w:r>
          </w:p>
        </w:tc>
        <w:tc>
          <w:tcPr>
            <w:tcW w:w="1234" w:type="dxa"/>
          </w:tcPr>
          <w:p w14:paraId="38B4537D" w14:textId="77777777" w:rsidR="00D01A85" w:rsidRDefault="001F6CBE">
            <w:r>
              <w:t>제</w:t>
            </w:r>
            <w:r>
              <w:t>2</w:t>
            </w:r>
            <w:r>
              <w:t>도서관</w:t>
            </w:r>
          </w:p>
        </w:tc>
        <w:tc>
          <w:tcPr>
            <w:tcW w:w="1234" w:type="dxa"/>
          </w:tcPr>
          <w:p w14:paraId="78F3B5F4" w14:textId="77777777" w:rsidR="00D01A85" w:rsidRDefault="001F6CBE">
            <w:r>
              <w:t>5.5 kW</w:t>
            </w:r>
          </w:p>
        </w:tc>
        <w:tc>
          <w:tcPr>
            <w:tcW w:w="1234" w:type="dxa"/>
          </w:tcPr>
          <w:p w14:paraId="38983FC9" w14:textId="77777777" w:rsidR="00D01A85" w:rsidRDefault="001F6CBE">
            <w:r>
              <w:t>8</w:t>
            </w:r>
          </w:p>
        </w:tc>
        <w:tc>
          <w:tcPr>
            <w:tcW w:w="1234" w:type="dxa"/>
          </w:tcPr>
          <w:p w14:paraId="43D3DC75" w14:textId="77777777" w:rsidR="00D01A85" w:rsidRDefault="001F6CBE">
            <w:r>
              <w:t>2001</w:t>
            </w:r>
          </w:p>
        </w:tc>
        <w:tc>
          <w:tcPr>
            <w:tcW w:w="1234" w:type="dxa"/>
          </w:tcPr>
          <w:p w14:paraId="31BD578F" w14:textId="77777777" w:rsidR="00D01A85" w:rsidRDefault="001F6CBE">
            <w:proofErr w:type="spellStart"/>
            <w:r>
              <w:t>현대</w:t>
            </w:r>
            <w:proofErr w:type="spellEnd"/>
          </w:p>
        </w:tc>
        <w:tc>
          <w:tcPr>
            <w:tcW w:w="1234" w:type="dxa"/>
          </w:tcPr>
          <w:p w14:paraId="47D4E7BC" w14:textId="77777777" w:rsidR="00D01A85" w:rsidRDefault="001F6CBE">
            <w:r>
              <w:t>제</w:t>
            </w:r>
            <w:r>
              <w:t>2</w:t>
            </w:r>
            <w:r>
              <w:t>교수연구동</w:t>
            </w:r>
            <w:r>
              <w:t xml:space="preserve">, </w:t>
            </w:r>
            <w:r>
              <w:t>제</w:t>
            </w:r>
            <w:r>
              <w:t xml:space="preserve"> 1</w:t>
            </w:r>
            <w:r>
              <w:t>사범관</w:t>
            </w:r>
            <w:r>
              <w:t xml:space="preserve">, </w:t>
            </w:r>
            <w:proofErr w:type="spellStart"/>
            <w:r>
              <w:t>생물관</w:t>
            </w:r>
            <w:r>
              <w:t>,</w:t>
            </w:r>
            <w:r>
              <w:t>사회관</w:t>
            </w:r>
            <w:r>
              <w:t>,</w:t>
            </w:r>
            <w:r>
              <w:t>상학관</w:t>
            </w:r>
            <w:proofErr w:type="spellEnd"/>
          </w:p>
        </w:tc>
      </w:tr>
      <w:tr w:rsidR="00D01A85" w14:paraId="475E3E80" w14:textId="77777777">
        <w:tc>
          <w:tcPr>
            <w:tcW w:w="1234" w:type="dxa"/>
          </w:tcPr>
          <w:p w14:paraId="7C470C41" w14:textId="77777777" w:rsidR="00D01A85" w:rsidRDefault="001F6CBE">
            <w:proofErr w:type="spellStart"/>
            <w:r>
              <w:t>냉온수</w:t>
            </w:r>
            <w:proofErr w:type="spellEnd"/>
            <w:r>
              <w:t xml:space="preserve"> </w:t>
            </w:r>
            <w:proofErr w:type="spellStart"/>
            <w:r>
              <w:t>펌프</w:t>
            </w:r>
            <w:proofErr w:type="spellEnd"/>
          </w:p>
        </w:tc>
        <w:tc>
          <w:tcPr>
            <w:tcW w:w="1234" w:type="dxa"/>
          </w:tcPr>
          <w:p w14:paraId="4CAE26ED" w14:textId="77777777" w:rsidR="00D01A85" w:rsidRDefault="001F6CBE">
            <w:r>
              <w:t>제</w:t>
            </w:r>
            <w:r>
              <w:t>2</w:t>
            </w:r>
            <w:r>
              <w:t>도서관</w:t>
            </w:r>
          </w:p>
        </w:tc>
        <w:tc>
          <w:tcPr>
            <w:tcW w:w="1234" w:type="dxa"/>
          </w:tcPr>
          <w:p w14:paraId="5018421D" w14:textId="77777777" w:rsidR="00D01A85" w:rsidRDefault="001F6CBE">
            <w:r>
              <w:t>22 kW</w:t>
            </w:r>
          </w:p>
        </w:tc>
        <w:tc>
          <w:tcPr>
            <w:tcW w:w="1234" w:type="dxa"/>
          </w:tcPr>
          <w:p w14:paraId="4DAD4194" w14:textId="77777777" w:rsidR="00D01A85" w:rsidRDefault="001F6CBE">
            <w:r>
              <w:t>3</w:t>
            </w:r>
          </w:p>
        </w:tc>
        <w:tc>
          <w:tcPr>
            <w:tcW w:w="1234" w:type="dxa"/>
          </w:tcPr>
          <w:p w14:paraId="0AB9ABF4" w14:textId="77777777" w:rsidR="00D01A85" w:rsidRDefault="001F6CBE">
            <w:r>
              <w:t>2001</w:t>
            </w:r>
          </w:p>
        </w:tc>
        <w:tc>
          <w:tcPr>
            <w:tcW w:w="1234" w:type="dxa"/>
          </w:tcPr>
          <w:p w14:paraId="1006534F" w14:textId="77777777" w:rsidR="00D01A85" w:rsidRDefault="001F6CBE">
            <w:r>
              <w:t>WILO</w:t>
            </w:r>
          </w:p>
        </w:tc>
        <w:tc>
          <w:tcPr>
            <w:tcW w:w="1234" w:type="dxa"/>
          </w:tcPr>
          <w:p w14:paraId="5DB6C2DB" w14:textId="77777777" w:rsidR="00D01A85" w:rsidRDefault="001F6CBE">
            <w:r>
              <w:t>제</w:t>
            </w:r>
            <w:r>
              <w:t>2</w:t>
            </w:r>
            <w:r>
              <w:t>교수연구동</w:t>
            </w:r>
            <w:r>
              <w:t xml:space="preserve">, </w:t>
            </w:r>
            <w:r>
              <w:t>제</w:t>
            </w:r>
            <w:r>
              <w:t xml:space="preserve"> 1</w:t>
            </w:r>
            <w:r>
              <w:t>사범관</w:t>
            </w:r>
            <w:r>
              <w:t xml:space="preserve">, </w:t>
            </w:r>
            <w:proofErr w:type="spellStart"/>
            <w:r>
              <w:t>생물관</w:t>
            </w:r>
            <w:r>
              <w:t>,</w:t>
            </w:r>
            <w:r>
              <w:t>사회관</w:t>
            </w:r>
            <w:r>
              <w:t>,</w:t>
            </w:r>
            <w:r>
              <w:t>상학관</w:t>
            </w:r>
            <w:proofErr w:type="spellEnd"/>
          </w:p>
        </w:tc>
      </w:tr>
      <w:tr w:rsidR="00D01A85" w14:paraId="7BD50FD8" w14:textId="77777777">
        <w:tc>
          <w:tcPr>
            <w:tcW w:w="1234" w:type="dxa"/>
          </w:tcPr>
          <w:p w14:paraId="05908068" w14:textId="77777777" w:rsidR="00D01A85" w:rsidRDefault="001F6CBE">
            <w:proofErr w:type="spellStart"/>
            <w:r>
              <w:t>냉각수</w:t>
            </w:r>
            <w:proofErr w:type="spellEnd"/>
            <w:r>
              <w:t xml:space="preserve"> </w:t>
            </w:r>
            <w:proofErr w:type="spellStart"/>
            <w:r>
              <w:t>펌프</w:t>
            </w:r>
            <w:proofErr w:type="spellEnd"/>
          </w:p>
        </w:tc>
        <w:tc>
          <w:tcPr>
            <w:tcW w:w="1234" w:type="dxa"/>
          </w:tcPr>
          <w:p w14:paraId="139AC956" w14:textId="77777777" w:rsidR="00D01A85" w:rsidRDefault="001F6CBE">
            <w:r>
              <w:t>제</w:t>
            </w:r>
            <w:r>
              <w:t>2</w:t>
            </w:r>
            <w:r>
              <w:t>도서관</w:t>
            </w:r>
          </w:p>
        </w:tc>
        <w:tc>
          <w:tcPr>
            <w:tcW w:w="1234" w:type="dxa"/>
          </w:tcPr>
          <w:p w14:paraId="342A9A85" w14:textId="77777777" w:rsidR="00D01A85" w:rsidRDefault="001F6CBE">
            <w:r>
              <w:t>22 kW</w:t>
            </w:r>
          </w:p>
        </w:tc>
        <w:tc>
          <w:tcPr>
            <w:tcW w:w="1234" w:type="dxa"/>
          </w:tcPr>
          <w:p w14:paraId="6176B595" w14:textId="77777777" w:rsidR="00D01A85" w:rsidRDefault="001F6CBE">
            <w:r>
              <w:t>5</w:t>
            </w:r>
          </w:p>
        </w:tc>
        <w:tc>
          <w:tcPr>
            <w:tcW w:w="1234" w:type="dxa"/>
          </w:tcPr>
          <w:p w14:paraId="22210A18" w14:textId="77777777" w:rsidR="00D01A85" w:rsidRDefault="001F6CBE">
            <w:r>
              <w:t>2001</w:t>
            </w:r>
          </w:p>
        </w:tc>
        <w:tc>
          <w:tcPr>
            <w:tcW w:w="1234" w:type="dxa"/>
          </w:tcPr>
          <w:p w14:paraId="688D02F3" w14:textId="77777777" w:rsidR="00D01A85" w:rsidRDefault="001F6CBE">
            <w:r>
              <w:t>WILO</w:t>
            </w:r>
          </w:p>
        </w:tc>
        <w:tc>
          <w:tcPr>
            <w:tcW w:w="1234" w:type="dxa"/>
          </w:tcPr>
          <w:p w14:paraId="04B70204" w14:textId="77777777" w:rsidR="00D01A85" w:rsidRDefault="001F6CBE">
            <w:r>
              <w:t>제</w:t>
            </w:r>
            <w:r>
              <w:t>2</w:t>
            </w:r>
            <w:r>
              <w:t>교수연구동</w:t>
            </w:r>
            <w:r>
              <w:t xml:space="preserve">, </w:t>
            </w:r>
            <w:r>
              <w:t>제</w:t>
            </w:r>
            <w:r>
              <w:t xml:space="preserve"> 1</w:t>
            </w:r>
            <w:r>
              <w:t>사범관</w:t>
            </w:r>
            <w:r>
              <w:t xml:space="preserve">, </w:t>
            </w:r>
            <w:proofErr w:type="spellStart"/>
            <w:r>
              <w:t>생물관</w:t>
            </w:r>
            <w:r>
              <w:t>,</w:t>
            </w:r>
            <w:r>
              <w:t>사회관</w:t>
            </w:r>
            <w:r>
              <w:t>,</w:t>
            </w:r>
            <w:r>
              <w:t>상학관</w:t>
            </w:r>
            <w:proofErr w:type="spellEnd"/>
          </w:p>
        </w:tc>
      </w:tr>
      <w:tr w:rsidR="00D01A85" w14:paraId="15DE8234" w14:textId="77777777">
        <w:tc>
          <w:tcPr>
            <w:tcW w:w="1234" w:type="dxa"/>
          </w:tcPr>
          <w:p w14:paraId="37CDBABE" w14:textId="77777777" w:rsidR="00D01A85" w:rsidRDefault="001F6CBE">
            <w:proofErr w:type="spellStart"/>
            <w:r>
              <w:t>인버터</w:t>
            </w:r>
            <w:proofErr w:type="spellEnd"/>
            <w:r>
              <w:t xml:space="preserve"> </w:t>
            </w:r>
            <w:proofErr w:type="spellStart"/>
            <w:r>
              <w:t>펌프</w:t>
            </w:r>
            <w:proofErr w:type="spellEnd"/>
          </w:p>
        </w:tc>
        <w:tc>
          <w:tcPr>
            <w:tcW w:w="1234" w:type="dxa"/>
          </w:tcPr>
          <w:p w14:paraId="6A81ECCD" w14:textId="77777777" w:rsidR="00D01A85" w:rsidRDefault="001F6CBE">
            <w:r>
              <w:t>제</w:t>
            </w:r>
            <w:r>
              <w:t>2</w:t>
            </w:r>
            <w:r>
              <w:t>도서관</w:t>
            </w:r>
          </w:p>
        </w:tc>
        <w:tc>
          <w:tcPr>
            <w:tcW w:w="1234" w:type="dxa"/>
          </w:tcPr>
          <w:p w14:paraId="15667640" w14:textId="77777777" w:rsidR="00D01A85" w:rsidRDefault="001F6CBE">
            <w:r>
              <w:t>18.5 kW</w:t>
            </w:r>
          </w:p>
        </w:tc>
        <w:tc>
          <w:tcPr>
            <w:tcW w:w="1234" w:type="dxa"/>
          </w:tcPr>
          <w:p w14:paraId="16D33FCE" w14:textId="77777777" w:rsidR="00D01A85" w:rsidRDefault="001F6CBE">
            <w:r>
              <w:t>10</w:t>
            </w:r>
          </w:p>
        </w:tc>
        <w:tc>
          <w:tcPr>
            <w:tcW w:w="1234" w:type="dxa"/>
          </w:tcPr>
          <w:p w14:paraId="41439169" w14:textId="77777777" w:rsidR="00D01A85" w:rsidRDefault="001F6CBE">
            <w:r>
              <w:t>2001</w:t>
            </w:r>
          </w:p>
        </w:tc>
        <w:tc>
          <w:tcPr>
            <w:tcW w:w="1234" w:type="dxa"/>
          </w:tcPr>
          <w:p w14:paraId="582E3F3C" w14:textId="77777777" w:rsidR="00D01A85" w:rsidRDefault="001F6CBE">
            <w:r>
              <w:t>WILO</w:t>
            </w:r>
          </w:p>
        </w:tc>
        <w:tc>
          <w:tcPr>
            <w:tcW w:w="1234" w:type="dxa"/>
          </w:tcPr>
          <w:p w14:paraId="013CD5B0" w14:textId="77777777" w:rsidR="00D01A85" w:rsidRDefault="001F6CBE">
            <w:r>
              <w:t>제</w:t>
            </w:r>
            <w:r>
              <w:t>2</w:t>
            </w:r>
            <w:r>
              <w:t>교수연구동</w:t>
            </w:r>
            <w:r>
              <w:t xml:space="preserve">, </w:t>
            </w:r>
            <w:r>
              <w:t>제</w:t>
            </w:r>
            <w:r>
              <w:t xml:space="preserve"> 1</w:t>
            </w:r>
            <w:r>
              <w:t>사범관</w:t>
            </w:r>
            <w:r>
              <w:t>,</w:t>
            </w:r>
            <w:r>
              <w:t>생물관</w:t>
            </w:r>
            <w:r>
              <w:t>,</w:t>
            </w:r>
            <w:r>
              <w:t>사회관</w:t>
            </w:r>
            <w:r>
              <w:t>,</w:t>
            </w:r>
            <w:r>
              <w:t>상학관</w:t>
            </w:r>
          </w:p>
        </w:tc>
      </w:tr>
      <w:tr w:rsidR="00D01A85" w14:paraId="030C3949" w14:textId="77777777">
        <w:tc>
          <w:tcPr>
            <w:tcW w:w="1234" w:type="dxa"/>
          </w:tcPr>
          <w:p w14:paraId="1435C063" w14:textId="77777777" w:rsidR="00D01A85" w:rsidRDefault="001F6CBE">
            <w:proofErr w:type="spellStart"/>
            <w:r>
              <w:t>주요</w:t>
            </w:r>
            <w:proofErr w:type="spellEnd"/>
            <w:r>
              <w:t xml:space="preserve"> </w:t>
            </w:r>
            <w:r>
              <w:t>열</w:t>
            </w:r>
            <w:r>
              <w:t xml:space="preserve"> </w:t>
            </w:r>
            <w:proofErr w:type="spellStart"/>
            <w:r>
              <w:t>설비현황</w:t>
            </w:r>
            <w:proofErr w:type="spellEnd"/>
          </w:p>
        </w:tc>
        <w:tc>
          <w:tcPr>
            <w:tcW w:w="1234" w:type="dxa"/>
          </w:tcPr>
          <w:p w14:paraId="6D225D7B" w14:textId="77777777" w:rsidR="00D01A85" w:rsidRDefault="001F6CBE">
            <w:proofErr w:type="spellStart"/>
            <w:r>
              <w:t>설치장소</w:t>
            </w:r>
            <w:proofErr w:type="spellEnd"/>
          </w:p>
        </w:tc>
        <w:tc>
          <w:tcPr>
            <w:tcW w:w="1234" w:type="dxa"/>
          </w:tcPr>
          <w:p w14:paraId="5A693320" w14:textId="77777777" w:rsidR="00D01A85" w:rsidRDefault="001F6CBE">
            <w:proofErr w:type="spellStart"/>
            <w:r>
              <w:t>규격</w:t>
            </w:r>
            <w:proofErr w:type="spellEnd"/>
          </w:p>
        </w:tc>
        <w:tc>
          <w:tcPr>
            <w:tcW w:w="1234" w:type="dxa"/>
          </w:tcPr>
          <w:p w14:paraId="10DB4964" w14:textId="77777777" w:rsidR="00D01A85" w:rsidRDefault="001F6CBE">
            <w:proofErr w:type="spellStart"/>
            <w:r>
              <w:t>수량</w:t>
            </w:r>
            <w:proofErr w:type="spellEnd"/>
          </w:p>
        </w:tc>
        <w:tc>
          <w:tcPr>
            <w:tcW w:w="1234" w:type="dxa"/>
          </w:tcPr>
          <w:p w14:paraId="479B30FB" w14:textId="77777777" w:rsidR="00D01A85" w:rsidRDefault="001F6CBE">
            <w:proofErr w:type="spellStart"/>
            <w:r>
              <w:t>형식</w:t>
            </w:r>
            <w:proofErr w:type="spellEnd"/>
          </w:p>
        </w:tc>
        <w:tc>
          <w:tcPr>
            <w:tcW w:w="1234" w:type="dxa"/>
          </w:tcPr>
          <w:p w14:paraId="27B2FB1B" w14:textId="77777777" w:rsidR="00D01A85" w:rsidRDefault="001F6CBE">
            <w:proofErr w:type="spellStart"/>
            <w:r>
              <w:t>설치</w:t>
            </w:r>
            <w:proofErr w:type="spellEnd"/>
            <w:r>
              <w:t xml:space="preserve"> </w:t>
            </w:r>
            <w:proofErr w:type="spellStart"/>
            <w:r>
              <w:t>년도</w:t>
            </w:r>
            <w:proofErr w:type="spellEnd"/>
          </w:p>
        </w:tc>
        <w:tc>
          <w:tcPr>
            <w:tcW w:w="1234" w:type="dxa"/>
          </w:tcPr>
          <w:p w14:paraId="18580032" w14:textId="77777777" w:rsidR="00D01A85" w:rsidRDefault="001F6CBE">
            <w:proofErr w:type="spellStart"/>
            <w:r>
              <w:t>공급장소</w:t>
            </w:r>
            <w:proofErr w:type="spellEnd"/>
          </w:p>
        </w:tc>
      </w:tr>
      <w:tr w:rsidR="00D01A85" w14:paraId="7CB90F17" w14:textId="77777777">
        <w:tc>
          <w:tcPr>
            <w:tcW w:w="1234" w:type="dxa"/>
          </w:tcPr>
          <w:p w14:paraId="06FE6510" w14:textId="77777777" w:rsidR="00D01A85" w:rsidRDefault="001F6CBE">
            <w:proofErr w:type="spellStart"/>
            <w:r>
              <w:t>냉온수기</w:t>
            </w:r>
            <w:proofErr w:type="spellEnd"/>
          </w:p>
        </w:tc>
        <w:tc>
          <w:tcPr>
            <w:tcW w:w="1234" w:type="dxa"/>
          </w:tcPr>
          <w:p w14:paraId="6877CB7D" w14:textId="77777777" w:rsidR="00D01A85" w:rsidRDefault="001F6CBE">
            <w:r>
              <w:t>제</w:t>
            </w:r>
            <w:r>
              <w:t>2</w:t>
            </w:r>
            <w:r>
              <w:t>도서관</w:t>
            </w:r>
          </w:p>
        </w:tc>
        <w:tc>
          <w:tcPr>
            <w:tcW w:w="1234" w:type="dxa"/>
          </w:tcPr>
          <w:p w14:paraId="56C65F7A" w14:textId="77777777" w:rsidR="00D01A85" w:rsidRDefault="001F6CBE">
            <w:r>
              <w:t>500 USRT</w:t>
            </w:r>
          </w:p>
        </w:tc>
        <w:tc>
          <w:tcPr>
            <w:tcW w:w="1234" w:type="dxa"/>
          </w:tcPr>
          <w:p w14:paraId="1349BD84" w14:textId="77777777" w:rsidR="00D01A85" w:rsidRDefault="001F6CBE">
            <w:r>
              <w:t>2</w:t>
            </w:r>
          </w:p>
        </w:tc>
        <w:tc>
          <w:tcPr>
            <w:tcW w:w="1234" w:type="dxa"/>
          </w:tcPr>
          <w:p w14:paraId="0EF81D8A" w14:textId="77777777" w:rsidR="00D01A85" w:rsidRDefault="001F6CBE">
            <w:proofErr w:type="spellStart"/>
            <w:r>
              <w:t>흡수식</w:t>
            </w:r>
            <w:proofErr w:type="spellEnd"/>
          </w:p>
        </w:tc>
        <w:tc>
          <w:tcPr>
            <w:tcW w:w="1234" w:type="dxa"/>
          </w:tcPr>
          <w:p w14:paraId="5F91ED87" w14:textId="77777777" w:rsidR="00D01A85" w:rsidRDefault="001F6CBE">
            <w:r>
              <w:t>2001</w:t>
            </w:r>
          </w:p>
        </w:tc>
        <w:tc>
          <w:tcPr>
            <w:tcW w:w="1234" w:type="dxa"/>
          </w:tcPr>
          <w:p w14:paraId="7C524F4C" w14:textId="77777777" w:rsidR="00D01A85" w:rsidRDefault="001F6CBE">
            <w:r>
              <w:t>제</w:t>
            </w:r>
            <w:r>
              <w:t>2</w:t>
            </w:r>
            <w:r>
              <w:t>교수연구동</w:t>
            </w:r>
            <w:r>
              <w:t xml:space="preserve">, </w:t>
            </w:r>
            <w:r>
              <w:t>제</w:t>
            </w:r>
            <w:r>
              <w:t xml:space="preserve"> 1</w:t>
            </w:r>
            <w:r>
              <w:t>사범관</w:t>
            </w:r>
            <w:r>
              <w:t xml:space="preserve">, </w:t>
            </w:r>
            <w:proofErr w:type="spellStart"/>
            <w:r>
              <w:t>생물관</w:t>
            </w:r>
            <w:r>
              <w:t>,</w:t>
            </w:r>
            <w:r>
              <w:t>사회관</w:t>
            </w:r>
            <w:r>
              <w:t>,</w:t>
            </w:r>
            <w:r>
              <w:t>상학관</w:t>
            </w:r>
            <w:proofErr w:type="spellEnd"/>
          </w:p>
        </w:tc>
      </w:tr>
      <w:tr w:rsidR="00D01A85" w14:paraId="55B8C816" w14:textId="77777777">
        <w:tc>
          <w:tcPr>
            <w:tcW w:w="1234" w:type="dxa"/>
          </w:tcPr>
          <w:p w14:paraId="6284E88E" w14:textId="77777777" w:rsidR="00D01A85" w:rsidRDefault="001F6CBE">
            <w:proofErr w:type="spellStart"/>
            <w:r>
              <w:t>조명</w:t>
            </w:r>
            <w:proofErr w:type="spellEnd"/>
            <w:r>
              <w:t xml:space="preserve"> </w:t>
            </w:r>
            <w:proofErr w:type="spellStart"/>
            <w:r>
              <w:t>설비</w:t>
            </w:r>
            <w:proofErr w:type="spellEnd"/>
            <w:r>
              <w:t xml:space="preserve"> </w:t>
            </w:r>
            <w:proofErr w:type="spellStart"/>
            <w:r>
              <w:t>현황</w:t>
            </w:r>
            <w:proofErr w:type="spellEnd"/>
          </w:p>
        </w:tc>
        <w:tc>
          <w:tcPr>
            <w:tcW w:w="1234" w:type="dxa"/>
          </w:tcPr>
          <w:p w14:paraId="1FDA6B86" w14:textId="77777777" w:rsidR="00D01A85" w:rsidRDefault="001F6CBE">
            <w:r>
              <w:t>정</w:t>
            </w:r>
            <w:r>
              <w:t xml:space="preserve"> </w:t>
            </w:r>
            <w:r>
              <w:t>격</w:t>
            </w:r>
          </w:p>
        </w:tc>
        <w:tc>
          <w:tcPr>
            <w:tcW w:w="1234" w:type="dxa"/>
          </w:tcPr>
          <w:p w14:paraId="195BC8A7" w14:textId="77777777" w:rsidR="00D01A85" w:rsidRDefault="001F6CBE">
            <w:proofErr w:type="spellStart"/>
            <w:r>
              <w:t>소비전력</w:t>
            </w:r>
            <w:proofErr w:type="spellEnd"/>
            <w:r>
              <w:t>(W)</w:t>
            </w:r>
          </w:p>
        </w:tc>
        <w:tc>
          <w:tcPr>
            <w:tcW w:w="1234" w:type="dxa"/>
          </w:tcPr>
          <w:p w14:paraId="712D6164" w14:textId="77777777" w:rsidR="00D01A85" w:rsidRDefault="001F6CBE">
            <w:proofErr w:type="spellStart"/>
            <w:r>
              <w:t>설비수량</w:t>
            </w:r>
            <w:proofErr w:type="spellEnd"/>
            <w:r>
              <w:t xml:space="preserve"> (</w:t>
            </w:r>
            <w:r>
              <w:t>대</w:t>
            </w:r>
            <w:r>
              <w:t>)</w:t>
            </w:r>
          </w:p>
        </w:tc>
        <w:tc>
          <w:tcPr>
            <w:tcW w:w="1234" w:type="dxa"/>
          </w:tcPr>
          <w:p w14:paraId="74FE3867" w14:textId="77777777" w:rsidR="00D01A85" w:rsidRDefault="001F6CBE">
            <w:r>
              <w:t>적</w:t>
            </w:r>
            <w:r>
              <w:t xml:space="preserve"> </w:t>
            </w:r>
            <w:r>
              <w:t>용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량</w:t>
            </w:r>
            <w:r>
              <w:t xml:space="preserve"> (</w:t>
            </w:r>
            <w:r>
              <w:t>대</w:t>
            </w:r>
            <w:r>
              <w:t>)</w:t>
            </w:r>
          </w:p>
        </w:tc>
        <w:tc>
          <w:tcPr>
            <w:tcW w:w="1234" w:type="dxa"/>
          </w:tcPr>
          <w:p w14:paraId="57C6CA04" w14:textId="77777777" w:rsidR="00D01A85" w:rsidRDefault="001F6CBE">
            <w:proofErr w:type="spellStart"/>
            <w:r>
              <w:t>전체</w:t>
            </w:r>
            <w:proofErr w:type="spellEnd"/>
            <w:r>
              <w:t xml:space="preserve"> </w:t>
            </w:r>
            <w:proofErr w:type="spellStart"/>
            <w:r>
              <w:t>소비전력</w:t>
            </w:r>
            <w:proofErr w:type="spellEnd"/>
            <w:r>
              <w:t xml:space="preserve"> (kW)</w:t>
            </w:r>
          </w:p>
        </w:tc>
        <w:tc>
          <w:tcPr>
            <w:tcW w:w="1234" w:type="dxa"/>
          </w:tcPr>
          <w:p w14:paraId="0040EC60" w14:textId="77777777" w:rsidR="00D01A85" w:rsidRDefault="001F6CBE">
            <w:proofErr w:type="spellStart"/>
            <w:r>
              <w:t>사용위치</w:t>
            </w:r>
            <w:proofErr w:type="spellEnd"/>
          </w:p>
        </w:tc>
      </w:tr>
      <w:tr w:rsidR="00D01A85" w14:paraId="15E62DD9" w14:textId="77777777">
        <w:tc>
          <w:tcPr>
            <w:tcW w:w="1234" w:type="dxa"/>
          </w:tcPr>
          <w:p w14:paraId="2CE0CA16" w14:textId="77777777" w:rsidR="00D01A85" w:rsidRDefault="001F6CBE">
            <w:r>
              <w:lastRenderedPageBreak/>
              <w:t>제</w:t>
            </w:r>
            <w:r>
              <w:t>2</w:t>
            </w:r>
            <w:r>
              <w:t>교수연구동</w:t>
            </w:r>
          </w:p>
        </w:tc>
        <w:tc>
          <w:tcPr>
            <w:tcW w:w="1234" w:type="dxa"/>
          </w:tcPr>
          <w:p w14:paraId="46B58AE7" w14:textId="77777777" w:rsidR="00D01A85" w:rsidRDefault="001F6CBE">
            <w:r>
              <w:t>FL 32W x 2</w:t>
            </w:r>
          </w:p>
        </w:tc>
        <w:tc>
          <w:tcPr>
            <w:tcW w:w="1234" w:type="dxa"/>
          </w:tcPr>
          <w:p w14:paraId="3D9EA2C0" w14:textId="77777777" w:rsidR="00D01A85" w:rsidRDefault="001F6CBE">
            <w:r>
              <w:t>64</w:t>
            </w:r>
          </w:p>
        </w:tc>
        <w:tc>
          <w:tcPr>
            <w:tcW w:w="1234" w:type="dxa"/>
          </w:tcPr>
          <w:p w14:paraId="09D669A2" w14:textId="77777777" w:rsidR="00D01A85" w:rsidRDefault="001F6CBE">
            <w:r>
              <w:t>267</w:t>
            </w:r>
          </w:p>
        </w:tc>
        <w:tc>
          <w:tcPr>
            <w:tcW w:w="1234" w:type="dxa"/>
          </w:tcPr>
          <w:p w14:paraId="019F2314" w14:textId="77777777" w:rsidR="00D01A85" w:rsidRDefault="001F6CBE">
            <w:r>
              <w:t>267</w:t>
            </w:r>
          </w:p>
        </w:tc>
        <w:tc>
          <w:tcPr>
            <w:tcW w:w="1234" w:type="dxa"/>
          </w:tcPr>
          <w:p w14:paraId="511164B8" w14:textId="77777777" w:rsidR="00D01A85" w:rsidRDefault="001F6CBE">
            <w:r>
              <w:t>17.09</w:t>
            </w:r>
          </w:p>
        </w:tc>
        <w:tc>
          <w:tcPr>
            <w:tcW w:w="1234" w:type="dxa"/>
          </w:tcPr>
          <w:p w14:paraId="2351D85D" w14:textId="77777777" w:rsidR="00D01A85" w:rsidRDefault="001F6CBE">
            <w:r>
              <w:t>각</w:t>
            </w:r>
            <w:r>
              <w:t xml:space="preserve"> </w:t>
            </w:r>
            <w:r>
              <w:t>실</w:t>
            </w:r>
            <w:r>
              <w:t xml:space="preserve"> </w:t>
            </w:r>
            <w:r>
              <w:t>및</w:t>
            </w:r>
            <w:r>
              <w:t xml:space="preserve"> </w:t>
            </w:r>
            <w:proofErr w:type="spellStart"/>
            <w:r>
              <w:t>화장실</w:t>
            </w:r>
            <w:proofErr w:type="spellEnd"/>
          </w:p>
        </w:tc>
      </w:tr>
      <w:tr w:rsidR="00D01A85" w14:paraId="0C0C0F6D" w14:textId="77777777">
        <w:tc>
          <w:tcPr>
            <w:tcW w:w="1234" w:type="dxa"/>
          </w:tcPr>
          <w:p w14:paraId="3A798AF1" w14:textId="77777777" w:rsidR="00D01A85" w:rsidRDefault="001F6CBE">
            <w:r>
              <w:t>제</w:t>
            </w:r>
            <w:r>
              <w:t>2</w:t>
            </w:r>
            <w:r>
              <w:t>교수연구동</w:t>
            </w:r>
          </w:p>
        </w:tc>
        <w:tc>
          <w:tcPr>
            <w:tcW w:w="1234" w:type="dxa"/>
          </w:tcPr>
          <w:p w14:paraId="63D4005D" w14:textId="77777777" w:rsidR="00D01A85" w:rsidRDefault="001F6CBE">
            <w:r>
              <w:t>FL 32W x 1</w:t>
            </w:r>
          </w:p>
        </w:tc>
        <w:tc>
          <w:tcPr>
            <w:tcW w:w="1234" w:type="dxa"/>
          </w:tcPr>
          <w:p w14:paraId="571ECE32" w14:textId="77777777" w:rsidR="00D01A85" w:rsidRDefault="001F6CBE">
            <w:r>
              <w:t>32</w:t>
            </w:r>
          </w:p>
        </w:tc>
        <w:tc>
          <w:tcPr>
            <w:tcW w:w="1234" w:type="dxa"/>
          </w:tcPr>
          <w:p w14:paraId="53D928E8" w14:textId="77777777" w:rsidR="00D01A85" w:rsidRDefault="001F6CBE">
            <w:r>
              <w:t>54</w:t>
            </w:r>
          </w:p>
        </w:tc>
        <w:tc>
          <w:tcPr>
            <w:tcW w:w="1234" w:type="dxa"/>
          </w:tcPr>
          <w:p w14:paraId="4D0336D4" w14:textId="77777777" w:rsidR="00D01A85" w:rsidRDefault="001F6CBE">
            <w:r>
              <w:t>54</w:t>
            </w:r>
          </w:p>
        </w:tc>
        <w:tc>
          <w:tcPr>
            <w:tcW w:w="1234" w:type="dxa"/>
          </w:tcPr>
          <w:p w14:paraId="0F5B4819" w14:textId="77777777" w:rsidR="00D01A85" w:rsidRDefault="001F6CBE">
            <w:r>
              <w:t>1.73</w:t>
            </w:r>
          </w:p>
        </w:tc>
        <w:tc>
          <w:tcPr>
            <w:tcW w:w="1234" w:type="dxa"/>
          </w:tcPr>
          <w:p w14:paraId="3BE99BD5" w14:textId="77777777" w:rsidR="00D01A85" w:rsidRDefault="001F6CBE">
            <w:proofErr w:type="spellStart"/>
            <w:r>
              <w:t>복도</w:t>
            </w:r>
            <w:proofErr w:type="spellEnd"/>
          </w:p>
        </w:tc>
      </w:tr>
      <w:tr w:rsidR="00D01A85" w14:paraId="6E3D98C8" w14:textId="77777777">
        <w:tc>
          <w:tcPr>
            <w:tcW w:w="1234" w:type="dxa"/>
          </w:tcPr>
          <w:p w14:paraId="45B8824B" w14:textId="77777777" w:rsidR="00D01A85" w:rsidRDefault="001F6CBE">
            <w:r>
              <w:t>제</w:t>
            </w:r>
            <w:r>
              <w:t>2</w:t>
            </w:r>
            <w:r>
              <w:t>교수연구동</w:t>
            </w:r>
          </w:p>
        </w:tc>
        <w:tc>
          <w:tcPr>
            <w:tcW w:w="1234" w:type="dxa"/>
          </w:tcPr>
          <w:p w14:paraId="526B4BD7" w14:textId="77777777" w:rsidR="00D01A85" w:rsidRDefault="001F6CBE">
            <w:r>
              <w:t>EL 22W</w:t>
            </w:r>
          </w:p>
        </w:tc>
        <w:tc>
          <w:tcPr>
            <w:tcW w:w="1234" w:type="dxa"/>
          </w:tcPr>
          <w:p w14:paraId="794953B7" w14:textId="77777777" w:rsidR="00D01A85" w:rsidRDefault="001F6CBE">
            <w:r>
              <w:t>22</w:t>
            </w:r>
          </w:p>
        </w:tc>
        <w:tc>
          <w:tcPr>
            <w:tcW w:w="1234" w:type="dxa"/>
          </w:tcPr>
          <w:p w14:paraId="0D1D80CE" w14:textId="77777777" w:rsidR="00D01A85" w:rsidRDefault="001F6CBE">
            <w:r>
              <w:t>24</w:t>
            </w:r>
          </w:p>
        </w:tc>
        <w:tc>
          <w:tcPr>
            <w:tcW w:w="1234" w:type="dxa"/>
          </w:tcPr>
          <w:p w14:paraId="3FE312E9" w14:textId="77777777" w:rsidR="00D01A85" w:rsidRDefault="001F6CBE">
            <w:r>
              <w:t>24</w:t>
            </w:r>
          </w:p>
        </w:tc>
        <w:tc>
          <w:tcPr>
            <w:tcW w:w="1234" w:type="dxa"/>
          </w:tcPr>
          <w:p w14:paraId="055957B4" w14:textId="77777777" w:rsidR="00D01A85" w:rsidRDefault="001F6CBE">
            <w:r>
              <w:t>0.53</w:t>
            </w:r>
          </w:p>
        </w:tc>
        <w:tc>
          <w:tcPr>
            <w:tcW w:w="1234" w:type="dxa"/>
          </w:tcPr>
          <w:p w14:paraId="4F864CD0" w14:textId="77777777" w:rsidR="00D01A85" w:rsidRDefault="001F6CBE">
            <w:proofErr w:type="spellStart"/>
            <w:r>
              <w:t>화장실</w:t>
            </w:r>
            <w:proofErr w:type="spellEnd"/>
          </w:p>
        </w:tc>
      </w:tr>
    </w:tbl>
    <w:p w14:paraId="4C1B2CF6" w14:textId="77777777" w:rsidR="00D01A85" w:rsidRDefault="001F6CBE">
      <w:pPr>
        <w:pStyle w:val="21"/>
      </w:pPr>
      <w:r>
        <w:t xml:space="preserve">3.4 </w:t>
      </w:r>
      <w:proofErr w:type="spellStart"/>
      <w:r>
        <w:t>주요</w:t>
      </w:r>
      <w:proofErr w:type="spellEnd"/>
      <w:r>
        <w:t xml:space="preserve"> </w:t>
      </w:r>
      <w:r>
        <w:t>열</w:t>
      </w:r>
      <w:r>
        <w:t xml:space="preserve"> </w:t>
      </w:r>
      <w:proofErr w:type="spellStart"/>
      <w:r>
        <w:t>설비</w:t>
      </w:r>
      <w:proofErr w:type="spellEnd"/>
      <w:r>
        <w:t xml:space="preserve"> </w:t>
      </w:r>
      <w:proofErr w:type="spellStart"/>
      <w:r>
        <w:t>현황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169"/>
        <w:gridCol w:w="1341"/>
        <w:gridCol w:w="995"/>
        <w:gridCol w:w="805"/>
        <w:gridCol w:w="1063"/>
        <w:gridCol w:w="980"/>
        <w:gridCol w:w="2287"/>
      </w:tblGrid>
      <w:tr w:rsidR="00D01A85" w14:paraId="350B1E38" w14:textId="77777777">
        <w:tc>
          <w:tcPr>
            <w:tcW w:w="1234" w:type="dxa"/>
          </w:tcPr>
          <w:p w14:paraId="4998C065" w14:textId="77777777" w:rsidR="00D01A85" w:rsidRDefault="001F6CBE">
            <w:proofErr w:type="spellStart"/>
            <w:r>
              <w:t>냉온수기</w:t>
            </w:r>
            <w:proofErr w:type="spellEnd"/>
          </w:p>
        </w:tc>
        <w:tc>
          <w:tcPr>
            <w:tcW w:w="1234" w:type="dxa"/>
          </w:tcPr>
          <w:p w14:paraId="0419B32B" w14:textId="77777777" w:rsidR="00D01A85" w:rsidRDefault="001F6CBE">
            <w:r>
              <w:t>제</w:t>
            </w:r>
            <w:r>
              <w:t>2</w:t>
            </w:r>
            <w:r>
              <w:t>도서관</w:t>
            </w:r>
          </w:p>
        </w:tc>
        <w:tc>
          <w:tcPr>
            <w:tcW w:w="1234" w:type="dxa"/>
          </w:tcPr>
          <w:p w14:paraId="68FB2F3E" w14:textId="77777777" w:rsidR="00D01A85" w:rsidRDefault="001F6CBE">
            <w:r>
              <w:t>500 USRT</w:t>
            </w:r>
          </w:p>
        </w:tc>
        <w:tc>
          <w:tcPr>
            <w:tcW w:w="1234" w:type="dxa"/>
          </w:tcPr>
          <w:p w14:paraId="07504753" w14:textId="77777777" w:rsidR="00D01A85" w:rsidRDefault="001F6CBE">
            <w:r>
              <w:t>2</w:t>
            </w:r>
          </w:p>
        </w:tc>
        <w:tc>
          <w:tcPr>
            <w:tcW w:w="1234" w:type="dxa"/>
          </w:tcPr>
          <w:p w14:paraId="2DCD00E9" w14:textId="77777777" w:rsidR="00D01A85" w:rsidRDefault="001F6CBE">
            <w:proofErr w:type="spellStart"/>
            <w:r>
              <w:t>흡수식</w:t>
            </w:r>
            <w:proofErr w:type="spellEnd"/>
          </w:p>
        </w:tc>
        <w:tc>
          <w:tcPr>
            <w:tcW w:w="1234" w:type="dxa"/>
          </w:tcPr>
          <w:p w14:paraId="2CA8C89B" w14:textId="77777777" w:rsidR="00D01A85" w:rsidRDefault="001F6CBE">
            <w:r>
              <w:t>2001</w:t>
            </w:r>
          </w:p>
        </w:tc>
        <w:tc>
          <w:tcPr>
            <w:tcW w:w="1234" w:type="dxa"/>
          </w:tcPr>
          <w:p w14:paraId="6224B39B" w14:textId="77777777" w:rsidR="00D01A85" w:rsidRDefault="001F6CBE">
            <w:r>
              <w:t>제</w:t>
            </w:r>
            <w:r>
              <w:t>2</w:t>
            </w:r>
            <w:r>
              <w:t>교수연구동</w:t>
            </w:r>
            <w:r>
              <w:t xml:space="preserve">, </w:t>
            </w:r>
            <w:r>
              <w:t>제</w:t>
            </w:r>
            <w:r>
              <w:t xml:space="preserve"> 1</w:t>
            </w:r>
            <w:r>
              <w:t>사범관</w:t>
            </w:r>
            <w:r>
              <w:t xml:space="preserve">, </w:t>
            </w:r>
            <w:proofErr w:type="spellStart"/>
            <w:r>
              <w:t>생물관</w:t>
            </w:r>
            <w:r>
              <w:t>,</w:t>
            </w:r>
            <w:r>
              <w:t>사회관</w:t>
            </w:r>
            <w:r>
              <w:t>,</w:t>
            </w:r>
            <w:r>
              <w:t>상학관</w:t>
            </w:r>
            <w:proofErr w:type="spellEnd"/>
          </w:p>
        </w:tc>
      </w:tr>
    </w:tbl>
    <w:p w14:paraId="06932D2E" w14:textId="77777777" w:rsidR="00D01A85" w:rsidRDefault="001F6CBE">
      <w:pPr>
        <w:pStyle w:val="21"/>
      </w:pPr>
      <w:r>
        <w:t xml:space="preserve">3.5 </w:t>
      </w:r>
      <w:proofErr w:type="spellStart"/>
      <w:r>
        <w:t>조명</w:t>
      </w:r>
      <w:proofErr w:type="spellEnd"/>
      <w:r>
        <w:t xml:space="preserve"> </w:t>
      </w:r>
      <w:proofErr w:type="spellStart"/>
      <w:r>
        <w:t>설비</w:t>
      </w:r>
      <w:proofErr w:type="spellEnd"/>
      <w:r>
        <w:t xml:space="preserve"> </w:t>
      </w:r>
      <w:proofErr w:type="spellStart"/>
      <w:r>
        <w:t>현황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782"/>
        <w:gridCol w:w="1145"/>
        <w:gridCol w:w="1113"/>
        <w:gridCol w:w="1132"/>
        <w:gridCol w:w="1132"/>
        <w:gridCol w:w="1158"/>
        <w:gridCol w:w="1178"/>
      </w:tblGrid>
      <w:tr w:rsidR="00D01A85" w14:paraId="6B50F5AA" w14:textId="77777777">
        <w:tc>
          <w:tcPr>
            <w:tcW w:w="1234" w:type="dxa"/>
          </w:tcPr>
          <w:p w14:paraId="5738E13A" w14:textId="77777777" w:rsidR="00D01A85" w:rsidRDefault="001F6CBE">
            <w:r>
              <w:t>제</w:t>
            </w:r>
            <w:r>
              <w:t>2</w:t>
            </w:r>
            <w:r>
              <w:t>교수연구동</w:t>
            </w:r>
          </w:p>
        </w:tc>
        <w:tc>
          <w:tcPr>
            <w:tcW w:w="1234" w:type="dxa"/>
          </w:tcPr>
          <w:p w14:paraId="3C254BA8" w14:textId="77777777" w:rsidR="00D01A85" w:rsidRDefault="001F6CBE">
            <w:r>
              <w:t>FL 32W x 2</w:t>
            </w:r>
          </w:p>
        </w:tc>
        <w:tc>
          <w:tcPr>
            <w:tcW w:w="1234" w:type="dxa"/>
          </w:tcPr>
          <w:p w14:paraId="7DD440D9" w14:textId="77777777" w:rsidR="00D01A85" w:rsidRDefault="001F6CBE">
            <w:r>
              <w:t>64</w:t>
            </w:r>
          </w:p>
        </w:tc>
        <w:tc>
          <w:tcPr>
            <w:tcW w:w="1234" w:type="dxa"/>
          </w:tcPr>
          <w:p w14:paraId="52C8B659" w14:textId="77777777" w:rsidR="00D01A85" w:rsidRDefault="001F6CBE">
            <w:r>
              <w:t>267</w:t>
            </w:r>
          </w:p>
        </w:tc>
        <w:tc>
          <w:tcPr>
            <w:tcW w:w="1234" w:type="dxa"/>
          </w:tcPr>
          <w:p w14:paraId="7908555C" w14:textId="77777777" w:rsidR="00D01A85" w:rsidRDefault="001F6CBE">
            <w:r>
              <w:t>267</w:t>
            </w:r>
          </w:p>
        </w:tc>
        <w:tc>
          <w:tcPr>
            <w:tcW w:w="1234" w:type="dxa"/>
          </w:tcPr>
          <w:p w14:paraId="4FBFB33E" w14:textId="77777777" w:rsidR="00D01A85" w:rsidRDefault="001F6CBE">
            <w:r>
              <w:t>17.09</w:t>
            </w:r>
          </w:p>
        </w:tc>
        <w:tc>
          <w:tcPr>
            <w:tcW w:w="1234" w:type="dxa"/>
          </w:tcPr>
          <w:p w14:paraId="084C1F14" w14:textId="77777777" w:rsidR="00D01A85" w:rsidRDefault="001F6CBE">
            <w:r>
              <w:t>각</w:t>
            </w:r>
            <w:r>
              <w:t xml:space="preserve"> </w:t>
            </w:r>
            <w:r>
              <w:t>실</w:t>
            </w:r>
            <w:r>
              <w:t xml:space="preserve"> </w:t>
            </w:r>
            <w:r>
              <w:t>및</w:t>
            </w:r>
            <w:r>
              <w:t xml:space="preserve"> </w:t>
            </w:r>
            <w:proofErr w:type="spellStart"/>
            <w:r>
              <w:t>화장실</w:t>
            </w:r>
            <w:proofErr w:type="spellEnd"/>
          </w:p>
        </w:tc>
      </w:tr>
      <w:tr w:rsidR="00D01A85" w14:paraId="0F137B47" w14:textId="77777777">
        <w:tc>
          <w:tcPr>
            <w:tcW w:w="1234" w:type="dxa"/>
          </w:tcPr>
          <w:p w14:paraId="1BED6BD4" w14:textId="77777777" w:rsidR="00D01A85" w:rsidRDefault="001F6CBE">
            <w:r>
              <w:t>제</w:t>
            </w:r>
            <w:r>
              <w:t>2</w:t>
            </w:r>
            <w:r>
              <w:t>교수연구동</w:t>
            </w:r>
          </w:p>
        </w:tc>
        <w:tc>
          <w:tcPr>
            <w:tcW w:w="1234" w:type="dxa"/>
          </w:tcPr>
          <w:p w14:paraId="7E4E5B3C" w14:textId="77777777" w:rsidR="00D01A85" w:rsidRDefault="001F6CBE">
            <w:r>
              <w:t>FL 32W x 1</w:t>
            </w:r>
          </w:p>
        </w:tc>
        <w:tc>
          <w:tcPr>
            <w:tcW w:w="1234" w:type="dxa"/>
          </w:tcPr>
          <w:p w14:paraId="1F0F07FB" w14:textId="77777777" w:rsidR="00D01A85" w:rsidRDefault="001F6CBE">
            <w:r>
              <w:t>32</w:t>
            </w:r>
          </w:p>
        </w:tc>
        <w:tc>
          <w:tcPr>
            <w:tcW w:w="1234" w:type="dxa"/>
          </w:tcPr>
          <w:p w14:paraId="1EB1F357" w14:textId="77777777" w:rsidR="00D01A85" w:rsidRDefault="001F6CBE">
            <w:r>
              <w:t>54</w:t>
            </w:r>
          </w:p>
        </w:tc>
        <w:tc>
          <w:tcPr>
            <w:tcW w:w="1234" w:type="dxa"/>
          </w:tcPr>
          <w:p w14:paraId="2BD10B33" w14:textId="77777777" w:rsidR="00D01A85" w:rsidRDefault="001F6CBE">
            <w:r>
              <w:t>54</w:t>
            </w:r>
          </w:p>
        </w:tc>
        <w:tc>
          <w:tcPr>
            <w:tcW w:w="1234" w:type="dxa"/>
          </w:tcPr>
          <w:p w14:paraId="0DA77F05" w14:textId="77777777" w:rsidR="00D01A85" w:rsidRDefault="001F6CBE">
            <w:r>
              <w:t>1.73</w:t>
            </w:r>
          </w:p>
        </w:tc>
        <w:tc>
          <w:tcPr>
            <w:tcW w:w="1234" w:type="dxa"/>
          </w:tcPr>
          <w:p w14:paraId="6DC08DF9" w14:textId="77777777" w:rsidR="00D01A85" w:rsidRDefault="001F6CBE">
            <w:proofErr w:type="spellStart"/>
            <w:r>
              <w:t>복도</w:t>
            </w:r>
            <w:proofErr w:type="spellEnd"/>
          </w:p>
        </w:tc>
      </w:tr>
      <w:tr w:rsidR="00D01A85" w14:paraId="4E6BC943" w14:textId="77777777">
        <w:tc>
          <w:tcPr>
            <w:tcW w:w="1234" w:type="dxa"/>
          </w:tcPr>
          <w:p w14:paraId="796D02F8" w14:textId="77777777" w:rsidR="00D01A85" w:rsidRDefault="001F6CBE">
            <w:r>
              <w:t>제</w:t>
            </w:r>
            <w:r>
              <w:t>2</w:t>
            </w:r>
            <w:r>
              <w:t>교수연구동</w:t>
            </w:r>
          </w:p>
        </w:tc>
        <w:tc>
          <w:tcPr>
            <w:tcW w:w="1234" w:type="dxa"/>
          </w:tcPr>
          <w:p w14:paraId="6617DC6D" w14:textId="77777777" w:rsidR="00D01A85" w:rsidRDefault="001F6CBE">
            <w:r>
              <w:t>EL 22W</w:t>
            </w:r>
          </w:p>
        </w:tc>
        <w:tc>
          <w:tcPr>
            <w:tcW w:w="1234" w:type="dxa"/>
          </w:tcPr>
          <w:p w14:paraId="3C703703" w14:textId="77777777" w:rsidR="00D01A85" w:rsidRDefault="001F6CBE">
            <w:r>
              <w:t>22</w:t>
            </w:r>
          </w:p>
        </w:tc>
        <w:tc>
          <w:tcPr>
            <w:tcW w:w="1234" w:type="dxa"/>
          </w:tcPr>
          <w:p w14:paraId="37FB39C5" w14:textId="77777777" w:rsidR="00D01A85" w:rsidRDefault="001F6CBE">
            <w:r>
              <w:t>24</w:t>
            </w:r>
          </w:p>
        </w:tc>
        <w:tc>
          <w:tcPr>
            <w:tcW w:w="1234" w:type="dxa"/>
          </w:tcPr>
          <w:p w14:paraId="3BE3FF93" w14:textId="77777777" w:rsidR="00D01A85" w:rsidRDefault="001F6CBE">
            <w:r>
              <w:t>24</w:t>
            </w:r>
          </w:p>
        </w:tc>
        <w:tc>
          <w:tcPr>
            <w:tcW w:w="1234" w:type="dxa"/>
          </w:tcPr>
          <w:p w14:paraId="34D08F68" w14:textId="77777777" w:rsidR="00D01A85" w:rsidRDefault="001F6CBE">
            <w:r>
              <w:t>0.53</w:t>
            </w:r>
          </w:p>
        </w:tc>
        <w:tc>
          <w:tcPr>
            <w:tcW w:w="1234" w:type="dxa"/>
          </w:tcPr>
          <w:p w14:paraId="401A5CED" w14:textId="77777777" w:rsidR="00D01A85" w:rsidRDefault="001F6CBE">
            <w:proofErr w:type="spellStart"/>
            <w:r>
              <w:t>화장실</w:t>
            </w:r>
            <w:proofErr w:type="spellEnd"/>
          </w:p>
        </w:tc>
      </w:tr>
    </w:tbl>
    <w:p w14:paraId="1814EF07" w14:textId="77777777" w:rsidR="00D01A85" w:rsidRDefault="001F6CBE">
      <w:pPr>
        <w:pStyle w:val="1"/>
      </w:pPr>
      <w:r>
        <w:t xml:space="preserve">4. </w:t>
      </w:r>
      <w:proofErr w:type="spellStart"/>
      <w:r>
        <w:t>에너지원단위</w:t>
      </w:r>
      <w:proofErr w:type="spellEnd"/>
      <w:r>
        <w:t xml:space="preserve"> </w:t>
      </w:r>
      <w:proofErr w:type="spellStart"/>
      <w:r>
        <w:t>현황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1883"/>
        <w:gridCol w:w="1319"/>
        <w:gridCol w:w="967"/>
        <w:gridCol w:w="967"/>
        <w:gridCol w:w="967"/>
        <w:gridCol w:w="1259"/>
      </w:tblGrid>
      <w:tr w:rsidR="00D01A85" w14:paraId="163B21E6" w14:textId="77777777">
        <w:tc>
          <w:tcPr>
            <w:tcW w:w="1234" w:type="dxa"/>
          </w:tcPr>
          <w:p w14:paraId="7622914B" w14:textId="77777777" w:rsidR="00D01A85" w:rsidRDefault="001F6CBE">
            <w:proofErr w:type="spellStart"/>
            <w:r>
              <w:t>연면적</w:t>
            </w:r>
            <w:proofErr w:type="spellEnd"/>
          </w:p>
        </w:tc>
        <w:tc>
          <w:tcPr>
            <w:tcW w:w="1234" w:type="dxa"/>
          </w:tcPr>
          <w:p w14:paraId="272CDB77" w14:textId="77777777" w:rsidR="00D01A85" w:rsidRDefault="001F6CBE">
            <w:r>
              <w:t>제</w:t>
            </w:r>
            <w:r>
              <w:t>2</w:t>
            </w:r>
            <w:r>
              <w:t>교수연구동</w:t>
            </w:r>
            <w:r>
              <w:t xml:space="preserve"> </w:t>
            </w:r>
            <w:r>
              <w:t>외</w:t>
            </w:r>
            <w:r>
              <w:t xml:space="preserve"> 5</w:t>
            </w:r>
            <w:r>
              <w:t>개</w:t>
            </w:r>
            <w:r>
              <w:t xml:space="preserve"> </w:t>
            </w:r>
            <w:r>
              <w:t>동</w:t>
            </w:r>
          </w:p>
        </w:tc>
        <w:tc>
          <w:tcPr>
            <w:tcW w:w="1234" w:type="dxa"/>
          </w:tcPr>
          <w:p w14:paraId="7EEC2963" w14:textId="77777777" w:rsidR="00D01A85" w:rsidRDefault="001F6CBE">
            <w:r>
              <w:t>[</w:t>
            </w:r>
            <w:r>
              <w:t>㎡</w:t>
            </w:r>
            <w:r>
              <w:t xml:space="preserve">] </w:t>
            </w:r>
          </w:p>
        </w:tc>
        <w:tc>
          <w:tcPr>
            <w:tcW w:w="1234" w:type="dxa"/>
          </w:tcPr>
          <w:p w14:paraId="44FCADE8" w14:textId="77777777" w:rsidR="00D01A85" w:rsidRDefault="001F6CBE">
            <w:r>
              <w:t>22811.0</w:t>
            </w:r>
          </w:p>
        </w:tc>
        <w:tc>
          <w:tcPr>
            <w:tcW w:w="1234" w:type="dxa"/>
          </w:tcPr>
          <w:p w14:paraId="2CA86956" w14:textId="77777777" w:rsidR="00D01A85" w:rsidRDefault="001F6CBE">
            <w:r>
              <w:t>22811.0</w:t>
            </w:r>
          </w:p>
        </w:tc>
        <w:tc>
          <w:tcPr>
            <w:tcW w:w="1234" w:type="dxa"/>
          </w:tcPr>
          <w:p w14:paraId="53DDC9BB" w14:textId="77777777" w:rsidR="00D01A85" w:rsidRDefault="001F6CBE">
            <w:r>
              <w:t>22811.0</w:t>
            </w:r>
          </w:p>
        </w:tc>
        <w:tc>
          <w:tcPr>
            <w:tcW w:w="1234" w:type="dxa"/>
          </w:tcPr>
          <w:p w14:paraId="7E90DB54" w14:textId="77777777" w:rsidR="00D01A85" w:rsidRDefault="001F6CBE">
            <w:r>
              <w:t>0.0[%]</w:t>
            </w:r>
            <w:proofErr w:type="spellStart"/>
            <w:r>
              <w:t>증가</w:t>
            </w:r>
            <w:proofErr w:type="spellEnd"/>
          </w:p>
        </w:tc>
      </w:tr>
      <w:tr w:rsidR="00D01A85" w14:paraId="6C537B44" w14:textId="77777777">
        <w:tc>
          <w:tcPr>
            <w:tcW w:w="1234" w:type="dxa"/>
          </w:tcPr>
          <w:p w14:paraId="75903C1C" w14:textId="77777777" w:rsidR="00D01A85" w:rsidRDefault="001F6CBE">
            <w:r>
              <w:t>LNG</w:t>
            </w:r>
          </w:p>
        </w:tc>
        <w:tc>
          <w:tcPr>
            <w:tcW w:w="1234" w:type="dxa"/>
          </w:tcPr>
          <w:p w14:paraId="395EE9EB" w14:textId="77777777" w:rsidR="00D01A85" w:rsidRDefault="001F6CBE">
            <w:proofErr w:type="spellStart"/>
            <w:r>
              <w:t>사용량</w:t>
            </w:r>
            <w:proofErr w:type="spellEnd"/>
          </w:p>
        </w:tc>
        <w:tc>
          <w:tcPr>
            <w:tcW w:w="1234" w:type="dxa"/>
          </w:tcPr>
          <w:p w14:paraId="0940BE02" w14:textId="77777777" w:rsidR="00D01A85" w:rsidRDefault="001F6CBE">
            <w:r>
              <w:t>[</w:t>
            </w:r>
            <w:proofErr w:type="spellStart"/>
            <w:r>
              <w:t>천</w:t>
            </w:r>
            <w:r>
              <w:t>N</w:t>
            </w:r>
            <w:proofErr w:type="spellEnd"/>
            <w:r>
              <w:t>㎥</w:t>
            </w:r>
            <w:r>
              <w:t>]</w:t>
            </w:r>
          </w:p>
        </w:tc>
        <w:tc>
          <w:tcPr>
            <w:tcW w:w="1234" w:type="dxa"/>
          </w:tcPr>
          <w:p w14:paraId="13C5F9D8" w14:textId="77777777" w:rsidR="00D01A85" w:rsidRDefault="001F6CBE">
            <w:r>
              <w:t>84.3</w:t>
            </w:r>
          </w:p>
        </w:tc>
        <w:tc>
          <w:tcPr>
            <w:tcW w:w="1234" w:type="dxa"/>
          </w:tcPr>
          <w:p w14:paraId="2D0E7FE7" w14:textId="77777777" w:rsidR="00D01A85" w:rsidRDefault="001F6CBE">
            <w:r>
              <w:t>72.4</w:t>
            </w:r>
          </w:p>
        </w:tc>
        <w:tc>
          <w:tcPr>
            <w:tcW w:w="1234" w:type="dxa"/>
          </w:tcPr>
          <w:p w14:paraId="204D8FBF" w14:textId="77777777" w:rsidR="00D01A85" w:rsidRDefault="001F6CBE">
            <w:r>
              <w:t>66.0</w:t>
            </w:r>
          </w:p>
        </w:tc>
        <w:tc>
          <w:tcPr>
            <w:tcW w:w="1234" w:type="dxa"/>
          </w:tcPr>
          <w:p w14:paraId="5A904928" w14:textId="77777777" w:rsidR="00D01A85" w:rsidRDefault="001F6CBE">
            <w:r>
              <w:t>8.9[%]</w:t>
            </w:r>
            <w:proofErr w:type="spellStart"/>
            <w:r>
              <w:t>감소</w:t>
            </w:r>
            <w:proofErr w:type="spellEnd"/>
          </w:p>
        </w:tc>
      </w:tr>
      <w:tr w:rsidR="00D01A85" w14:paraId="50268EA8" w14:textId="77777777">
        <w:tc>
          <w:tcPr>
            <w:tcW w:w="1234" w:type="dxa"/>
          </w:tcPr>
          <w:p w14:paraId="59ACC395" w14:textId="77777777" w:rsidR="00D01A85" w:rsidRDefault="001F6CBE">
            <w:r>
              <w:t>LNG</w:t>
            </w:r>
          </w:p>
        </w:tc>
        <w:tc>
          <w:tcPr>
            <w:tcW w:w="1234" w:type="dxa"/>
          </w:tcPr>
          <w:p w14:paraId="53D809EA" w14:textId="77777777" w:rsidR="00D01A85" w:rsidRDefault="001F6CBE">
            <w:proofErr w:type="spellStart"/>
            <w:r>
              <w:t>요금</w:t>
            </w:r>
            <w:proofErr w:type="spellEnd"/>
          </w:p>
        </w:tc>
        <w:tc>
          <w:tcPr>
            <w:tcW w:w="1234" w:type="dxa"/>
          </w:tcPr>
          <w:p w14:paraId="2201273B" w14:textId="77777777" w:rsidR="00D01A85" w:rsidRDefault="001F6CBE">
            <w:r>
              <w:t>[</w:t>
            </w:r>
            <w:proofErr w:type="spellStart"/>
            <w:r>
              <w:t>백만원</w:t>
            </w:r>
            <w:proofErr w:type="spellEnd"/>
            <w:r>
              <w:t>/</w:t>
            </w:r>
            <w:r>
              <w:t>년</w:t>
            </w:r>
            <w:r>
              <w:t xml:space="preserve">] </w:t>
            </w:r>
          </w:p>
        </w:tc>
        <w:tc>
          <w:tcPr>
            <w:tcW w:w="1234" w:type="dxa"/>
          </w:tcPr>
          <w:p w14:paraId="214AD861" w14:textId="77777777" w:rsidR="00D01A85" w:rsidRDefault="001F6CBE">
            <w:r>
              <w:t>71.4</w:t>
            </w:r>
          </w:p>
        </w:tc>
        <w:tc>
          <w:tcPr>
            <w:tcW w:w="1234" w:type="dxa"/>
          </w:tcPr>
          <w:p w14:paraId="4F5BC1D3" w14:textId="77777777" w:rsidR="00D01A85" w:rsidRDefault="001F6CBE">
            <w:r>
              <w:t>63.1</w:t>
            </w:r>
          </w:p>
        </w:tc>
        <w:tc>
          <w:tcPr>
            <w:tcW w:w="1234" w:type="dxa"/>
          </w:tcPr>
          <w:p w14:paraId="0E27AB86" w14:textId="77777777" w:rsidR="00D01A85" w:rsidRDefault="001F6CBE">
            <w:r>
              <w:t>61.2</w:t>
            </w:r>
          </w:p>
        </w:tc>
        <w:tc>
          <w:tcPr>
            <w:tcW w:w="1234" w:type="dxa"/>
          </w:tcPr>
          <w:p w14:paraId="22EBEE6D" w14:textId="77777777" w:rsidR="00D01A85" w:rsidRDefault="001F6CBE">
            <w:r>
              <w:t>2.9[%]</w:t>
            </w:r>
            <w:proofErr w:type="spellStart"/>
            <w:r>
              <w:t>감소</w:t>
            </w:r>
            <w:proofErr w:type="spellEnd"/>
          </w:p>
        </w:tc>
      </w:tr>
      <w:tr w:rsidR="00D01A85" w14:paraId="66958798" w14:textId="77777777">
        <w:tc>
          <w:tcPr>
            <w:tcW w:w="1234" w:type="dxa"/>
          </w:tcPr>
          <w:p w14:paraId="723BB2AC" w14:textId="77777777" w:rsidR="00D01A85" w:rsidRDefault="001F6CBE">
            <w:r>
              <w:lastRenderedPageBreak/>
              <w:t>LNG</w:t>
            </w:r>
          </w:p>
        </w:tc>
        <w:tc>
          <w:tcPr>
            <w:tcW w:w="1234" w:type="dxa"/>
          </w:tcPr>
          <w:p w14:paraId="7742630C" w14:textId="77777777" w:rsidR="00D01A85" w:rsidRDefault="001F6CBE">
            <w:proofErr w:type="spellStart"/>
            <w:r>
              <w:t>단가</w:t>
            </w:r>
            <w:proofErr w:type="spellEnd"/>
          </w:p>
        </w:tc>
        <w:tc>
          <w:tcPr>
            <w:tcW w:w="1234" w:type="dxa"/>
          </w:tcPr>
          <w:p w14:paraId="48DEB939" w14:textId="77777777" w:rsidR="00D01A85" w:rsidRDefault="001F6CBE">
            <w:r>
              <w:t>[</w:t>
            </w:r>
            <w:r>
              <w:t>원</w:t>
            </w:r>
            <w:r>
              <w:t>/N</w:t>
            </w:r>
            <w:r>
              <w:t>㎥</w:t>
            </w:r>
            <w:r>
              <w:t xml:space="preserve">] </w:t>
            </w:r>
          </w:p>
        </w:tc>
        <w:tc>
          <w:tcPr>
            <w:tcW w:w="1234" w:type="dxa"/>
          </w:tcPr>
          <w:p w14:paraId="23748EE9" w14:textId="77777777" w:rsidR="00D01A85" w:rsidRDefault="001F6CBE">
            <w:r>
              <w:t>846.9</w:t>
            </w:r>
          </w:p>
        </w:tc>
        <w:tc>
          <w:tcPr>
            <w:tcW w:w="1234" w:type="dxa"/>
          </w:tcPr>
          <w:p w14:paraId="499B33E5" w14:textId="77777777" w:rsidR="00D01A85" w:rsidRDefault="001F6CBE">
            <w:r>
              <w:t>870.5</w:t>
            </w:r>
          </w:p>
        </w:tc>
        <w:tc>
          <w:tcPr>
            <w:tcW w:w="1234" w:type="dxa"/>
          </w:tcPr>
          <w:p w14:paraId="6222BB52" w14:textId="77777777" w:rsidR="00D01A85" w:rsidRDefault="001F6CBE">
            <w:r>
              <w:t>927.9</w:t>
            </w:r>
          </w:p>
        </w:tc>
        <w:tc>
          <w:tcPr>
            <w:tcW w:w="1234" w:type="dxa"/>
          </w:tcPr>
          <w:p w14:paraId="69791E8A" w14:textId="77777777" w:rsidR="00D01A85" w:rsidRDefault="001F6CBE">
            <w:r>
              <w:t>6.6[%]</w:t>
            </w:r>
            <w:proofErr w:type="spellStart"/>
            <w:r>
              <w:t>증가</w:t>
            </w:r>
            <w:proofErr w:type="spellEnd"/>
          </w:p>
        </w:tc>
      </w:tr>
      <w:tr w:rsidR="00D01A85" w14:paraId="5F49878C" w14:textId="77777777">
        <w:tc>
          <w:tcPr>
            <w:tcW w:w="1234" w:type="dxa"/>
          </w:tcPr>
          <w:p w14:paraId="117FCEE7" w14:textId="77777777" w:rsidR="00D01A85" w:rsidRDefault="001F6CBE">
            <w:r>
              <w:t>LNG</w:t>
            </w:r>
          </w:p>
        </w:tc>
        <w:tc>
          <w:tcPr>
            <w:tcW w:w="1234" w:type="dxa"/>
          </w:tcPr>
          <w:p w14:paraId="6F3130FB" w14:textId="77777777" w:rsidR="00D01A85" w:rsidRDefault="001F6CBE">
            <w:proofErr w:type="spellStart"/>
            <w:r>
              <w:t>단위사용량</w:t>
            </w:r>
            <w:proofErr w:type="spellEnd"/>
            <w:r>
              <w:t>[N</w:t>
            </w:r>
            <w:r>
              <w:t>㎥</w:t>
            </w:r>
            <w:r>
              <w:t>/</w:t>
            </w:r>
            <w:r>
              <w:t>㎡</w:t>
            </w:r>
            <w:r>
              <w:t xml:space="preserve">] </w:t>
            </w:r>
          </w:p>
        </w:tc>
        <w:tc>
          <w:tcPr>
            <w:tcW w:w="1234" w:type="dxa"/>
          </w:tcPr>
          <w:p w14:paraId="4D310ECF" w14:textId="77777777" w:rsidR="00D01A85" w:rsidRDefault="001F6CBE">
            <w:r>
              <w:t>[N</w:t>
            </w:r>
            <w:r>
              <w:t>㎥</w:t>
            </w:r>
            <w:r>
              <w:t>/</w:t>
            </w:r>
            <w:r>
              <w:t>㎡</w:t>
            </w:r>
            <w:r>
              <w:t>]</w:t>
            </w:r>
          </w:p>
        </w:tc>
        <w:tc>
          <w:tcPr>
            <w:tcW w:w="1234" w:type="dxa"/>
          </w:tcPr>
          <w:p w14:paraId="6E11FE54" w14:textId="77777777" w:rsidR="00D01A85" w:rsidRDefault="001F6CBE">
            <w:r>
              <w:t>3.7</w:t>
            </w:r>
          </w:p>
        </w:tc>
        <w:tc>
          <w:tcPr>
            <w:tcW w:w="1234" w:type="dxa"/>
          </w:tcPr>
          <w:p w14:paraId="4356C245" w14:textId="77777777" w:rsidR="00D01A85" w:rsidRDefault="001F6CBE">
            <w:r>
              <w:t>3.2</w:t>
            </w:r>
          </w:p>
        </w:tc>
        <w:tc>
          <w:tcPr>
            <w:tcW w:w="1234" w:type="dxa"/>
          </w:tcPr>
          <w:p w14:paraId="72679E51" w14:textId="77777777" w:rsidR="00D01A85" w:rsidRDefault="001F6CBE">
            <w:r>
              <w:t>2.9</w:t>
            </w:r>
          </w:p>
        </w:tc>
        <w:tc>
          <w:tcPr>
            <w:tcW w:w="1234" w:type="dxa"/>
          </w:tcPr>
          <w:p w14:paraId="0C316DAF" w14:textId="77777777" w:rsidR="00D01A85" w:rsidRDefault="001F6CBE">
            <w:r>
              <w:t>8.9[%]</w:t>
            </w:r>
            <w:proofErr w:type="spellStart"/>
            <w:r>
              <w:t>감소</w:t>
            </w:r>
            <w:proofErr w:type="spellEnd"/>
          </w:p>
        </w:tc>
      </w:tr>
      <w:tr w:rsidR="00D01A85" w14:paraId="7C764EC2" w14:textId="77777777">
        <w:tc>
          <w:tcPr>
            <w:tcW w:w="1234" w:type="dxa"/>
          </w:tcPr>
          <w:p w14:paraId="22E1EFCF" w14:textId="77777777" w:rsidR="00D01A85" w:rsidRDefault="001F6CBE">
            <w:r>
              <w:t>LNG</w:t>
            </w:r>
          </w:p>
        </w:tc>
        <w:tc>
          <w:tcPr>
            <w:tcW w:w="1234" w:type="dxa"/>
          </w:tcPr>
          <w:p w14:paraId="50B9ABE5" w14:textId="77777777" w:rsidR="00D01A85" w:rsidRDefault="001F6CBE">
            <w:proofErr w:type="spellStart"/>
            <w:r>
              <w:t>원단위</w:t>
            </w:r>
            <w:proofErr w:type="spellEnd"/>
            <w:r>
              <w:t>[</w:t>
            </w:r>
            <w:r>
              <w:t>원</w:t>
            </w:r>
            <w:r>
              <w:t>/</w:t>
            </w:r>
            <w:r>
              <w:t>㎡</w:t>
            </w:r>
            <w:r>
              <w:t>]</w:t>
            </w:r>
          </w:p>
        </w:tc>
        <w:tc>
          <w:tcPr>
            <w:tcW w:w="1234" w:type="dxa"/>
          </w:tcPr>
          <w:p w14:paraId="7E0445E8" w14:textId="77777777" w:rsidR="00D01A85" w:rsidRDefault="001F6CBE">
            <w:r>
              <w:t>[</w:t>
            </w:r>
            <w:r>
              <w:t>원</w:t>
            </w:r>
            <w:r>
              <w:t>/</w:t>
            </w:r>
            <w:r>
              <w:t>㎡</w:t>
            </w:r>
            <w:r>
              <w:t>]</w:t>
            </w:r>
          </w:p>
        </w:tc>
        <w:tc>
          <w:tcPr>
            <w:tcW w:w="1234" w:type="dxa"/>
          </w:tcPr>
          <w:p w14:paraId="04FACDB2" w14:textId="77777777" w:rsidR="00D01A85" w:rsidRDefault="001F6CBE">
            <w:r>
              <w:t>3130.5</w:t>
            </w:r>
          </w:p>
        </w:tc>
        <w:tc>
          <w:tcPr>
            <w:tcW w:w="1234" w:type="dxa"/>
          </w:tcPr>
          <w:p w14:paraId="24B1D53F" w14:textId="77777777" w:rsidR="00D01A85" w:rsidRDefault="001F6CBE">
            <w:r>
              <w:t>2764.5</w:t>
            </w:r>
          </w:p>
        </w:tc>
        <w:tc>
          <w:tcPr>
            <w:tcW w:w="1234" w:type="dxa"/>
          </w:tcPr>
          <w:p w14:paraId="554E9279" w14:textId="77777777" w:rsidR="00D01A85" w:rsidRDefault="001F6CBE">
            <w:r>
              <w:t>2684.2</w:t>
            </w:r>
          </w:p>
        </w:tc>
        <w:tc>
          <w:tcPr>
            <w:tcW w:w="1234" w:type="dxa"/>
          </w:tcPr>
          <w:p w14:paraId="42561BD3" w14:textId="77777777" w:rsidR="00D01A85" w:rsidRDefault="001F6CBE">
            <w:r>
              <w:t>2.9[%]</w:t>
            </w:r>
            <w:proofErr w:type="spellStart"/>
            <w:r>
              <w:t>감소</w:t>
            </w:r>
            <w:proofErr w:type="spellEnd"/>
          </w:p>
        </w:tc>
      </w:tr>
      <w:tr w:rsidR="00D01A85" w14:paraId="611A6BE4" w14:textId="77777777">
        <w:tc>
          <w:tcPr>
            <w:tcW w:w="1234" w:type="dxa"/>
          </w:tcPr>
          <w:p w14:paraId="61B851E6" w14:textId="77777777" w:rsidR="00D01A85" w:rsidRDefault="001F6CBE">
            <w:proofErr w:type="spellStart"/>
            <w:r>
              <w:t>전기</w:t>
            </w:r>
            <w:proofErr w:type="spellEnd"/>
          </w:p>
        </w:tc>
        <w:tc>
          <w:tcPr>
            <w:tcW w:w="1234" w:type="dxa"/>
          </w:tcPr>
          <w:p w14:paraId="772AD445" w14:textId="77777777" w:rsidR="00D01A85" w:rsidRDefault="001F6CBE">
            <w:proofErr w:type="spellStart"/>
            <w:r>
              <w:t>사용량</w:t>
            </w:r>
            <w:proofErr w:type="spellEnd"/>
          </w:p>
        </w:tc>
        <w:tc>
          <w:tcPr>
            <w:tcW w:w="1234" w:type="dxa"/>
          </w:tcPr>
          <w:p w14:paraId="411E549A" w14:textId="77777777" w:rsidR="00D01A85" w:rsidRDefault="001F6CBE">
            <w:r>
              <w:t>[MWh/</w:t>
            </w:r>
            <w:r>
              <w:t>년</w:t>
            </w:r>
            <w:r>
              <w:t>]</w:t>
            </w:r>
          </w:p>
        </w:tc>
        <w:tc>
          <w:tcPr>
            <w:tcW w:w="1234" w:type="dxa"/>
          </w:tcPr>
          <w:p w14:paraId="43A06366" w14:textId="77777777" w:rsidR="00D01A85" w:rsidRDefault="001F6CBE">
            <w:r>
              <w:t>1605.7</w:t>
            </w:r>
          </w:p>
        </w:tc>
        <w:tc>
          <w:tcPr>
            <w:tcW w:w="1234" w:type="dxa"/>
          </w:tcPr>
          <w:p w14:paraId="7B121685" w14:textId="77777777" w:rsidR="00D01A85" w:rsidRDefault="001F6CBE">
            <w:r>
              <w:t>1683.9</w:t>
            </w:r>
          </w:p>
        </w:tc>
        <w:tc>
          <w:tcPr>
            <w:tcW w:w="1234" w:type="dxa"/>
          </w:tcPr>
          <w:p w14:paraId="7FF6DDAE" w14:textId="77777777" w:rsidR="00D01A85" w:rsidRDefault="001F6CBE">
            <w:r>
              <w:t>1626.0</w:t>
            </w:r>
          </w:p>
        </w:tc>
        <w:tc>
          <w:tcPr>
            <w:tcW w:w="1234" w:type="dxa"/>
          </w:tcPr>
          <w:p w14:paraId="3CA355AC" w14:textId="77777777" w:rsidR="00D01A85" w:rsidRDefault="001F6CBE">
            <w:r>
              <w:t>3.4[%]</w:t>
            </w:r>
            <w:proofErr w:type="spellStart"/>
            <w:r>
              <w:t>감소</w:t>
            </w:r>
            <w:proofErr w:type="spellEnd"/>
          </w:p>
        </w:tc>
      </w:tr>
      <w:tr w:rsidR="00D01A85" w14:paraId="27E66772" w14:textId="77777777">
        <w:tc>
          <w:tcPr>
            <w:tcW w:w="1234" w:type="dxa"/>
          </w:tcPr>
          <w:p w14:paraId="4DAA03D0" w14:textId="77777777" w:rsidR="00D01A85" w:rsidRDefault="001F6CBE">
            <w:proofErr w:type="spellStart"/>
            <w:r>
              <w:t>전기</w:t>
            </w:r>
            <w:proofErr w:type="spellEnd"/>
          </w:p>
        </w:tc>
        <w:tc>
          <w:tcPr>
            <w:tcW w:w="1234" w:type="dxa"/>
          </w:tcPr>
          <w:p w14:paraId="0E611151" w14:textId="77777777" w:rsidR="00D01A85" w:rsidRDefault="001F6CBE">
            <w:proofErr w:type="spellStart"/>
            <w:r>
              <w:t>요금</w:t>
            </w:r>
            <w:proofErr w:type="spellEnd"/>
          </w:p>
        </w:tc>
        <w:tc>
          <w:tcPr>
            <w:tcW w:w="1234" w:type="dxa"/>
          </w:tcPr>
          <w:p w14:paraId="3CE2003B" w14:textId="77777777" w:rsidR="00D01A85" w:rsidRDefault="001F6CBE">
            <w:r>
              <w:t>[</w:t>
            </w:r>
            <w:proofErr w:type="spellStart"/>
            <w:r>
              <w:t>백만원</w:t>
            </w:r>
            <w:proofErr w:type="spellEnd"/>
            <w:r>
              <w:t>/</w:t>
            </w:r>
            <w:r>
              <w:t>년</w:t>
            </w:r>
            <w:r>
              <w:t xml:space="preserve">] </w:t>
            </w:r>
          </w:p>
        </w:tc>
        <w:tc>
          <w:tcPr>
            <w:tcW w:w="1234" w:type="dxa"/>
          </w:tcPr>
          <w:p w14:paraId="452FACED" w14:textId="77777777" w:rsidR="00D01A85" w:rsidRDefault="001F6CBE">
            <w:r>
              <w:t>146.3</w:t>
            </w:r>
          </w:p>
        </w:tc>
        <w:tc>
          <w:tcPr>
            <w:tcW w:w="1234" w:type="dxa"/>
          </w:tcPr>
          <w:p w14:paraId="5109E39A" w14:textId="77777777" w:rsidR="00D01A85" w:rsidRDefault="001F6CBE">
            <w:r>
              <w:t>171.3</w:t>
            </w:r>
          </w:p>
        </w:tc>
        <w:tc>
          <w:tcPr>
            <w:tcW w:w="1234" w:type="dxa"/>
          </w:tcPr>
          <w:p w14:paraId="036D6D2E" w14:textId="77777777" w:rsidR="00D01A85" w:rsidRDefault="001F6CBE">
            <w:r>
              <w:t>177.1</w:t>
            </w:r>
          </w:p>
        </w:tc>
        <w:tc>
          <w:tcPr>
            <w:tcW w:w="1234" w:type="dxa"/>
          </w:tcPr>
          <w:p w14:paraId="18023636" w14:textId="77777777" w:rsidR="00D01A85" w:rsidRDefault="001F6CBE">
            <w:r>
              <w:t>3.4[%]</w:t>
            </w:r>
            <w:proofErr w:type="spellStart"/>
            <w:r>
              <w:t>증가</w:t>
            </w:r>
            <w:proofErr w:type="spellEnd"/>
          </w:p>
        </w:tc>
      </w:tr>
      <w:tr w:rsidR="00D01A85" w14:paraId="47FB5D1E" w14:textId="77777777">
        <w:tc>
          <w:tcPr>
            <w:tcW w:w="1234" w:type="dxa"/>
          </w:tcPr>
          <w:p w14:paraId="4D1B523C" w14:textId="77777777" w:rsidR="00D01A85" w:rsidRDefault="001F6CBE">
            <w:proofErr w:type="spellStart"/>
            <w:r>
              <w:t>전기</w:t>
            </w:r>
            <w:proofErr w:type="spellEnd"/>
          </w:p>
        </w:tc>
        <w:tc>
          <w:tcPr>
            <w:tcW w:w="1234" w:type="dxa"/>
          </w:tcPr>
          <w:p w14:paraId="2C2EAF20" w14:textId="77777777" w:rsidR="00D01A85" w:rsidRDefault="001F6CBE">
            <w:proofErr w:type="spellStart"/>
            <w:r>
              <w:t>단가</w:t>
            </w:r>
            <w:proofErr w:type="spellEnd"/>
          </w:p>
        </w:tc>
        <w:tc>
          <w:tcPr>
            <w:tcW w:w="1234" w:type="dxa"/>
          </w:tcPr>
          <w:p w14:paraId="1601249C" w14:textId="77777777" w:rsidR="00D01A85" w:rsidRDefault="001F6CBE">
            <w:r>
              <w:t>[</w:t>
            </w:r>
            <w:r>
              <w:t>원</w:t>
            </w:r>
            <w:r>
              <w:t>/kWh]</w:t>
            </w:r>
          </w:p>
        </w:tc>
        <w:tc>
          <w:tcPr>
            <w:tcW w:w="1234" w:type="dxa"/>
          </w:tcPr>
          <w:p w14:paraId="44E6412C" w14:textId="77777777" w:rsidR="00D01A85" w:rsidRDefault="001F6CBE">
            <w:r>
              <w:t>91.1</w:t>
            </w:r>
          </w:p>
        </w:tc>
        <w:tc>
          <w:tcPr>
            <w:tcW w:w="1234" w:type="dxa"/>
          </w:tcPr>
          <w:p w14:paraId="505F2048" w14:textId="77777777" w:rsidR="00D01A85" w:rsidRDefault="001F6CBE">
            <w:r>
              <w:t>101.7</w:t>
            </w:r>
          </w:p>
        </w:tc>
        <w:tc>
          <w:tcPr>
            <w:tcW w:w="1234" w:type="dxa"/>
          </w:tcPr>
          <w:p w14:paraId="6C664830" w14:textId="77777777" w:rsidR="00D01A85" w:rsidRDefault="001F6CBE">
            <w:r>
              <w:t>108.9</w:t>
            </w:r>
          </w:p>
        </w:tc>
        <w:tc>
          <w:tcPr>
            <w:tcW w:w="1234" w:type="dxa"/>
          </w:tcPr>
          <w:p w14:paraId="2AEC5811" w14:textId="77777777" w:rsidR="00D01A85" w:rsidRDefault="001F6CBE">
            <w:r>
              <w:t>7.0[%]</w:t>
            </w:r>
            <w:proofErr w:type="spellStart"/>
            <w:r>
              <w:t>증가</w:t>
            </w:r>
            <w:proofErr w:type="spellEnd"/>
          </w:p>
        </w:tc>
      </w:tr>
      <w:tr w:rsidR="00D01A85" w14:paraId="517D7F5E" w14:textId="77777777">
        <w:tc>
          <w:tcPr>
            <w:tcW w:w="1234" w:type="dxa"/>
          </w:tcPr>
          <w:p w14:paraId="113012AE" w14:textId="77777777" w:rsidR="00D01A85" w:rsidRDefault="001F6CBE">
            <w:proofErr w:type="spellStart"/>
            <w:r>
              <w:t>전기</w:t>
            </w:r>
            <w:proofErr w:type="spellEnd"/>
          </w:p>
        </w:tc>
        <w:tc>
          <w:tcPr>
            <w:tcW w:w="1234" w:type="dxa"/>
          </w:tcPr>
          <w:p w14:paraId="7C495B53" w14:textId="77777777" w:rsidR="00D01A85" w:rsidRDefault="001F6CBE">
            <w:proofErr w:type="spellStart"/>
            <w:r>
              <w:t>단위사용량</w:t>
            </w:r>
            <w:proofErr w:type="spellEnd"/>
            <w:r>
              <w:t>[kWh/</w:t>
            </w:r>
            <w:r>
              <w:t>㎡</w:t>
            </w:r>
            <w:r>
              <w:t xml:space="preserve">] </w:t>
            </w:r>
          </w:p>
        </w:tc>
        <w:tc>
          <w:tcPr>
            <w:tcW w:w="1234" w:type="dxa"/>
          </w:tcPr>
          <w:p w14:paraId="25416F3F" w14:textId="77777777" w:rsidR="00D01A85" w:rsidRDefault="001F6CBE">
            <w:r>
              <w:t>[kWh/</w:t>
            </w:r>
            <w:r>
              <w:t>㎡</w:t>
            </w:r>
            <w:r>
              <w:t>]</w:t>
            </w:r>
          </w:p>
        </w:tc>
        <w:tc>
          <w:tcPr>
            <w:tcW w:w="1234" w:type="dxa"/>
          </w:tcPr>
          <w:p w14:paraId="5A559389" w14:textId="77777777" w:rsidR="00D01A85" w:rsidRDefault="001F6CBE">
            <w:r>
              <w:t>70.4</w:t>
            </w:r>
          </w:p>
        </w:tc>
        <w:tc>
          <w:tcPr>
            <w:tcW w:w="1234" w:type="dxa"/>
          </w:tcPr>
          <w:p w14:paraId="2009CBD5" w14:textId="77777777" w:rsidR="00D01A85" w:rsidRDefault="001F6CBE">
            <w:r>
              <w:t>73.8</w:t>
            </w:r>
          </w:p>
        </w:tc>
        <w:tc>
          <w:tcPr>
            <w:tcW w:w="1234" w:type="dxa"/>
          </w:tcPr>
          <w:p w14:paraId="32DD74C9" w14:textId="77777777" w:rsidR="00D01A85" w:rsidRDefault="001F6CBE">
            <w:r>
              <w:t>71.3</w:t>
            </w:r>
          </w:p>
        </w:tc>
        <w:tc>
          <w:tcPr>
            <w:tcW w:w="1234" w:type="dxa"/>
          </w:tcPr>
          <w:p w14:paraId="74D604A7" w14:textId="77777777" w:rsidR="00D01A85" w:rsidRDefault="001F6CBE">
            <w:r>
              <w:t>3.4[%]</w:t>
            </w:r>
            <w:proofErr w:type="spellStart"/>
            <w:r>
              <w:t>감소</w:t>
            </w:r>
            <w:proofErr w:type="spellEnd"/>
          </w:p>
        </w:tc>
      </w:tr>
      <w:tr w:rsidR="00D01A85" w14:paraId="46FDBB77" w14:textId="77777777">
        <w:tc>
          <w:tcPr>
            <w:tcW w:w="1234" w:type="dxa"/>
          </w:tcPr>
          <w:p w14:paraId="568C06FF" w14:textId="77777777" w:rsidR="00D01A85" w:rsidRDefault="001F6CBE">
            <w:proofErr w:type="spellStart"/>
            <w:r>
              <w:t>전기</w:t>
            </w:r>
            <w:proofErr w:type="spellEnd"/>
          </w:p>
        </w:tc>
        <w:tc>
          <w:tcPr>
            <w:tcW w:w="1234" w:type="dxa"/>
          </w:tcPr>
          <w:p w14:paraId="54F55A46" w14:textId="77777777" w:rsidR="00D01A85" w:rsidRDefault="001F6CBE">
            <w:proofErr w:type="spellStart"/>
            <w:r>
              <w:t>원단위</w:t>
            </w:r>
            <w:proofErr w:type="spellEnd"/>
            <w:r>
              <w:t>[</w:t>
            </w:r>
            <w:r>
              <w:t>원</w:t>
            </w:r>
            <w:r>
              <w:t>/</w:t>
            </w:r>
            <w:r>
              <w:t>㎡</w:t>
            </w:r>
            <w:r>
              <w:t>]</w:t>
            </w:r>
          </w:p>
        </w:tc>
        <w:tc>
          <w:tcPr>
            <w:tcW w:w="1234" w:type="dxa"/>
          </w:tcPr>
          <w:p w14:paraId="63951003" w14:textId="77777777" w:rsidR="00D01A85" w:rsidRDefault="001F6CBE">
            <w:r>
              <w:t>[</w:t>
            </w:r>
            <w:r>
              <w:t>원</w:t>
            </w:r>
            <w:r>
              <w:t>/</w:t>
            </w:r>
            <w:r>
              <w:t>㎡</w:t>
            </w:r>
            <w:r>
              <w:t>]</w:t>
            </w:r>
          </w:p>
        </w:tc>
        <w:tc>
          <w:tcPr>
            <w:tcW w:w="1234" w:type="dxa"/>
          </w:tcPr>
          <w:p w14:paraId="68942219" w14:textId="77777777" w:rsidR="00D01A85" w:rsidRDefault="001F6CBE">
            <w:r>
              <w:t>6415.7</w:t>
            </w:r>
          </w:p>
        </w:tc>
        <w:tc>
          <w:tcPr>
            <w:tcW w:w="1234" w:type="dxa"/>
          </w:tcPr>
          <w:p w14:paraId="15ECFF36" w14:textId="77777777" w:rsidR="00D01A85" w:rsidRDefault="001F6CBE">
            <w:r>
              <w:t>7510.2</w:t>
            </w:r>
          </w:p>
        </w:tc>
        <w:tc>
          <w:tcPr>
            <w:tcW w:w="1234" w:type="dxa"/>
          </w:tcPr>
          <w:p w14:paraId="40078432" w14:textId="77777777" w:rsidR="00D01A85" w:rsidRDefault="001F6CBE">
            <w:r>
              <w:t>7762.7</w:t>
            </w:r>
          </w:p>
        </w:tc>
        <w:tc>
          <w:tcPr>
            <w:tcW w:w="1234" w:type="dxa"/>
          </w:tcPr>
          <w:p w14:paraId="7B675A3C" w14:textId="77777777" w:rsidR="00D01A85" w:rsidRDefault="001F6CBE">
            <w:r>
              <w:t>3.4[%]</w:t>
            </w:r>
            <w:proofErr w:type="spellStart"/>
            <w:r>
              <w:t>증가</w:t>
            </w:r>
            <w:proofErr w:type="spellEnd"/>
          </w:p>
        </w:tc>
      </w:tr>
      <w:tr w:rsidR="00D01A85" w14:paraId="5F9BCB7E" w14:textId="77777777">
        <w:tc>
          <w:tcPr>
            <w:tcW w:w="1234" w:type="dxa"/>
          </w:tcPr>
          <w:p w14:paraId="0F0D8DE3" w14:textId="77777777" w:rsidR="00D01A85" w:rsidRDefault="001F6CBE">
            <w:proofErr w:type="spellStart"/>
            <w:r>
              <w:t>석유환산톤</w:t>
            </w:r>
            <w:proofErr w:type="spellEnd"/>
          </w:p>
        </w:tc>
        <w:tc>
          <w:tcPr>
            <w:tcW w:w="1234" w:type="dxa"/>
          </w:tcPr>
          <w:p w14:paraId="16090626" w14:textId="77777777" w:rsidR="00D01A85" w:rsidRDefault="001F6CBE">
            <w:r>
              <w:t>LNG</w:t>
            </w:r>
          </w:p>
        </w:tc>
        <w:tc>
          <w:tcPr>
            <w:tcW w:w="1234" w:type="dxa"/>
          </w:tcPr>
          <w:p w14:paraId="733D9A9F" w14:textId="77777777" w:rsidR="00D01A85" w:rsidRDefault="001F6CBE">
            <w:r>
              <w:t>[toe/</w:t>
            </w:r>
            <w:r>
              <w:t>년</w:t>
            </w:r>
            <w:r>
              <w:t>]</w:t>
            </w:r>
          </w:p>
        </w:tc>
        <w:tc>
          <w:tcPr>
            <w:tcW w:w="1234" w:type="dxa"/>
          </w:tcPr>
          <w:p w14:paraId="1D61B628" w14:textId="77777777" w:rsidR="00D01A85" w:rsidRDefault="001F6CBE">
            <w:r>
              <w:t>87.9</w:t>
            </w:r>
          </w:p>
        </w:tc>
        <w:tc>
          <w:tcPr>
            <w:tcW w:w="1234" w:type="dxa"/>
          </w:tcPr>
          <w:p w14:paraId="4895E1B1" w14:textId="77777777" w:rsidR="00D01A85" w:rsidRDefault="001F6CBE">
            <w:r>
              <w:t>75.6</w:t>
            </w:r>
          </w:p>
        </w:tc>
        <w:tc>
          <w:tcPr>
            <w:tcW w:w="1234" w:type="dxa"/>
          </w:tcPr>
          <w:p w14:paraId="39000FE1" w14:textId="77777777" w:rsidR="00D01A85" w:rsidRDefault="001F6CBE">
            <w:r>
              <w:t>68.8</w:t>
            </w:r>
          </w:p>
        </w:tc>
        <w:tc>
          <w:tcPr>
            <w:tcW w:w="1234" w:type="dxa"/>
          </w:tcPr>
          <w:p w14:paraId="526DF6A4" w14:textId="77777777" w:rsidR="00D01A85" w:rsidRDefault="001F6CBE">
            <w:r>
              <w:t>8.9[%]</w:t>
            </w:r>
            <w:proofErr w:type="spellStart"/>
            <w:r>
              <w:t>감소</w:t>
            </w:r>
            <w:proofErr w:type="spellEnd"/>
          </w:p>
        </w:tc>
      </w:tr>
      <w:tr w:rsidR="00D01A85" w14:paraId="59046654" w14:textId="77777777">
        <w:tc>
          <w:tcPr>
            <w:tcW w:w="1234" w:type="dxa"/>
          </w:tcPr>
          <w:p w14:paraId="76DA7969" w14:textId="77777777" w:rsidR="00D01A85" w:rsidRDefault="001F6CBE">
            <w:proofErr w:type="spellStart"/>
            <w:r>
              <w:t>석유환산톤</w:t>
            </w:r>
            <w:proofErr w:type="spellEnd"/>
          </w:p>
        </w:tc>
        <w:tc>
          <w:tcPr>
            <w:tcW w:w="1234" w:type="dxa"/>
          </w:tcPr>
          <w:p w14:paraId="3670ACC7" w14:textId="77777777" w:rsidR="00D01A85" w:rsidRDefault="001F6CBE">
            <w:proofErr w:type="spellStart"/>
            <w:r>
              <w:t>전기</w:t>
            </w:r>
            <w:proofErr w:type="spellEnd"/>
          </w:p>
        </w:tc>
        <w:tc>
          <w:tcPr>
            <w:tcW w:w="1234" w:type="dxa"/>
          </w:tcPr>
          <w:p w14:paraId="1BA11D0C" w14:textId="77777777" w:rsidR="00D01A85" w:rsidRDefault="001F6CBE">
            <w:r>
              <w:t>[toe/</w:t>
            </w:r>
            <w:r>
              <w:t>년</w:t>
            </w:r>
            <w:r>
              <w:t>]</w:t>
            </w:r>
          </w:p>
        </w:tc>
        <w:tc>
          <w:tcPr>
            <w:tcW w:w="1234" w:type="dxa"/>
          </w:tcPr>
          <w:p w14:paraId="0EE4052B" w14:textId="77777777" w:rsidR="00D01A85" w:rsidRDefault="001F6CBE">
            <w:r>
              <w:t>369.3</w:t>
            </w:r>
          </w:p>
        </w:tc>
        <w:tc>
          <w:tcPr>
            <w:tcW w:w="1234" w:type="dxa"/>
          </w:tcPr>
          <w:p w14:paraId="5CA6F1C0" w14:textId="77777777" w:rsidR="00D01A85" w:rsidRDefault="001F6CBE">
            <w:r>
              <w:t>387.3</w:t>
            </w:r>
          </w:p>
        </w:tc>
        <w:tc>
          <w:tcPr>
            <w:tcW w:w="1234" w:type="dxa"/>
          </w:tcPr>
          <w:p w14:paraId="0B953642" w14:textId="77777777" w:rsidR="00D01A85" w:rsidRDefault="001F6CBE">
            <w:r>
              <w:t>374.0</w:t>
            </w:r>
          </w:p>
        </w:tc>
        <w:tc>
          <w:tcPr>
            <w:tcW w:w="1234" w:type="dxa"/>
          </w:tcPr>
          <w:p w14:paraId="764F3DD7" w14:textId="77777777" w:rsidR="00D01A85" w:rsidRDefault="001F6CBE">
            <w:r>
              <w:t>3.4[%]</w:t>
            </w:r>
            <w:proofErr w:type="spellStart"/>
            <w:r>
              <w:t>감소</w:t>
            </w:r>
            <w:proofErr w:type="spellEnd"/>
          </w:p>
        </w:tc>
      </w:tr>
      <w:tr w:rsidR="00D01A85" w14:paraId="7E6DF4C6" w14:textId="77777777">
        <w:tc>
          <w:tcPr>
            <w:tcW w:w="1234" w:type="dxa"/>
          </w:tcPr>
          <w:p w14:paraId="18D67CDC" w14:textId="77777777" w:rsidR="00D01A85" w:rsidRDefault="001F6CBE">
            <w:proofErr w:type="spellStart"/>
            <w:r>
              <w:t>석유환산톤</w:t>
            </w:r>
            <w:proofErr w:type="spellEnd"/>
          </w:p>
        </w:tc>
        <w:tc>
          <w:tcPr>
            <w:tcW w:w="1234" w:type="dxa"/>
          </w:tcPr>
          <w:p w14:paraId="7780BD50" w14:textId="77777777" w:rsidR="00D01A85" w:rsidRDefault="001F6CBE">
            <w:proofErr w:type="spellStart"/>
            <w:r>
              <w:t>소계</w:t>
            </w:r>
            <w:proofErr w:type="spellEnd"/>
          </w:p>
        </w:tc>
        <w:tc>
          <w:tcPr>
            <w:tcW w:w="1234" w:type="dxa"/>
          </w:tcPr>
          <w:p w14:paraId="20EBAB83" w14:textId="77777777" w:rsidR="00D01A85" w:rsidRDefault="001F6CBE">
            <w:r>
              <w:t>[toe/</w:t>
            </w:r>
            <w:r>
              <w:t>년</w:t>
            </w:r>
            <w:r>
              <w:t>]</w:t>
            </w:r>
          </w:p>
        </w:tc>
        <w:tc>
          <w:tcPr>
            <w:tcW w:w="1234" w:type="dxa"/>
          </w:tcPr>
          <w:p w14:paraId="0C1F8767" w14:textId="77777777" w:rsidR="00D01A85" w:rsidRDefault="001F6CBE">
            <w:r>
              <w:t>457.3</w:t>
            </w:r>
          </w:p>
        </w:tc>
        <w:tc>
          <w:tcPr>
            <w:tcW w:w="1234" w:type="dxa"/>
          </w:tcPr>
          <w:p w14:paraId="309A207C" w14:textId="77777777" w:rsidR="00D01A85" w:rsidRDefault="001F6CBE">
            <w:r>
              <w:t>462.9</w:t>
            </w:r>
          </w:p>
        </w:tc>
        <w:tc>
          <w:tcPr>
            <w:tcW w:w="1234" w:type="dxa"/>
          </w:tcPr>
          <w:p w14:paraId="23DCF304" w14:textId="77777777" w:rsidR="00D01A85" w:rsidRDefault="001F6CBE">
            <w:r>
              <w:t>442.8</w:t>
            </w:r>
          </w:p>
        </w:tc>
        <w:tc>
          <w:tcPr>
            <w:tcW w:w="1234" w:type="dxa"/>
          </w:tcPr>
          <w:p w14:paraId="6E639C3E" w14:textId="77777777" w:rsidR="00D01A85" w:rsidRDefault="001F6CBE">
            <w:r>
              <w:t>4.3[%]</w:t>
            </w:r>
            <w:proofErr w:type="spellStart"/>
            <w:r>
              <w:t>감소</w:t>
            </w:r>
            <w:proofErr w:type="spellEnd"/>
          </w:p>
        </w:tc>
      </w:tr>
      <w:tr w:rsidR="00D01A85" w14:paraId="2F4BC984" w14:textId="77777777">
        <w:tc>
          <w:tcPr>
            <w:tcW w:w="1234" w:type="dxa"/>
          </w:tcPr>
          <w:p w14:paraId="5B5452AE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4CF4B5B3" w14:textId="77777777" w:rsidR="00D01A85" w:rsidRDefault="001F6CBE">
            <w:proofErr w:type="spellStart"/>
            <w:r>
              <w:t>단위</w:t>
            </w:r>
            <w:proofErr w:type="spellEnd"/>
            <w:r>
              <w:t xml:space="preserve"> </w:t>
            </w:r>
            <w:proofErr w:type="spellStart"/>
            <w:r>
              <w:t>석유환산톤</w:t>
            </w:r>
            <w:proofErr w:type="spellEnd"/>
          </w:p>
        </w:tc>
        <w:tc>
          <w:tcPr>
            <w:tcW w:w="1234" w:type="dxa"/>
          </w:tcPr>
          <w:p w14:paraId="62EB81B8" w14:textId="77777777" w:rsidR="00D01A85" w:rsidRDefault="001F6CBE">
            <w:r>
              <w:t>[</w:t>
            </w:r>
            <w:proofErr w:type="spellStart"/>
            <w:r>
              <w:t>kgoe</w:t>
            </w:r>
            <w:proofErr w:type="spellEnd"/>
            <w:r>
              <w:t>/</w:t>
            </w:r>
            <w:r>
              <w:t>㎡</w:t>
            </w:r>
            <w:r>
              <w:t>]</w:t>
            </w:r>
          </w:p>
        </w:tc>
        <w:tc>
          <w:tcPr>
            <w:tcW w:w="1234" w:type="dxa"/>
          </w:tcPr>
          <w:p w14:paraId="7FDC6D0C" w14:textId="77777777" w:rsidR="00D01A85" w:rsidRDefault="001F6CBE">
            <w:r>
              <w:t>20.0</w:t>
            </w:r>
          </w:p>
        </w:tc>
        <w:tc>
          <w:tcPr>
            <w:tcW w:w="1234" w:type="dxa"/>
          </w:tcPr>
          <w:p w14:paraId="46505334" w14:textId="77777777" w:rsidR="00D01A85" w:rsidRDefault="001F6CBE">
            <w:r>
              <w:t>20.3</w:t>
            </w:r>
          </w:p>
        </w:tc>
        <w:tc>
          <w:tcPr>
            <w:tcW w:w="1234" w:type="dxa"/>
          </w:tcPr>
          <w:p w14:paraId="1294D6D2" w14:textId="77777777" w:rsidR="00D01A85" w:rsidRDefault="001F6CBE">
            <w:r>
              <w:t>19.4</w:t>
            </w:r>
          </w:p>
        </w:tc>
        <w:tc>
          <w:tcPr>
            <w:tcW w:w="1234" w:type="dxa"/>
          </w:tcPr>
          <w:p w14:paraId="73020376" w14:textId="77777777" w:rsidR="00D01A85" w:rsidRDefault="001F6CBE">
            <w:r>
              <w:t>4.3[%]</w:t>
            </w:r>
            <w:proofErr w:type="spellStart"/>
            <w:r>
              <w:t>감소</w:t>
            </w:r>
            <w:proofErr w:type="spellEnd"/>
          </w:p>
        </w:tc>
      </w:tr>
    </w:tbl>
    <w:p w14:paraId="097EAC57" w14:textId="77777777" w:rsidR="00D01A85" w:rsidRDefault="001F6CBE">
      <w:pPr>
        <w:pStyle w:val="a8"/>
      </w:pPr>
      <w:r>
        <w:lastRenderedPageBreak/>
        <w:t>3</w:t>
      </w:r>
      <w:r>
        <w:t>장</w:t>
      </w:r>
      <w:r>
        <w:t xml:space="preserve">. </w:t>
      </w:r>
      <w:proofErr w:type="spellStart"/>
      <w:r>
        <w:t>세부</w:t>
      </w:r>
      <w:proofErr w:type="spellEnd"/>
      <w:r>
        <w:t xml:space="preserve"> </w:t>
      </w:r>
      <w:proofErr w:type="spellStart"/>
      <w:r>
        <w:t>개선</w:t>
      </w:r>
      <w:proofErr w:type="spellEnd"/>
      <w:r>
        <w:t xml:space="preserve"> </w:t>
      </w:r>
      <w:proofErr w:type="spellStart"/>
      <w:r>
        <w:t>사항</w:t>
      </w:r>
      <w:proofErr w:type="spellEnd"/>
    </w:p>
    <w:p w14:paraId="5BA641D9" w14:textId="77777777" w:rsidR="00D01A85" w:rsidRDefault="001F6CBE">
      <w:pPr>
        <w:pStyle w:val="1"/>
      </w:pPr>
      <w:r>
        <w:t xml:space="preserve">1. </w:t>
      </w:r>
      <w:proofErr w:type="spellStart"/>
      <w:r>
        <w:t>건축</w:t>
      </w:r>
      <w:proofErr w:type="spellEnd"/>
      <w:r>
        <w:t xml:space="preserve"> </w:t>
      </w:r>
      <w:proofErr w:type="spellStart"/>
      <w:r>
        <w:t>창호</w:t>
      </w:r>
      <w:proofErr w:type="spellEnd"/>
      <w:r>
        <w:t xml:space="preserve"> </w:t>
      </w:r>
      <w:proofErr w:type="spellStart"/>
      <w:r>
        <w:t>단열</w:t>
      </w:r>
      <w:proofErr w:type="spellEnd"/>
    </w:p>
    <w:p w14:paraId="1438FD2C" w14:textId="77777777" w:rsidR="00D01A85" w:rsidRDefault="001F6CBE">
      <w:pPr>
        <w:pStyle w:val="21"/>
      </w:pPr>
      <w:r>
        <w:t xml:space="preserve">1.1 </w:t>
      </w:r>
      <w:proofErr w:type="spellStart"/>
      <w:r>
        <w:t>사용</w:t>
      </w:r>
      <w:proofErr w:type="spellEnd"/>
      <w:r>
        <w:t xml:space="preserve"> </w:t>
      </w:r>
      <w:proofErr w:type="spellStart"/>
      <w:r>
        <w:t>현황</w:t>
      </w:r>
      <w:proofErr w:type="spellEnd"/>
    </w:p>
    <w:p w14:paraId="69554491" w14:textId="77777777" w:rsidR="00D01A85" w:rsidRDefault="001F6CBE">
      <w:r>
        <w:t xml:space="preserve">1) </w:t>
      </w:r>
      <w:r>
        <w:t>제</w:t>
      </w:r>
      <w:r>
        <w:t>2</w:t>
      </w:r>
      <w:r>
        <w:t>교수연구동은</w:t>
      </w:r>
      <w:r>
        <w:t xml:space="preserve"> </w:t>
      </w:r>
      <w:proofErr w:type="spellStart"/>
      <w:r>
        <w:t>위에서</w:t>
      </w:r>
      <w:proofErr w:type="spellEnd"/>
      <w:r>
        <w:t xml:space="preserve"> </w:t>
      </w:r>
      <w:proofErr w:type="spellStart"/>
      <w:r>
        <w:t>보면</w:t>
      </w:r>
      <w:proofErr w:type="spellEnd"/>
      <w:r>
        <w:t xml:space="preserve"> </w:t>
      </w:r>
      <w:proofErr w:type="spellStart"/>
      <w:r>
        <w:t>ㄱ자모양</w:t>
      </w:r>
      <w:proofErr w:type="spellEnd"/>
      <w:r>
        <w:t xml:space="preserve"> 1</w:t>
      </w:r>
      <w:r>
        <w:t>개의</w:t>
      </w:r>
      <w:r>
        <w:t xml:space="preserve"> </w:t>
      </w:r>
      <w:proofErr w:type="spellStart"/>
      <w:r>
        <w:t>건물로</w:t>
      </w:r>
      <w:proofErr w:type="spellEnd"/>
      <w:r>
        <w:t xml:space="preserve"> </w:t>
      </w:r>
      <w:proofErr w:type="spellStart"/>
      <w:r>
        <w:t>구성되어</w:t>
      </w:r>
      <w:proofErr w:type="spellEnd"/>
      <w:r>
        <w:t xml:space="preserve"> </w:t>
      </w:r>
      <w:proofErr w:type="spellStart"/>
      <w:r>
        <w:t>있으며</w:t>
      </w:r>
      <w:proofErr w:type="spellEnd"/>
      <w:r>
        <w:t xml:space="preserve">, </w:t>
      </w:r>
      <w:proofErr w:type="spellStart"/>
      <w:r>
        <w:t>건물외부</w:t>
      </w:r>
      <w:proofErr w:type="spellEnd"/>
      <w:r>
        <w:t xml:space="preserve"> </w:t>
      </w:r>
      <w:proofErr w:type="spellStart"/>
      <w:r>
        <w:t>창호전체면적은</w:t>
      </w:r>
      <w:proofErr w:type="spellEnd"/>
      <w:r>
        <w:t xml:space="preserve"> 744.6</w:t>
      </w:r>
      <w:r>
        <w:t>㎡의</w:t>
      </w:r>
      <w:r>
        <w:t xml:space="preserve"> </w:t>
      </w:r>
      <w:proofErr w:type="spellStart"/>
      <w:r>
        <w:t>규모로</w:t>
      </w:r>
      <w:proofErr w:type="spellEnd"/>
      <w:r>
        <w:t xml:space="preserve"> </w:t>
      </w:r>
      <w:r>
        <w:t>구</w:t>
      </w:r>
      <w:r>
        <w:t xml:space="preserve"> </w:t>
      </w:r>
      <w:proofErr w:type="spellStart"/>
      <w:r>
        <w:t>성되어</w:t>
      </w:r>
      <w:proofErr w:type="spellEnd"/>
      <w:r>
        <w:t xml:space="preserve"> </w:t>
      </w:r>
      <w:proofErr w:type="spellStart"/>
      <w:r>
        <w:t>있다</w:t>
      </w:r>
      <w:proofErr w:type="spellEnd"/>
      <w:r>
        <w:t>.</w:t>
      </w:r>
    </w:p>
    <w:p w14:paraId="073468BD" w14:textId="77777777" w:rsidR="00D01A85" w:rsidRDefault="001F6CBE">
      <w:r>
        <w:t xml:space="preserve">2) </w:t>
      </w:r>
      <w:proofErr w:type="spellStart"/>
      <w:r>
        <w:t>현장에</w:t>
      </w:r>
      <w:proofErr w:type="spellEnd"/>
      <w:r>
        <w:t xml:space="preserve"> </w:t>
      </w:r>
      <w:proofErr w:type="spellStart"/>
      <w:r>
        <w:t>설치된</w:t>
      </w:r>
      <w:proofErr w:type="spellEnd"/>
      <w:r>
        <w:t xml:space="preserve"> </w:t>
      </w:r>
      <w:proofErr w:type="spellStart"/>
      <w:r>
        <w:t>창문의</w:t>
      </w:r>
      <w:proofErr w:type="spellEnd"/>
      <w:r>
        <w:t xml:space="preserve"> </w:t>
      </w:r>
      <w:proofErr w:type="spellStart"/>
      <w:r>
        <w:t>종류는</w:t>
      </w:r>
      <w:proofErr w:type="spellEnd"/>
      <w:r>
        <w:t xml:space="preserve"> </w:t>
      </w:r>
      <w:proofErr w:type="spellStart"/>
      <w:r>
        <w:t>투명복층유리로써</w:t>
      </w:r>
      <w:proofErr w:type="spellEnd"/>
      <w:r>
        <w:t xml:space="preserve"> 6mm+6mm</w:t>
      </w:r>
      <w:r>
        <w:t>의</w:t>
      </w:r>
      <w:r>
        <w:t xml:space="preserve"> </w:t>
      </w:r>
      <w:proofErr w:type="spellStart"/>
      <w:r>
        <w:t>두장의</w:t>
      </w:r>
      <w:proofErr w:type="spellEnd"/>
      <w:r>
        <w:t xml:space="preserve"> </w:t>
      </w:r>
      <w:proofErr w:type="spellStart"/>
      <w:r>
        <w:t>유리로</w:t>
      </w:r>
      <w:proofErr w:type="spellEnd"/>
      <w:r>
        <w:t xml:space="preserve"> </w:t>
      </w:r>
      <w:proofErr w:type="spellStart"/>
      <w:r>
        <w:t>되어있다</w:t>
      </w:r>
      <w:proofErr w:type="spellEnd"/>
    </w:p>
    <w:p w14:paraId="00A2CA05" w14:textId="77777777" w:rsidR="00D01A85" w:rsidRDefault="001F6CBE">
      <w:r>
        <w:t xml:space="preserve">3) </w:t>
      </w:r>
      <w:proofErr w:type="spellStart"/>
      <w:r>
        <w:t>아래</w:t>
      </w:r>
      <w:proofErr w:type="spellEnd"/>
      <w:r>
        <w:t xml:space="preserve"> </w:t>
      </w:r>
      <w:proofErr w:type="spellStart"/>
      <w:r>
        <w:t>표는</w:t>
      </w:r>
      <w:proofErr w:type="spellEnd"/>
      <w:r>
        <w:t xml:space="preserve"> </w:t>
      </w:r>
      <w:r>
        <w:t>제</w:t>
      </w:r>
      <w:r>
        <w:t>2</w:t>
      </w:r>
      <w:r>
        <w:t>교수연구동의</w:t>
      </w:r>
      <w:r>
        <w:t xml:space="preserve"> </w:t>
      </w:r>
      <w:proofErr w:type="spellStart"/>
      <w:r>
        <w:t>전체</w:t>
      </w:r>
      <w:proofErr w:type="spellEnd"/>
      <w:r>
        <w:t xml:space="preserve"> </w:t>
      </w:r>
      <w:proofErr w:type="spellStart"/>
      <w:r>
        <w:t>창문</w:t>
      </w:r>
      <w:proofErr w:type="spellEnd"/>
      <w:r>
        <w:t xml:space="preserve"> </w:t>
      </w:r>
      <w:proofErr w:type="spellStart"/>
      <w:r>
        <w:t>현황이다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189"/>
        <w:gridCol w:w="1925"/>
        <w:gridCol w:w="1154"/>
        <w:gridCol w:w="1073"/>
        <w:gridCol w:w="1113"/>
        <w:gridCol w:w="1073"/>
        <w:gridCol w:w="1113"/>
      </w:tblGrid>
      <w:tr w:rsidR="00D01A85" w14:paraId="5330CD1E" w14:textId="77777777">
        <w:tc>
          <w:tcPr>
            <w:tcW w:w="1234" w:type="dxa"/>
          </w:tcPr>
          <w:p w14:paraId="002CCD81" w14:textId="77777777" w:rsidR="00D01A85" w:rsidRDefault="001F6CBE">
            <w:proofErr w:type="spellStart"/>
            <w:r>
              <w:t>건물내부</w:t>
            </w:r>
            <w:proofErr w:type="spellEnd"/>
          </w:p>
        </w:tc>
        <w:tc>
          <w:tcPr>
            <w:tcW w:w="1234" w:type="dxa"/>
          </w:tcPr>
          <w:p w14:paraId="51D47D5E" w14:textId="77777777" w:rsidR="00D01A85" w:rsidRDefault="001F6CBE">
            <w:proofErr w:type="spellStart"/>
            <w:r>
              <w:t>창의</w:t>
            </w:r>
            <w:proofErr w:type="spellEnd"/>
            <w:r>
              <w:t xml:space="preserve"> </w:t>
            </w:r>
            <w:proofErr w:type="spellStart"/>
            <w:r>
              <w:t>길이</w:t>
            </w:r>
            <w:proofErr w:type="spellEnd"/>
            <w:r>
              <w:t>(m)</w:t>
            </w:r>
          </w:p>
        </w:tc>
        <w:tc>
          <w:tcPr>
            <w:tcW w:w="1234" w:type="dxa"/>
          </w:tcPr>
          <w:p w14:paraId="5FDA6AA1" w14:textId="77777777" w:rsidR="00D01A85" w:rsidRDefault="001F6CBE">
            <w:r>
              <w:t>150.0</w:t>
            </w:r>
          </w:p>
        </w:tc>
        <w:tc>
          <w:tcPr>
            <w:tcW w:w="1234" w:type="dxa"/>
          </w:tcPr>
          <w:p w14:paraId="59399102" w14:textId="77777777" w:rsidR="00D01A85" w:rsidRDefault="001F6CBE">
            <w:r>
              <w:t>134.8</w:t>
            </w:r>
          </w:p>
        </w:tc>
        <w:tc>
          <w:tcPr>
            <w:tcW w:w="1234" w:type="dxa"/>
          </w:tcPr>
          <w:p w14:paraId="107CD07F" w14:textId="77777777" w:rsidR="00D01A85" w:rsidRDefault="001F6CBE">
            <w:r>
              <w:t>625.0</w:t>
            </w:r>
          </w:p>
        </w:tc>
        <w:tc>
          <w:tcPr>
            <w:tcW w:w="1234" w:type="dxa"/>
          </w:tcPr>
          <w:p w14:paraId="1F5758A7" w14:textId="77777777" w:rsidR="00D01A85" w:rsidRDefault="001F6CBE">
            <w:r>
              <w:t>334.2</w:t>
            </w:r>
          </w:p>
        </w:tc>
        <w:tc>
          <w:tcPr>
            <w:tcW w:w="1234" w:type="dxa"/>
          </w:tcPr>
          <w:p w14:paraId="74F0C134" w14:textId="77777777" w:rsidR="00D01A85" w:rsidRDefault="001F6CBE">
            <w:r>
              <w:t>1244.0</w:t>
            </w:r>
          </w:p>
        </w:tc>
      </w:tr>
      <w:tr w:rsidR="00D01A85" w14:paraId="2465814D" w14:textId="77777777">
        <w:tc>
          <w:tcPr>
            <w:tcW w:w="1234" w:type="dxa"/>
          </w:tcPr>
          <w:p w14:paraId="1239E107" w14:textId="77777777" w:rsidR="00D01A85" w:rsidRDefault="001F6CBE">
            <w:proofErr w:type="spellStart"/>
            <w:r>
              <w:t>건물내부</w:t>
            </w:r>
            <w:proofErr w:type="spellEnd"/>
          </w:p>
        </w:tc>
        <w:tc>
          <w:tcPr>
            <w:tcW w:w="1234" w:type="dxa"/>
          </w:tcPr>
          <w:p w14:paraId="517A76F3" w14:textId="77777777" w:rsidR="00D01A85" w:rsidRDefault="001F6CBE">
            <w:proofErr w:type="spellStart"/>
            <w:r>
              <w:t>투명복층면적</w:t>
            </w:r>
            <w:proofErr w:type="spellEnd"/>
            <w:r>
              <w:t>(</w:t>
            </w:r>
            <w:r>
              <w:t>㎡</w:t>
            </w:r>
            <w:r>
              <w:t>)</w:t>
            </w:r>
          </w:p>
        </w:tc>
        <w:tc>
          <w:tcPr>
            <w:tcW w:w="1234" w:type="dxa"/>
          </w:tcPr>
          <w:p w14:paraId="623224F6" w14:textId="77777777" w:rsidR="00D01A85" w:rsidRDefault="001F6CBE">
            <w:r>
              <w:t>106.471</w:t>
            </w:r>
          </w:p>
        </w:tc>
        <w:tc>
          <w:tcPr>
            <w:tcW w:w="1234" w:type="dxa"/>
          </w:tcPr>
          <w:p w14:paraId="38C0E5A8" w14:textId="77777777" w:rsidR="00D01A85" w:rsidRDefault="001F6CBE">
            <w:r>
              <w:t>66.4</w:t>
            </w:r>
          </w:p>
        </w:tc>
        <w:tc>
          <w:tcPr>
            <w:tcW w:w="1234" w:type="dxa"/>
          </w:tcPr>
          <w:p w14:paraId="5B373446" w14:textId="77777777" w:rsidR="00D01A85" w:rsidRDefault="001F6CBE">
            <w:r>
              <w:t>443.63</w:t>
            </w:r>
          </w:p>
        </w:tc>
        <w:tc>
          <w:tcPr>
            <w:tcW w:w="1234" w:type="dxa"/>
          </w:tcPr>
          <w:p w14:paraId="6FDD3DE3" w14:textId="77777777" w:rsidR="00D01A85" w:rsidRDefault="001F6CBE">
            <w:r>
              <w:t>128.1</w:t>
            </w:r>
          </w:p>
        </w:tc>
        <w:tc>
          <w:tcPr>
            <w:tcW w:w="1234" w:type="dxa"/>
          </w:tcPr>
          <w:p w14:paraId="159C3337" w14:textId="77777777" w:rsidR="00D01A85" w:rsidRDefault="001F6CBE">
            <w:r>
              <w:t>744.6</w:t>
            </w:r>
          </w:p>
        </w:tc>
      </w:tr>
    </w:tbl>
    <w:p w14:paraId="651E22EA" w14:textId="77777777" w:rsidR="00D01A85" w:rsidRDefault="001F6CBE">
      <w:pPr>
        <w:pStyle w:val="21"/>
      </w:pPr>
      <w:r>
        <w:t xml:space="preserve">1.2 </w:t>
      </w:r>
      <w:proofErr w:type="spellStart"/>
      <w:r>
        <w:t>문제점</w:t>
      </w:r>
      <w:proofErr w:type="spellEnd"/>
    </w:p>
    <w:p w14:paraId="502E50D6" w14:textId="77777777" w:rsidR="00D01A85" w:rsidRDefault="001F6CBE">
      <w:r>
        <w:t xml:space="preserve">1) </w:t>
      </w:r>
      <w:proofErr w:type="spellStart"/>
      <w:r>
        <w:t>건물이</w:t>
      </w:r>
      <w:proofErr w:type="spellEnd"/>
      <w:r>
        <w:t xml:space="preserve"> </w:t>
      </w:r>
      <w:proofErr w:type="spellStart"/>
      <w:r>
        <w:t>ㄱ자형의</w:t>
      </w:r>
      <w:proofErr w:type="spellEnd"/>
      <w:r>
        <w:t xml:space="preserve"> </w:t>
      </w:r>
      <w:proofErr w:type="spellStart"/>
      <w:r>
        <w:t>건물로서</w:t>
      </w:r>
      <w:proofErr w:type="spellEnd"/>
      <w:r>
        <w:t xml:space="preserve"> </w:t>
      </w:r>
      <w:proofErr w:type="spellStart"/>
      <w:r>
        <w:t>동남향으로써</w:t>
      </w:r>
      <w:proofErr w:type="spellEnd"/>
      <w:r>
        <w:t xml:space="preserve"> </w:t>
      </w:r>
      <w:proofErr w:type="spellStart"/>
      <w:r>
        <w:t>정확한</w:t>
      </w:r>
      <w:proofErr w:type="spellEnd"/>
      <w:r>
        <w:t xml:space="preserve"> </w:t>
      </w:r>
      <w:proofErr w:type="spellStart"/>
      <w:r>
        <w:t>향의</w:t>
      </w:r>
      <w:proofErr w:type="spellEnd"/>
      <w:r>
        <w:t xml:space="preserve"> </w:t>
      </w:r>
      <w:proofErr w:type="spellStart"/>
      <w:r>
        <w:t>구분이</w:t>
      </w:r>
      <w:proofErr w:type="spellEnd"/>
      <w:r>
        <w:t xml:space="preserve"> </w:t>
      </w:r>
      <w:proofErr w:type="spellStart"/>
      <w:r>
        <w:t>어려우나</w:t>
      </w:r>
      <w:proofErr w:type="spellEnd"/>
      <w:r>
        <w:t xml:space="preserve"> </w:t>
      </w:r>
      <w:proofErr w:type="spellStart"/>
      <w:r>
        <w:t>태양열이</w:t>
      </w:r>
      <w:proofErr w:type="spellEnd"/>
      <w:r>
        <w:t xml:space="preserve"> </w:t>
      </w:r>
      <w:proofErr w:type="spellStart"/>
      <w:r>
        <w:t>발생하는</w:t>
      </w:r>
      <w:proofErr w:type="spellEnd"/>
      <w:r>
        <w:t xml:space="preserve"> </w:t>
      </w:r>
      <w:proofErr w:type="spellStart"/>
      <w:r>
        <w:t>시간대는</w:t>
      </w:r>
      <w:proofErr w:type="spellEnd"/>
      <w:r>
        <w:t xml:space="preserve"> </w:t>
      </w:r>
      <w:proofErr w:type="spellStart"/>
      <w:r>
        <w:t>비슷하게</w:t>
      </w:r>
      <w:proofErr w:type="spellEnd"/>
      <w:r>
        <w:t xml:space="preserve"> </w:t>
      </w:r>
      <w:proofErr w:type="spellStart"/>
      <w:r>
        <w:t>나타난다</w:t>
      </w:r>
      <w:proofErr w:type="spellEnd"/>
    </w:p>
    <w:p w14:paraId="1BDFF5D0" w14:textId="77777777" w:rsidR="00D01A85" w:rsidRDefault="001F6CBE">
      <w:r>
        <w:t xml:space="preserve">2) </w:t>
      </w:r>
      <w:proofErr w:type="spellStart"/>
      <w:r>
        <w:t>창의</w:t>
      </w:r>
      <w:proofErr w:type="spellEnd"/>
      <w:r>
        <w:t xml:space="preserve"> </w:t>
      </w:r>
      <w:proofErr w:type="spellStart"/>
      <w:r>
        <w:t>개수는</w:t>
      </w:r>
      <w:proofErr w:type="spellEnd"/>
      <w:r>
        <w:t xml:space="preserve"> </w:t>
      </w:r>
      <w:proofErr w:type="spellStart"/>
      <w:r>
        <w:t>현장에서</w:t>
      </w:r>
      <w:proofErr w:type="spellEnd"/>
      <w:r>
        <w:t xml:space="preserve"> </w:t>
      </w:r>
      <w:proofErr w:type="spellStart"/>
      <w:r>
        <w:t>확인하고</w:t>
      </w:r>
      <w:proofErr w:type="spellEnd"/>
      <w:r>
        <w:t xml:space="preserve"> </w:t>
      </w:r>
      <w:proofErr w:type="spellStart"/>
      <w:r>
        <w:t>산정하였으므로</w:t>
      </w:r>
      <w:proofErr w:type="spellEnd"/>
      <w:r>
        <w:t xml:space="preserve"> 4</w:t>
      </w:r>
      <w:r>
        <w:t>층</w:t>
      </w:r>
      <w:r>
        <w:t xml:space="preserve"> </w:t>
      </w:r>
      <w:proofErr w:type="spellStart"/>
      <w:r>
        <w:t>건물로</w:t>
      </w:r>
      <w:proofErr w:type="spellEnd"/>
      <w:r>
        <w:t xml:space="preserve"> </w:t>
      </w:r>
      <w:proofErr w:type="spellStart"/>
      <w:r>
        <w:t>외부</w:t>
      </w:r>
      <w:proofErr w:type="spellEnd"/>
      <w:r>
        <w:t xml:space="preserve"> </w:t>
      </w:r>
      <w:proofErr w:type="spellStart"/>
      <w:r>
        <w:t>부하발생</w:t>
      </w:r>
      <w:proofErr w:type="spellEnd"/>
      <w:r>
        <w:t xml:space="preserve"> </w:t>
      </w:r>
      <w:proofErr w:type="spellStart"/>
      <w:r>
        <w:t>부위만</w:t>
      </w:r>
      <w:proofErr w:type="spellEnd"/>
      <w:r>
        <w:t xml:space="preserve"> </w:t>
      </w:r>
      <w:proofErr w:type="spellStart"/>
      <w:r>
        <w:t>구분하여</w:t>
      </w:r>
      <w:proofErr w:type="spellEnd"/>
      <w:r>
        <w:t xml:space="preserve"> </w:t>
      </w:r>
      <w:proofErr w:type="spellStart"/>
      <w:r>
        <w:t>산정하였다</w:t>
      </w:r>
      <w:proofErr w:type="spellEnd"/>
      <w:r>
        <w:t>.</w:t>
      </w:r>
    </w:p>
    <w:p w14:paraId="79E5FEC1" w14:textId="77777777" w:rsidR="00D01A85" w:rsidRDefault="001F6CBE">
      <w:r>
        <w:t xml:space="preserve">3) </w:t>
      </w:r>
      <w:proofErr w:type="spellStart"/>
      <w:r>
        <w:t>창문은</w:t>
      </w:r>
      <w:proofErr w:type="spellEnd"/>
      <w:r>
        <w:t xml:space="preserve"> </w:t>
      </w:r>
      <w:proofErr w:type="spellStart"/>
      <w:r>
        <w:t>투명복층유리로써</w:t>
      </w:r>
      <w:proofErr w:type="spellEnd"/>
      <w:r>
        <w:t xml:space="preserve"> </w:t>
      </w:r>
      <w:proofErr w:type="spellStart"/>
      <w:r>
        <w:t>일사량이</w:t>
      </w:r>
      <w:proofErr w:type="spellEnd"/>
      <w:r>
        <w:t xml:space="preserve"> </w:t>
      </w:r>
      <w:proofErr w:type="spellStart"/>
      <w:r>
        <w:t>그대로</w:t>
      </w:r>
      <w:proofErr w:type="spellEnd"/>
      <w:r>
        <w:t xml:space="preserve"> </w:t>
      </w:r>
      <w:proofErr w:type="spellStart"/>
      <w:r>
        <w:t>실내에</w:t>
      </w:r>
      <w:proofErr w:type="spellEnd"/>
      <w:r>
        <w:t xml:space="preserve"> </w:t>
      </w:r>
      <w:proofErr w:type="spellStart"/>
      <w:r>
        <w:t>열부하로</w:t>
      </w:r>
      <w:proofErr w:type="spellEnd"/>
      <w:r>
        <w:t xml:space="preserve"> </w:t>
      </w:r>
      <w:proofErr w:type="spellStart"/>
      <w:r>
        <w:t>발생하므로</w:t>
      </w:r>
      <w:proofErr w:type="spellEnd"/>
      <w:r>
        <w:t xml:space="preserve"> </w:t>
      </w:r>
      <w:proofErr w:type="spellStart"/>
      <w:r>
        <w:t>냉방부하로</w:t>
      </w:r>
      <w:proofErr w:type="spellEnd"/>
      <w:r>
        <w:t xml:space="preserve"> </w:t>
      </w:r>
      <w:proofErr w:type="spellStart"/>
      <w:r>
        <w:t>발생한다</w:t>
      </w:r>
      <w:proofErr w:type="spellEnd"/>
    </w:p>
    <w:p w14:paraId="076B3C49" w14:textId="77777777" w:rsidR="00D01A85" w:rsidRDefault="001F6CBE">
      <w:r>
        <w:t xml:space="preserve">4) </w:t>
      </w:r>
      <w:proofErr w:type="spellStart"/>
      <w:r>
        <w:t>알루미늄</w:t>
      </w:r>
      <w:proofErr w:type="spellEnd"/>
      <w:r>
        <w:t xml:space="preserve"> </w:t>
      </w:r>
      <w:proofErr w:type="spellStart"/>
      <w:r>
        <w:t>샤시부분이</w:t>
      </w:r>
      <w:proofErr w:type="spellEnd"/>
      <w:r>
        <w:t xml:space="preserve"> </w:t>
      </w:r>
      <w:proofErr w:type="spellStart"/>
      <w:r>
        <w:t>노후화</w:t>
      </w:r>
      <w:proofErr w:type="spellEnd"/>
      <w:r>
        <w:t xml:space="preserve"> </w:t>
      </w:r>
      <w:proofErr w:type="spellStart"/>
      <w:r>
        <w:t>되어</w:t>
      </w:r>
      <w:proofErr w:type="spellEnd"/>
      <w:r>
        <w:t xml:space="preserve"> </w:t>
      </w:r>
      <w:proofErr w:type="spellStart"/>
      <w:r>
        <w:t>부식되어</w:t>
      </w:r>
      <w:proofErr w:type="spellEnd"/>
      <w:r>
        <w:t xml:space="preserve"> </w:t>
      </w:r>
      <w:proofErr w:type="spellStart"/>
      <w:r>
        <w:t>틈새에</w:t>
      </w:r>
      <w:proofErr w:type="spellEnd"/>
      <w:r>
        <w:t xml:space="preserve"> </w:t>
      </w:r>
      <w:proofErr w:type="spellStart"/>
      <w:r>
        <w:t>부하가</w:t>
      </w:r>
      <w:proofErr w:type="spellEnd"/>
      <w:r>
        <w:t xml:space="preserve"> </w:t>
      </w:r>
      <w:proofErr w:type="spellStart"/>
      <w:r>
        <w:t>많이</w:t>
      </w:r>
      <w:proofErr w:type="spellEnd"/>
      <w:r>
        <w:t xml:space="preserve"> </w:t>
      </w:r>
      <w:proofErr w:type="spellStart"/>
      <w:r>
        <w:t>발생하고</w:t>
      </w:r>
      <w:proofErr w:type="spellEnd"/>
      <w:r>
        <w:t xml:space="preserve"> </w:t>
      </w:r>
      <w:proofErr w:type="spellStart"/>
      <w:r>
        <w:t>있다</w:t>
      </w:r>
      <w:proofErr w:type="spellEnd"/>
      <w:r>
        <w:t>.</w:t>
      </w:r>
    </w:p>
    <w:p w14:paraId="37F46DE6" w14:textId="77777777" w:rsidR="00D01A85" w:rsidRDefault="001F6CBE">
      <w:r>
        <w:t xml:space="preserve">5) </w:t>
      </w:r>
      <w:proofErr w:type="spellStart"/>
      <w:r>
        <w:t>알루미늄</w:t>
      </w:r>
      <w:proofErr w:type="spellEnd"/>
      <w:r>
        <w:t xml:space="preserve"> </w:t>
      </w:r>
      <w:proofErr w:type="spellStart"/>
      <w:r>
        <w:t>샤시부분의</w:t>
      </w:r>
      <w:proofErr w:type="spellEnd"/>
      <w:r>
        <w:t xml:space="preserve"> </w:t>
      </w:r>
      <w:proofErr w:type="spellStart"/>
      <w:r>
        <w:t>열전달율이</w:t>
      </w:r>
      <w:proofErr w:type="spellEnd"/>
      <w:r>
        <w:t xml:space="preserve"> </w:t>
      </w:r>
      <w:proofErr w:type="spellStart"/>
      <w:r>
        <w:t>떨어져서</w:t>
      </w:r>
      <w:proofErr w:type="spellEnd"/>
      <w:r>
        <w:t xml:space="preserve"> </w:t>
      </w:r>
      <w:proofErr w:type="spellStart"/>
      <w:r>
        <w:t>실내의</w:t>
      </w:r>
      <w:proofErr w:type="spellEnd"/>
      <w:r>
        <w:t xml:space="preserve"> </w:t>
      </w:r>
      <w:proofErr w:type="spellStart"/>
      <w:r>
        <w:t>냉난방열이</w:t>
      </w:r>
      <w:proofErr w:type="spellEnd"/>
      <w:r>
        <w:t xml:space="preserve"> </w:t>
      </w:r>
      <w:proofErr w:type="spellStart"/>
      <w:r>
        <w:t>외부로</w:t>
      </w:r>
      <w:proofErr w:type="spellEnd"/>
      <w:r>
        <w:t xml:space="preserve"> </w:t>
      </w:r>
      <w:proofErr w:type="spellStart"/>
      <w:r>
        <w:t>열전달되어</w:t>
      </w:r>
      <w:proofErr w:type="spellEnd"/>
      <w:r>
        <w:t xml:space="preserve"> </w:t>
      </w:r>
      <w:proofErr w:type="spellStart"/>
      <w:r>
        <w:t>손실이</w:t>
      </w:r>
      <w:proofErr w:type="spellEnd"/>
      <w:r>
        <w:t xml:space="preserve"> </w:t>
      </w:r>
      <w:proofErr w:type="spellStart"/>
      <w:r>
        <w:t>발생한다</w:t>
      </w:r>
      <w:proofErr w:type="spellEnd"/>
    </w:p>
    <w:p w14:paraId="3728DEEE" w14:textId="77777777" w:rsidR="00D01A85" w:rsidRDefault="001F6CBE">
      <w:pPr>
        <w:pStyle w:val="21"/>
      </w:pPr>
      <w:r>
        <w:lastRenderedPageBreak/>
        <w:t xml:space="preserve">1.3 </w:t>
      </w:r>
      <w:proofErr w:type="spellStart"/>
      <w:r>
        <w:t>개선방안</w:t>
      </w:r>
      <w:proofErr w:type="spellEnd"/>
    </w:p>
    <w:p w14:paraId="35FD2A27" w14:textId="77777777" w:rsidR="00D01A85" w:rsidRDefault="001F6CBE">
      <w:r>
        <w:t xml:space="preserve">1) </w:t>
      </w:r>
      <w:proofErr w:type="spellStart"/>
      <w:r>
        <w:t>높은</w:t>
      </w:r>
      <w:proofErr w:type="spellEnd"/>
      <w:r>
        <w:t xml:space="preserve"> </w:t>
      </w:r>
      <w:proofErr w:type="spellStart"/>
      <w:r>
        <w:t>단열효과를</w:t>
      </w:r>
      <w:proofErr w:type="spellEnd"/>
      <w:r>
        <w:t xml:space="preserve"> </w:t>
      </w:r>
      <w:proofErr w:type="spellStart"/>
      <w:r>
        <w:t>가지고</w:t>
      </w:r>
      <w:proofErr w:type="spellEnd"/>
      <w:r>
        <w:t xml:space="preserve"> </w:t>
      </w:r>
      <w:proofErr w:type="spellStart"/>
      <w:r>
        <w:t>냉난방부하를</w:t>
      </w:r>
      <w:proofErr w:type="spellEnd"/>
      <w:r>
        <w:t xml:space="preserve"> </w:t>
      </w:r>
      <w:proofErr w:type="spellStart"/>
      <w:r>
        <w:t>절감시키는</w:t>
      </w:r>
      <w:proofErr w:type="spellEnd"/>
      <w:r>
        <w:t xml:space="preserve"> </w:t>
      </w:r>
      <w:proofErr w:type="spellStart"/>
      <w:r>
        <w:t>제품으로</w:t>
      </w:r>
      <w:proofErr w:type="spellEnd"/>
      <w:r>
        <w:t xml:space="preserve"> </w:t>
      </w:r>
      <w:proofErr w:type="spellStart"/>
      <w:r>
        <w:t>단열바인</w:t>
      </w:r>
      <w:proofErr w:type="spellEnd"/>
      <w:r>
        <w:t xml:space="preserve"> </w:t>
      </w:r>
      <w:proofErr w:type="spellStart"/>
      <w:r>
        <w:t>하이샤시를</w:t>
      </w:r>
      <w:proofErr w:type="spellEnd"/>
      <w:r>
        <w:t xml:space="preserve"> </w:t>
      </w:r>
      <w:proofErr w:type="spellStart"/>
      <w:r>
        <w:t>선정한다</w:t>
      </w:r>
      <w:proofErr w:type="spellEnd"/>
      <w:r>
        <w:t>.</w:t>
      </w:r>
    </w:p>
    <w:p w14:paraId="4C46DDE7" w14:textId="77777777" w:rsidR="00D01A85" w:rsidRDefault="001F6CBE">
      <w:r>
        <w:t xml:space="preserve">2) </w:t>
      </w:r>
      <w:proofErr w:type="spellStart"/>
      <w:r>
        <w:t>여름철에는</w:t>
      </w:r>
      <w:proofErr w:type="spellEnd"/>
      <w:r>
        <w:t xml:space="preserve"> </w:t>
      </w:r>
      <w:proofErr w:type="spellStart"/>
      <w:r>
        <w:t>실내로</w:t>
      </w:r>
      <w:proofErr w:type="spellEnd"/>
      <w:r>
        <w:t xml:space="preserve"> </w:t>
      </w:r>
      <w:proofErr w:type="spellStart"/>
      <w:r>
        <w:t>유입되는</w:t>
      </w:r>
      <w:proofErr w:type="spellEnd"/>
      <w:r>
        <w:t xml:space="preserve"> </w:t>
      </w:r>
      <w:proofErr w:type="spellStart"/>
      <w:r>
        <w:t>태양열의</w:t>
      </w:r>
      <w:proofErr w:type="spellEnd"/>
      <w:r>
        <w:t xml:space="preserve"> </w:t>
      </w:r>
      <w:proofErr w:type="spellStart"/>
      <w:r>
        <w:t>적외선을</w:t>
      </w:r>
      <w:proofErr w:type="spellEnd"/>
      <w:r>
        <w:t xml:space="preserve"> </w:t>
      </w:r>
      <w:r>
        <w:t>로이</w:t>
      </w:r>
      <w:r>
        <w:t>2</w:t>
      </w:r>
      <w:r>
        <w:t>중창으로</w:t>
      </w:r>
      <w:r>
        <w:t xml:space="preserve"> </w:t>
      </w:r>
      <w:proofErr w:type="spellStart"/>
      <w:r>
        <w:t>하여</w:t>
      </w:r>
      <w:proofErr w:type="spellEnd"/>
      <w:r>
        <w:t xml:space="preserve"> 80%</w:t>
      </w:r>
      <w:r>
        <w:t>이상</w:t>
      </w:r>
      <w:r>
        <w:t xml:space="preserve"> </w:t>
      </w:r>
      <w:proofErr w:type="spellStart"/>
      <w:r>
        <w:t>차단하여</w:t>
      </w:r>
      <w:proofErr w:type="spellEnd"/>
      <w:r>
        <w:t xml:space="preserve"> </w:t>
      </w:r>
      <w:proofErr w:type="spellStart"/>
      <w:r>
        <w:t>실내의</w:t>
      </w:r>
      <w:proofErr w:type="spellEnd"/>
      <w:r>
        <w:t xml:space="preserve"> </w:t>
      </w:r>
      <w:proofErr w:type="spellStart"/>
      <w:r>
        <w:t>적정온도를</w:t>
      </w:r>
      <w:proofErr w:type="spellEnd"/>
      <w:r>
        <w:t xml:space="preserve"> </w:t>
      </w:r>
      <w:proofErr w:type="spellStart"/>
      <w:r>
        <w:t>유지시켜</w:t>
      </w:r>
      <w:proofErr w:type="spellEnd"/>
      <w:r>
        <w:t xml:space="preserve"> </w:t>
      </w:r>
      <w:r>
        <w:t>실</w:t>
      </w:r>
      <w:r>
        <w:t xml:space="preserve"> </w:t>
      </w:r>
      <w:r>
        <w:t>내</w:t>
      </w:r>
      <w:r>
        <w:t xml:space="preserve"> </w:t>
      </w:r>
      <w:proofErr w:type="spellStart"/>
      <w:r>
        <w:t>온도를</w:t>
      </w:r>
      <w:proofErr w:type="spellEnd"/>
      <w:r>
        <w:t xml:space="preserve"> </w:t>
      </w:r>
      <w:proofErr w:type="spellStart"/>
      <w:r>
        <w:t>빼앗기지</w:t>
      </w:r>
      <w:proofErr w:type="spellEnd"/>
      <w:r>
        <w:t xml:space="preserve"> </w:t>
      </w:r>
      <w:proofErr w:type="spellStart"/>
      <w:r>
        <w:t>않도록</w:t>
      </w:r>
      <w:proofErr w:type="spellEnd"/>
      <w:r>
        <w:t xml:space="preserve"> </w:t>
      </w:r>
      <w:proofErr w:type="spellStart"/>
      <w:r>
        <w:t>고효율</w:t>
      </w:r>
      <w:proofErr w:type="spellEnd"/>
      <w:r>
        <w:t xml:space="preserve"> </w:t>
      </w:r>
      <w:proofErr w:type="spellStart"/>
      <w:r>
        <w:t>제품을</w:t>
      </w:r>
      <w:proofErr w:type="spellEnd"/>
      <w:r>
        <w:t xml:space="preserve"> </w:t>
      </w:r>
      <w:proofErr w:type="spellStart"/>
      <w:r>
        <w:t>선정한다</w:t>
      </w:r>
      <w:proofErr w:type="spellEnd"/>
      <w:r>
        <w:t>.</w:t>
      </w:r>
    </w:p>
    <w:p w14:paraId="55BBC88C" w14:textId="77777777" w:rsidR="00D01A85" w:rsidRDefault="001F6CBE">
      <w:r>
        <w:t xml:space="preserve">3) </w:t>
      </w:r>
      <w:proofErr w:type="spellStart"/>
      <w:r>
        <w:t>겨울에</w:t>
      </w:r>
      <w:proofErr w:type="spellEnd"/>
      <w:r>
        <w:t xml:space="preserve"> </w:t>
      </w:r>
      <w:proofErr w:type="spellStart"/>
      <w:r>
        <w:t>유리창으로</w:t>
      </w:r>
      <w:proofErr w:type="spellEnd"/>
      <w:r>
        <w:t xml:space="preserve"> </w:t>
      </w:r>
      <w:proofErr w:type="spellStart"/>
      <w:r>
        <w:t>투과되는</w:t>
      </w:r>
      <w:proofErr w:type="spellEnd"/>
      <w:r>
        <w:t xml:space="preserve"> </w:t>
      </w:r>
      <w:proofErr w:type="spellStart"/>
      <w:r>
        <w:t>차가운</w:t>
      </w:r>
      <w:proofErr w:type="spellEnd"/>
      <w:r>
        <w:t xml:space="preserve"> </w:t>
      </w:r>
      <w:proofErr w:type="spellStart"/>
      <w:r>
        <w:t>냉기를</w:t>
      </w:r>
      <w:proofErr w:type="spellEnd"/>
      <w:r>
        <w:t xml:space="preserve"> </w:t>
      </w:r>
      <w:proofErr w:type="spellStart"/>
      <w:r>
        <w:t>막아주고</w:t>
      </w:r>
      <w:proofErr w:type="spellEnd"/>
      <w:r>
        <w:t xml:space="preserve">, </w:t>
      </w:r>
      <w:proofErr w:type="spellStart"/>
      <w:r>
        <w:t>실내의</w:t>
      </w:r>
      <w:proofErr w:type="spellEnd"/>
      <w:r>
        <w:t xml:space="preserve"> </w:t>
      </w:r>
      <w:proofErr w:type="spellStart"/>
      <w:r>
        <w:t>난방열이</w:t>
      </w:r>
      <w:proofErr w:type="spellEnd"/>
      <w:r>
        <w:t xml:space="preserve"> </w:t>
      </w:r>
      <w:proofErr w:type="spellStart"/>
      <w:r>
        <w:t>유리면을</w:t>
      </w:r>
      <w:proofErr w:type="spellEnd"/>
      <w:r>
        <w:t xml:space="preserve"> </w:t>
      </w:r>
      <w:proofErr w:type="spellStart"/>
      <w:r>
        <w:t>통해</w:t>
      </w:r>
      <w:proofErr w:type="spellEnd"/>
      <w:r>
        <w:t xml:space="preserve"> </w:t>
      </w:r>
      <w:proofErr w:type="spellStart"/>
      <w:r>
        <w:t>밖으로</w:t>
      </w:r>
      <w:proofErr w:type="spellEnd"/>
      <w:r>
        <w:t xml:space="preserve"> </w:t>
      </w:r>
      <w:proofErr w:type="spellStart"/>
      <w:r>
        <w:t>빠져</w:t>
      </w:r>
      <w:proofErr w:type="spellEnd"/>
      <w:r>
        <w:t xml:space="preserve"> </w:t>
      </w:r>
      <w:proofErr w:type="spellStart"/>
      <w:r>
        <w:t>나감현상을</w:t>
      </w:r>
      <w:proofErr w:type="spellEnd"/>
      <w:r>
        <w:t xml:space="preserve"> </w:t>
      </w:r>
      <w:proofErr w:type="spellStart"/>
      <w:r>
        <w:t>막아주어</w:t>
      </w:r>
      <w:proofErr w:type="spellEnd"/>
      <w:r>
        <w:t xml:space="preserve"> </w:t>
      </w:r>
      <w:proofErr w:type="spellStart"/>
      <w:r>
        <w:t>난방효과를</w:t>
      </w:r>
      <w:proofErr w:type="spellEnd"/>
      <w:r>
        <w:t xml:space="preserve"> </w:t>
      </w:r>
      <w:proofErr w:type="spellStart"/>
      <w:r>
        <w:t>증대시킨다</w:t>
      </w:r>
      <w:proofErr w:type="spellEnd"/>
      <w:r>
        <w:t>.</w:t>
      </w:r>
    </w:p>
    <w:p w14:paraId="200996B3" w14:textId="77777777" w:rsidR="00D01A85" w:rsidRDefault="001F6CBE">
      <w:r>
        <w:t xml:space="preserve">4) </w:t>
      </w:r>
      <w:proofErr w:type="spellStart"/>
      <w:r>
        <w:t>시스템창으로써</w:t>
      </w:r>
      <w:proofErr w:type="spellEnd"/>
      <w:r>
        <w:t xml:space="preserve"> 2</w:t>
      </w:r>
      <w:r>
        <w:t>충창으로</w:t>
      </w:r>
      <w:r>
        <w:t xml:space="preserve"> </w:t>
      </w:r>
      <w:proofErr w:type="spellStart"/>
      <w:r>
        <w:t>외부에는</w:t>
      </w:r>
      <w:proofErr w:type="spellEnd"/>
      <w:r>
        <w:t xml:space="preserve"> </w:t>
      </w:r>
      <w:proofErr w:type="spellStart"/>
      <w:r>
        <w:t>로이이중창으로</w:t>
      </w:r>
      <w:proofErr w:type="spellEnd"/>
      <w:r>
        <w:t xml:space="preserve"> 18mm</w:t>
      </w:r>
      <w:r>
        <w:t>로</w:t>
      </w:r>
      <w:r>
        <w:t xml:space="preserve"> </w:t>
      </w:r>
      <w:proofErr w:type="spellStart"/>
      <w:r>
        <w:t>하고</w:t>
      </w:r>
      <w:proofErr w:type="spellEnd"/>
      <w:r>
        <w:t xml:space="preserve"> </w:t>
      </w:r>
      <w:proofErr w:type="spellStart"/>
      <w:r>
        <w:t>내부에는</w:t>
      </w:r>
      <w:proofErr w:type="spellEnd"/>
      <w:r>
        <w:t xml:space="preserve"> 16mm</w:t>
      </w:r>
      <w:r>
        <w:t>창으로</w:t>
      </w:r>
      <w:r>
        <w:t xml:space="preserve"> </w:t>
      </w:r>
      <w:proofErr w:type="spellStart"/>
      <w:r>
        <w:t>선정하고</w:t>
      </w:r>
      <w:proofErr w:type="spellEnd"/>
      <w:r>
        <w:t xml:space="preserve">, </w:t>
      </w:r>
      <w:proofErr w:type="spellStart"/>
      <w:r>
        <w:t>에너지효율</w:t>
      </w:r>
      <w:proofErr w:type="spellEnd"/>
      <w:r>
        <w:t xml:space="preserve"> 1</w:t>
      </w:r>
      <w:r>
        <w:t>등급</w:t>
      </w:r>
      <w:r>
        <w:t xml:space="preserve"> </w:t>
      </w:r>
      <w:proofErr w:type="spellStart"/>
      <w:r>
        <w:t>창호의</w:t>
      </w:r>
      <w:proofErr w:type="spellEnd"/>
      <w:r>
        <w:t xml:space="preserve"> </w:t>
      </w:r>
      <w:proofErr w:type="spellStart"/>
      <w:r>
        <w:t>사용으로</w:t>
      </w:r>
      <w:proofErr w:type="spellEnd"/>
      <w:r>
        <w:t xml:space="preserve"> </w:t>
      </w:r>
      <w:proofErr w:type="spellStart"/>
      <w:r>
        <w:t>에너지절감량을</w:t>
      </w:r>
      <w:proofErr w:type="spellEnd"/>
      <w:r>
        <w:t xml:space="preserve"> </w:t>
      </w:r>
      <w:proofErr w:type="spellStart"/>
      <w:r>
        <w:t>산정한다</w:t>
      </w:r>
      <w:proofErr w:type="spellEnd"/>
      <w:r>
        <w:t>.</w:t>
      </w:r>
    </w:p>
    <w:p w14:paraId="2AE723D3" w14:textId="77777777" w:rsidR="00D01A85" w:rsidRDefault="001F6CBE">
      <w:pPr>
        <w:pStyle w:val="21"/>
      </w:pPr>
      <w:r>
        <w:t xml:space="preserve">1.4 </w:t>
      </w:r>
      <w:proofErr w:type="spellStart"/>
      <w:r>
        <w:t>기대효과</w:t>
      </w:r>
      <w:proofErr w:type="spellEnd"/>
    </w:p>
    <w:p w14:paraId="0056247B" w14:textId="77777777" w:rsidR="00D01A85" w:rsidRDefault="001F6CBE">
      <w:pPr>
        <w:pStyle w:val="31"/>
      </w:pPr>
      <w:r>
        <w:t xml:space="preserve">1.4.1 </w:t>
      </w:r>
      <w:proofErr w:type="spellStart"/>
      <w:r>
        <w:t>차페계수에</w:t>
      </w:r>
      <w:proofErr w:type="spellEnd"/>
      <w:r>
        <w:t xml:space="preserve"> </w:t>
      </w:r>
      <w:proofErr w:type="spellStart"/>
      <w:r>
        <w:t>의한</w:t>
      </w:r>
      <w:proofErr w:type="spellEnd"/>
      <w:r>
        <w:t xml:space="preserve"> </w:t>
      </w:r>
      <w:proofErr w:type="spellStart"/>
      <w:r>
        <w:t>에너지</w:t>
      </w:r>
      <w:proofErr w:type="spellEnd"/>
      <w:r>
        <w:t xml:space="preserve"> </w:t>
      </w:r>
      <w:proofErr w:type="spellStart"/>
      <w:r>
        <w:t>절감량</w:t>
      </w:r>
      <w:proofErr w:type="spellEnd"/>
    </w:p>
    <w:p w14:paraId="03C23976" w14:textId="77777777" w:rsidR="00D01A85" w:rsidRDefault="001F6CBE">
      <w:proofErr w:type="spellStart"/>
      <w:r>
        <w:t>계절별</w:t>
      </w:r>
      <w:proofErr w:type="spellEnd"/>
      <w:r>
        <w:t xml:space="preserve"> </w:t>
      </w:r>
      <w:proofErr w:type="spellStart"/>
      <w:r>
        <w:t>시간대별의</w:t>
      </w:r>
      <w:proofErr w:type="spellEnd"/>
      <w:r>
        <w:t xml:space="preserve"> </w:t>
      </w:r>
      <w:proofErr w:type="spellStart"/>
      <w:r>
        <w:t>열량을</w:t>
      </w:r>
      <w:proofErr w:type="spellEnd"/>
      <w:r>
        <w:t xml:space="preserve"> </w:t>
      </w:r>
      <w:proofErr w:type="spellStart"/>
      <w:r>
        <w:t>계산하여</w:t>
      </w:r>
      <w:proofErr w:type="spellEnd"/>
      <w:r>
        <w:t xml:space="preserve"> </w:t>
      </w:r>
      <w:proofErr w:type="spellStart"/>
      <w:r>
        <w:t>하절기에는</w:t>
      </w:r>
      <w:proofErr w:type="spellEnd"/>
      <w:r>
        <w:t xml:space="preserve"> </w:t>
      </w:r>
      <w:proofErr w:type="spellStart"/>
      <w:r>
        <w:t>차단되는</w:t>
      </w:r>
      <w:proofErr w:type="spellEnd"/>
      <w:r>
        <w:t xml:space="preserve"> </w:t>
      </w:r>
      <w:proofErr w:type="spellStart"/>
      <w:r>
        <w:t>열량을</w:t>
      </w:r>
      <w:proofErr w:type="spellEnd"/>
      <w:r>
        <w:t xml:space="preserve"> </w:t>
      </w:r>
      <w:proofErr w:type="spellStart"/>
      <w:r>
        <w:t>계산하여</w:t>
      </w:r>
      <w:proofErr w:type="spellEnd"/>
      <w:r>
        <w:t xml:space="preserve"> </w:t>
      </w:r>
      <w:proofErr w:type="spellStart"/>
      <w:r>
        <w:t>실내에너지를</w:t>
      </w:r>
      <w:proofErr w:type="spellEnd"/>
      <w:r>
        <w:t xml:space="preserve"> </w:t>
      </w:r>
      <w:proofErr w:type="spellStart"/>
      <w:r>
        <w:t>빼앗기지</w:t>
      </w:r>
      <w:proofErr w:type="spellEnd"/>
      <w:r>
        <w:t xml:space="preserve"> </w:t>
      </w:r>
      <w:proofErr w:type="spellStart"/>
      <w:r>
        <w:t>않도록</w:t>
      </w:r>
      <w:proofErr w:type="spellEnd"/>
      <w:r>
        <w:t xml:space="preserve"> </w:t>
      </w:r>
      <w:proofErr w:type="spellStart"/>
      <w:r>
        <w:t>계산한다</w:t>
      </w:r>
      <w:proofErr w:type="spellEnd"/>
      <w:r>
        <w:t>.</w:t>
      </w:r>
    </w:p>
    <w:p w14:paraId="4D230EE1" w14:textId="77777777" w:rsidR="00D01A85" w:rsidRDefault="001F6CBE">
      <w:proofErr w:type="spellStart"/>
      <w:r>
        <w:t>계산</w:t>
      </w:r>
      <w:proofErr w:type="spellEnd"/>
      <w:r>
        <w:t xml:space="preserve"> </w:t>
      </w:r>
      <w:proofErr w:type="spellStart"/>
      <w:r>
        <w:t>기준</w:t>
      </w:r>
      <w:proofErr w:type="spellEnd"/>
      <w:r>
        <w:t xml:space="preserve"> : - </w:t>
      </w:r>
      <w:proofErr w:type="spellStart"/>
      <w:r>
        <w:t>냉</w:t>
      </w:r>
      <w:r>
        <w:t>,</w:t>
      </w:r>
      <w:r>
        <w:t>난방실내</w:t>
      </w:r>
      <w:proofErr w:type="spellEnd"/>
      <w:r>
        <w:t xml:space="preserve"> </w:t>
      </w:r>
      <w:proofErr w:type="spellStart"/>
      <w:r>
        <w:t>기준</w:t>
      </w:r>
      <w:proofErr w:type="spellEnd"/>
      <w:r>
        <w:t xml:space="preserve"> </w:t>
      </w:r>
      <w:proofErr w:type="spellStart"/>
      <w:r>
        <w:t>온도</w:t>
      </w:r>
      <w:proofErr w:type="spellEnd"/>
      <w:r>
        <w:t xml:space="preserve"> : 26, 20℃</w:t>
      </w:r>
    </w:p>
    <w:p w14:paraId="54FE99A0" w14:textId="77777777" w:rsidR="00D01A85" w:rsidRDefault="001F6CBE">
      <w:r>
        <w:t xml:space="preserve"> </w:t>
      </w:r>
      <w:proofErr w:type="spellStart"/>
      <w:r>
        <w:t>유리창의</w:t>
      </w:r>
      <w:proofErr w:type="spellEnd"/>
      <w:r>
        <w:t xml:space="preserve"> </w:t>
      </w:r>
      <w:proofErr w:type="spellStart"/>
      <w:r>
        <w:t>일사량</w:t>
      </w:r>
      <w:proofErr w:type="spellEnd"/>
      <w:r>
        <w:t>(kcal/h,</w:t>
      </w:r>
      <w:r>
        <w:t>㎡</w:t>
      </w:r>
      <w:r>
        <w:t xml:space="preserve">) </w:t>
      </w:r>
      <w:r>
        <w:t>북위</w:t>
      </w:r>
      <w:r>
        <w:t>37</w:t>
      </w:r>
      <w:r>
        <w:t>도</w:t>
      </w:r>
      <w:r>
        <w:t>, 7</w:t>
      </w:r>
      <w:r>
        <w:t>월말</w:t>
      </w:r>
      <w:r>
        <w:t xml:space="preserve"> </w:t>
      </w:r>
      <w:proofErr w:type="spellStart"/>
      <w:r>
        <w:t>기준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999"/>
        <w:gridCol w:w="529"/>
        <w:gridCol w:w="529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775"/>
      </w:tblGrid>
      <w:tr w:rsidR="00D01A85" w14:paraId="6097E378" w14:textId="77777777">
        <w:tc>
          <w:tcPr>
            <w:tcW w:w="576" w:type="dxa"/>
          </w:tcPr>
          <w:p w14:paraId="4658788D" w14:textId="77777777" w:rsidR="00D01A85" w:rsidRDefault="001F6CBE">
            <w:r>
              <w:t>북</w:t>
            </w:r>
          </w:p>
        </w:tc>
        <w:tc>
          <w:tcPr>
            <w:tcW w:w="576" w:type="dxa"/>
          </w:tcPr>
          <w:p w14:paraId="4B158281" w14:textId="77777777" w:rsidR="00D01A85" w:rsidRDefault="001F6CBE">
            <w:r>
              <w:t>68</w:t>
            </w:r>
          </w:p>
        </w:tc>
        <w:tc>
          <w:tcPr>
            <w:tcW w:w="576" w:type="dxa"/>
          </w:tcPr>
          <w:p w14:paraId="133C5B12" w14:textId="77777777" w:rsidR="00D01A85" w:rsidRDefault="001F6CBE">
            <w:r>
              <w:t>50</w:t>
            </w:r>
          </w:p>
        </w:tc>
        <w:tc>
          <w:tcPr>
            <w:tcW w:w="576" w:type="dxa"/>
          </w:tcPr>
          <w:p w14:paraId="0D7E6A9A" w14:textId="77777777" w:rsidR="00D01A85" w:rsidRDefault="001F6CBE">
            <w:r>
              <w:t>38</w:t>
            </w:r>
          </w:p>
        </w:tc>
        <w:tc>
          <w:tcPr>
            <w:tcW w:w="576" w:type="dxa"/>
          </w:tcPr>
          <w:p w14:paraId="45CC5E1A" w14:textId="77777777" w:rsidR="00D01A85" w:rsidRDefault="001F6CBE">
            <w:r>
              <w:t>38</w:t>
            </w:r>
          </w:p>
        </w:tc>
        <w:tc>
          <w:tcPr>
            <w:tcW w:w="576" w:type="dxa"/>
          </w:tcPr>
          <w:p w14:paraId="4C42E236" w14:textId="77777777" w:rsidR="00D01A85" w:rsidRDefault="001F6CBE">
            <w:r>
              <w:t>42</w:t>
            </w:r>
          </w:p>
        </w:tc>
        <w:tc>
          <w:tcPr>
            <w:tcW w:w="576" w:type="dxa"/>
          </w:tcPr>
          <w:p w14:paraId="3CED187F" w14:textId="77777777" w:rsidR="00D01A85" w:rsidRDefault="001F6CBE">
            <w:r>
              <w:t>42</w:t>
            </w:r>
          </w:p>
        </w:tc>
        <w:tc>
          <w:tcPr>
            <w:tcW w:w="576" w:type="dxa"/>
          </w:tcPr>
          <w:p w14:paraId="6ED182AC" w14:textId="77777777" w:rsidR="00D01A85" w:rsidRDefault="001F6CBE">
            <w:r>
              <w:t>42</w:t>
            </w:r>
          </w:p>
        </w:tc>
        <w:tc>
          <w:tcPr>
            <w:tcW w:w="576" w:type="dxa"/>
          </w:tcPr>
          <w:p w14:paraId="768EE5B6" w14:textId="77777777" w:rsidR="00D01A85" w:rsidRDefault="001F6CBE">
            <w:r>
              <w:t>42</w:t>
            </w:r>
          </w:p>
        </w:tc>
        <w:tc>
          <w:tcPr>
            <w:tcW w:w="576" w:type="dxa"/>
          </w:tcPr>
          <w:p w14:paraId="630F603D" w14:textId="77777777" w:rsidR="00D01A85" w:rsidRDefault="001F6CBE">
            <w:r>
              <w:t>42</w:t>
            </w:r>
          </w:p>
        </w:tc>
        <w:tc>
          <w:tcPr>
            <w:tcW w:w="576" w:type="dxa"/>
          </w:tcPr>
          <w:p w14:paraId="5FEBFE5E" w14:textId="77777777" w:rsidR="00D01A85" w:rsidRDefault="001F6CBE">
            <w:r>
              <w:t>38</w:t>
            </w:r>
          </w:p>
        </w:tc>
        <w:tc>
          <w:tcPr>
            <w:tcW w:w="576" w:type="dxa"/>
          </w:tcPr>
          <w:p w14:paraId="7B8A3FCD" w14:textId="77777777" w:rsidR="00D01A85" w:rsidRDefault="001F6CBE">
            <w:r>
              <w:t>38</w:t>
            </w:r>
          </w:p>
        </w:tc>
        <w:tc>
          <w:tcPr>
            <w:tcW w:w="576" w:type="dxa"/>
          </w:tcPr>
          <w:p w14:paraId="01BE8BA5" w14:textId="77777777" w:rsidR="00D01A85" w:rsidRDefault="001F6CBE">
            <w:r>
              <w:t>50</w:t>
            </w:r>
          </w:p>
        </w:tc>
        <w:tc>
          <w:tcPr>
            <w:tcW w:w="576" w:type="dxa"/>
          </w:tcPr>
          <w:p w14:paraId="05FFE946" w14:textId="77777777" w:rsidR="00D01A85" w:rsidRDefault="001F6CBE">
            <w:r>
              <w:t>68</w:t>
            </w:r>
          </w:p>
        </w:tc>
        <w:tc>
          <w:tcPr>
            <w:tcW w:w="576" w:type="dxa"/>
          </w:tcPr>
          <w:p w14:paraId="45A4DBFA" w14:textId="77777777" w:rsidR="00D01A85" w:rsidRDefault="001F6CBE">
            <w:r>
              <w:t>46.0</w:t>
            </w:r>
          </w:p>
        </w:tc>
      </w:tr>
      <w:tr w:rsidR="00D01A85" w14:paraId="0DC29226" w14:textId="77777777">
        <w:tc>
          <w:tcPr>
            <w:tcW w:w="576" w:type="dxa"/>
          </w:tcPr>
          <w:p w14:paraId="3DFE6576" w14:textId="77777777" w:rsidR="00D01A85" w:rsidRDefault="001F6CBE">
            <w:proofErr w:type="spellStart"/>
            <w:r>
              <w:t>북동</w:t>
            </w:r>
            <w:proofErr w:type="spellEnd"/>
          </w:p>
        </w:tc>
        <w:tc>
          <w:tcPr>
            <w:tcW w:w="576" w:type="dxa"/>
          </w:tcPr>
          <w:p w14:paraId="638724CD" w14:textId="77777777" w:rsidR="00D01A85" w:rsidRDefault="001F6CBE">
            <w:r>
              <w:t>294</w:t>
            </w:r>
          </w:p>
        </w:tc>
        <w:tc>
          <w:tcPr>
            <w:tcW w:w="576" w:type="dxa"/>
          </w:tcPr>
          <w:p w14:paraId="529BAA82" w14:textId="77777777" w:rsidR="00D01A85" w:rsidRDefault="001F6CBE">
            <w:r>
              <w:t>383</w:t>
            </w:r>
          </w:p>
        </w:tc>
        <w:tc>
          <w:tcPr>
            <w:tcW w:w="576" w:type="dxa"/>
          </w:tcPr>
          <w:p w14:paraId="38E9157E" w14:textId="77777777" w:rsidR="00D01A85" w:rsidRDefault="001F6CBE">
            <w:r>
              <w:t>337</w:t>
            </w:r>
          </w:p>
        </w:tc>
        <w:tc>
          <w:tcPr>
            <w:tcW w:w="576" w:type="dxa"/>
          </w:tcPr>
          <w:p w14:paraId="60EA5B90" w14:textId="77777777" w:rsidR="00D01A85" w:rsidRDefault="001F6CBE">
            <w:r>
              <w:t>230</w:t>
            </w:r>
          </w:p>
        </w:tc>
        <w:tc>
          <w:tcPr>
            <w:tcW w:w="576" w:type="dxa"/>
          </w:tcPr>
          <w:p w14:paraId="19C78685" w14:textId="77777777" w:rsidR="00D01A85" w:rsidRDefault="001F6CBE">
            <w:r>
              <w:t>107</w:t>
            </w:r>
          </w:p>
        </w:tc>
        <w:tc>
          <w:tcPr>
            <w:tcW w:w="576" w:type="dxa"/>
          </w:tcPr>
          <w:p w14:paraId="168062AD" w14:textId="77777777" w:rsidR="00D01A85" w:rsidRDefault="001F6CBE">
            <w:r>
              <w:t>44</w:t>
            </w:r>
          </w:p>
        </w:tc>
        <w:tc>
          <w:tcPr>
            <w:tcW w:w="576" w:type="dxa"/>
          </w:tcPr>
          <w:p w14:paraId="56564FD4" w14:textId="77777777" w:rsidR="00D01A85" w:rsidRDefault="001F6CBE">
            <w:r>
              <w:t>42</w:t>
            </w:r>
          </w:p>
        </w:tc>
        <w:tc>
          <w:tcPr>
            <w:tcW w:w="576" w:type="dxa"/>
          </w:tcPr>
          <w:p w14:paraId="48414EB5" w14:textId="77777777" w:rsidR="00D01A85" w:rsidRDefault="001F6CBE">
            <w:r>
              <w:t>42</w:t>
            </w:r>
          </w:p>
        </w:tc>
        <w:tc>
          <w:tcPr>
            <w:tcW w:w="576" w:type="dxa"/>
          </w:tcPr>
          <w:p w14:paraId="0C7555AA" w14:textId="77777777" w:rsidR="00D01A85" w:rsidRDefault="001F6CBE">
            <w:r>
              <w:t>42</w:t>
            </w:r>
          </w:p>
        </w:tc>
        <w:tc>
          <w:tcPr>
            <w:tcW w:w="576" w:type="dxa"/>
          </w:tcPr>
          <w:p w14:paraId="0C64216B" w14:textId="77777777" w:rsidR="00D01A85" w:rsidRDefault="001F6CBE">
            <w:r>
              <w:t>38</w:t>
            </w:r>
          </w:p>
        </w:tc>
        <w:tc>
          <w:tcPr>
            <w:tcW w:w="576" w:type="dxa"/>
          </w:tcPr>
          <w:p w14:paraId="7862C45C" w14:textId="77777777" w:rsidR="00D01A85" w:rsidRDefault="001F6CBE">
            <w:r>
              <w:t>36</w:t>
            </w:r>
          </w:p>
        </w:tc>
        <w:tc>
          <w:tcPr>
            <w:tcW w:w="576" w:type="dxa"/>
          </w:tcPr>
          <w:p w14:paraId="0013E9FF" w14:textId="77777777" w:rsidR="00D01A85" w:rsidRDefault="001F6CBE">
            <w:r>
              <w:t>28</w:t>
            </w:r>
          </w:p>
        </w:tc>
        <w:tc>
          <w:tcPr>
            <w:tcW w:w="576" w:type="dxa"/>
          </w:tcPr>
          <w:p w14:paraId="170496C2" w14:textId="77777777" w:rsidR="00D01A85" w:rsidRDefault="001F6CBE">
            <w:r>
              <w:t>13</w:t>
            </w:r>
          </w:p>
        </w:tc>
        <w:tc>
          <w:tcPr>
            <w:tcW w:w="576" w:type="dxa"/>
          </w:tcPr>
          <w:p w14:paraId="26185005" w14:textId="77777777" w:rsidR="00D01A85" w:rsidRDefault="001F6CBE">
            <w:r>
              <w:t>125.85</w:t>
            </w:r>
          </w:p>
        </w:tc>
      </w:tr>
      <w:tr w:rsidR="00D01A85" w14:paraId="265D7443" w14:textId="77777777">
        <w:tc>
          <w:tcPr>
            <w:tcW w:w="576" w:type="dxa"/>
          </w:tcPr>
          <w:p w14:paraId="7C6D8442" w14:textId="77777777" w:rsidR="00D01A85" w:rsidRDefault="001F6CBE">
            <w:r>
              <w:t>동</w:t>
            </w:r>
          </w:p>
        </w:tc>
        <w:tc>
          <w:tcPr>
            <w:tcW w:w="576" w:type="dxa"/>
          </w:tcPr>
          <w:p w14:paraId="1077CA9F" w14:textId="77777777" w:rsidR="00D01A85" w:rsidRDefault="001F6CBE">
            <w:r>
              <w:t>322</w:t>
            </w:r>
          </w:p>
        </w:tc>
        <w:tc>
          <w:tcPr>
            <w:tcW w:w="576" w:type="dxa"/>
          </w:tcPr>
          <w:p w14:paraId="5EA4E5F0" w14:textId="77777777" w:rsidR="00D01A85" w:rsidRDefault="001F6CBE">
            <w:r>
              <w:t>466</w:t>
            </w:r>
          </w:p>
        </w:tc>
        <w:tc>
          <w:tcPr>
            <w:tcW w:w="576" w:type="dxa"/>
          </w:tcPr>
          <w:p w14:paraId="77162085" w14:textId="77777777" w:rsidR="00D01A85" w:rsidRDefault="001F6CBE">
            <w:r>
              <w:t>485</w:t>
            </w:r>
          </w:p>
        </w:tc>
        <w:tc>
          <w:tcPr>
            <w:tcW w:w="576" w:type="dxa"/>
          </w:tcPr>
          <w:p w14:paraId="26EA8395" w14:textId="77777777" w:rsidR="00D01A85" w:rsidRDefault="001F6CBE">
            <w:r>
              <w:t>427</w:t>
            </w:r>
          </w:p>
        </w:tc>
        <w:tc>
          <w:tcPr>
            <w:tcW w:w="576" w:type="dxa"/>
          </w:tcPr>
          <w:p w14:paraId="0DC6A8F3" w14:textId="77777777" w:rsidR="00D01A85" w:rsidRDefault="001F6CBE">
            <w:r>
              <w:t>292</w:t>
            </w:r>
          </w:p>
        </w:tc>
        <w:tc>
          <w:tcPr>
            <w:tcW w:w="576" w:type="dxa"/>
          </w:tcPr>
          <w:p w14:paraId="194C2023" w14:textId="77777777" w:rsidR="00D01A85" w:rsidRDefault="001F6CBE">
            <w:r>
              <w:t>129</w:t>
            </w:r>
          </w:p>
        </w:tc>
        <w:tc>
          <w:tcPr>
            <w:tcW w:w="576" w:type="dxa"/>
          </w:tcPr>
          <w:p w14:paraId="1879987D" w14:textId="77777777" w:rsidR="00D01A85" w:rsidRDefault="001F6CBE">
            <w:r>
              <w:t>42</w:t>
            </w:r>
          </w:p>
        </w:tc>
        <w:tc>
          <w:tcPr>
            <w:tcW w:w="576" w:type="dxa"/>
          </w:tcPr>
          <w:p w14:paraId="0BDBA89D" w14:textId="77777777" w:rsidR="00D01A85" w:rsidRDefault="001F6CBE">
            <w:r>
              <w:t>42</w:t>
            </w:r>
          </w:p>
        </w:tc>
        <w:tc>
          <w:tcPr>
            <w:tcW w:w="576" w:type="dxa"/>
          </w:tcPr>
          <w:p w14:paraId="04E0412B" w14:textId="77777777" w:rsidR="00D01A85" w:rsidRDefault="001F6CBE">
            <w:r>
              <w:t>42</w:t>
            </w:r>
          </w:p>
        </w:tc>
        <w:tc>
          <w:tcPr>
            <w:tcW w:w="576" w:type="dxa"/>
          </w:tcPr>
          <w:p w14:paraId="2A30AF97" w14:textId="77777777" w:rsidR="00D01A85" w:rsidRDefault="001F6CBE">
            <w:r>
              <w:t>38</w:t>
            </w:r>
          </w:p>
        </w:tc>
        <w:tc>
          <w:tcPr>
            <w:tcW w:w="576" w:type="dxa"/>
          </w:tcPr>
          <w:p w14:paraId="28CD0AB3" w14:textId="77777777" w:rsidR="00D01A85" w:rsidRDefault="001F6CBE">
            <w:r>
              <w:t>36</w:t>
            </w:r>
          </w:p>
        </w:tc>
        <w:tc>
          <w:tcPr>
            <w:tcW w:w="576" w:type="dxa"/>
          </w:tcPr>
          <w:p w14:paraId="5D203C82" w14:textId="77777777" w:rsidR="00D01A85" w:rsidRDefault="001F6CBE">
            <w:r>
              <w:t>28</w:t>
            </w:r>
          </w:p>
        </w:tc>
        <w:tc>
          <w:tcPr>
            <w:tcW w:w="576" w:type="dxa"/>
          </w:tcPr>
          <w:p w14:paraId="38BE2C02" w14:textId="77777777" w:rsidR="00D01A85" w:rsidRDefault="001F6CBE">
            <w:r>
              <w:t>13</w:t>
            </w:r>
          </w:p>
        </w:tc>
        <w:tc>
          <w:tcPr>
            <w:tcW w:w="576" w:type="dxa"/>
          </w:tcPr>
          <w:p w14:paraId="72AB07F7" w14:textId="77777777" w:rsidR="00D01A85" w:rsidRDefault="001F6CBE">
            <w:r>
              <w:t>181.69</w:t>
            </w:r>
          </w:p>
        </w:tc>
      </w:tr>
      <w:tr w:rsidR="00D01A85" w14:paraId="37B46F93" w14:textId="77777777">
        <w:tc>
          <w:tcPr>
            <w:tcW w:w="576" w:type="dxa"/>
          </w:tcPr>
          <w:p w14:paraId="6A41E69C" w14:textId="77777777" w:rsidR="00D01A85" w:rsidRDefault="001F6CBE">
            <w:proofErr w:type="spellStart"/>
            <w:r>
              <w:t>남동</w:t>
            </w:r>
            <w:proofErr w:type="spellEnd"/>
          </w:p>
        </w:tc>
        <w:tc>
          <w:tcPr>
            <w:tcW w:w="576" w:type="dxa"/>
          </w:tcPr>
          <w:p w14:paraId="7D38D851" w14:textId="77777777" w:rsidR="00D01A85" w:rsidRDefault="001F6CBE">
            <w:r>
              <w:t>142</w:t>
            </w:r>
          </w:p>
        </w:tc>
        <w:tc>
          <w:tcPr>
            <w:tcW w:w="576" w:type="dxa"/>
          </w:tcPr>
          <w:p w14:paraId="08CF9FFA" w14:textId="77777777" w:rsidR="00D01A85" w:rsidRDefault="001F6CBE">
            <w:r>
              <w:t>264</w:t>
            </w:r>
          </w:p>
        </w:tc>
        <w:tc>
          <w:tcPr>
            <w:tcW w:w="576" w:type="dxa"/>
          </w:tcPr>
          <w:p w14:paraId="2038F9BD" w14:textId="77777777" w:rsidR="00D01A85" w:rsidRDefault="001F6CBE">
            <w:r>
              <w:t>324</w:t>
            </w:r>
          </w:p>
        </w:tc>
        <w:tc>
          <w:tcPr>
            <w:tcW w:w="576" w:type="dxa"/>
          </w:tcPr>
          <w:p w14:paraId="44D178D0" w14:textId="77777777" w:rsidR="00D01A85" w:rsidRDefault="001F6CBE">
            <w:r>
              <w:t>332</w:t>
            </w:r>
          </w:p>
        </w:tc>
        <w:tc>
          <w:tcPr>
            <w:tcW w:w="576" w:type="dxa"/>
          </w:tcPr>
          <w:p w14:paraId="3314A366" w14:textId="77777777" w:rsidR="00D01A85" w:rsidRDefault="001F6CBE">
            <w:r>
              <w:t>285</w:t>
            </w:r>
          </w:p>
        </w:tc>
        <w:tc>
          <w:tcPr>
            <w:tcW w:w="576" w:type="dxa"/>
          </w:tcPr>
          <w:p w14:paraId="39CD3FBF" w14:textId="77777777" w:rsidR="00D01A85" w:rsidRDefault="001F6CBE">
            <w:r>
              <w:t>200</w:t>
            </w:r>
          </w:p>
        </w:tc>
        <w:tc>
          <w:tcPr>
            <w:tcW w:w="576" w:type="dxa"/>
          </w:tcPr>
          <w:p w14:paraId="12134500" w14:textId="77777777" w:rsidR="00D01A85" w:rsidRDefault="001F6CBE">
            <w:r>
              <w:t>95</w:t>
            </w:r>
          </w:p>
        </w:tc>
        <w:tc>
          <w:tcPr>
            <w:tcW w:w="576" w:type="dxa"/>
          </w:tcPr>
          <w:p w14:paraId="084AD6D6" w14:textId="77777777" w:rsidR="00D01A85" w:rsidRDefault="001F6CBE">
            <w:r>
              <w:t>43</w:t>
            </w:r>
          </w:p>
        </w:tc>
        <w:tc>
          <w:tcPr>
            <w:tcW w:w="576" w:type="dxa"/>
          </w:tcPr>
          <w:p w14:paraId="3A208E4F" w14:textId="77777777" w:rsidR="00D01A85" w:rsidRDefault="001F6CBE">
            <w:r>
              <w:t>42</w:t>
            </w:r>
          </w:p>
        </w:tc>
        <w:tc>
          <w:tcPr>
            <w:tcW w:w="576" w:type="dxa"/>
          </w:tcPr>
          <w:p w14:paraId="0E0039E1" w14:textId="77777777" w:rsidR="00D01A85" w:rsidRDefault="001F6CBE">
            <w:r>
              <w:t>38</w:t>
            </w:r>
          </w:p>
        </w:tc>
        <w:tc>
          <w:tcPr>
            <w:tcW w:w="576" w:type="dxa"/>
          </w:tcPr>
          <w:p w14:paraId="39B923A9" w14:textId="77777777" w:rsidR="00D01A85" w:rsidRDefault="001F6CBE">
            <w:r>
              <w:t>36</w:t>
            </w:r>
          </w:p>
        </w:tc>
        <w:tc>
          <w:tcPr>
            <w:tcW w:w="576" w:type="dxa"/>
          </w:tcPr>
          <w:p w14:paraId="0E99E9B5" w14:textId="77777777" w:rsidR="00D01A85" w:rsidRDefault="001F6CBE">
            <w:r>
              <w:t>28</w:t>
            </w:r>
          </w:p>
        </w:tc>
        <w:tc>
          <w:tcPr>
            <w:tcW w:w="576" w:type="dxa"/>
          </w:tcPr>
          <w:p w14:paraId="41A77A07" w14:textId="77777777" w:rsidR="00D01A85" w:rsidRDefault="001F6CBE">
            <w:r>
              <w:t>13</w:t>
            </w:r>
          </w:p>
        </w:tc>
        <w:tc>
          <w:tcPr>
            <w:tcW w:w="576" w:type="dxa"/>
          </w:tcPr>
          <w:p w14:paraId="51013E00" w14:textId="77777777" w:rsidR="00D01A85" w:rsidRDefault="001F6CBE">
            <w:r>
              <w:t>141.69</w:t>
            </w:r>
          </w:p>
        </w:tc>
      </w:tr>
      <w:tr w:rsidR="00D01A85" w14:paraId="4534F3B6" w14:textId="77777777">
        <w:tc>
          <w:tcPr>
            <w:tcW w:w="576" w:type="dxa"/>
          </w:tcPr>
          <w:p w14:paraId="2029319F" w14:textId="77777777" w:rsidR="00D01A85" w:rsidRDefault="001F6CBE">
            <w:r>
              <w:t>남</w:t>
            </w:r>
          </w:p>
        </w:tc>
        <w:tc>
          <w:tcPr>
            <w:tcW w:w="576" w:type="dxa"/>
          </w:tcPr>
          <w:p w14:paraId="676164B8" w14:textId="77777777" w:rsidR="00D01A85" w:rsidRDefault="001F6CBE">
            <w:r>
              <w:t>13</w:t>
            </w:r>
          </w:p>
        </w:tc>
        <w:tc>
          <w:tcPr>
            <w:tcW w:w="576" w:type="dxa"/>
          </w:tcPr>
          <w:p w14:paraId="1E61DD62" w14:textId="77777777" w:rsidR="00D01A85" w:rsidRDefault="001F6CBE">
            <w:r>
              <w:t>28</w:t>
            </w:r>
          </w:p>
        </w:tc>
        <w:tc>
          <w:tcPr>
            <w:tcW w:w="576" w:type="dxa"/>
          </w:tcPr>
          <w:p w14:paraId="2B76B9B7" w14:textId="77777777" w:rsidR="00D01A85" w:rsidRDefault="001F6CBE">
            <w:r>
              <w:t>37</w:t>
            </w:r>
          </w:p>
        </w:tc>
        <w:tc>
          <w:tcPr>
            <w:tcW w:w="576" w:type="dxa"/>
          </w:tcPr>
          <w:p w14:paraId="04BF7567" w14:textId="77777777" w:rsidR="00D01A85" w:rsidRDefault="001F6CBE">
            <w:r>
              <w:t>59</w:t>
            </w:r>
          </w:p>
        </w:tc>
        <w:tc>
          <w:tcPr>
            <w:tcW w:w="576" w:type="dxa"/>
          </w:tcPr>
          <w:p w14:paraId="4007B4AE" w14:textId="77777777" w:rsidR="00D01A85" w:rsidRDefault="001F6CBE">
            <w:r>
              <w:t>95</w:t>
            </w:r>
          </w:p>
        </w:tc>
        <w:tc>
          <w:tcPr>
            <w:tcW w:w="576" w:type="dxa"/>
          </w:tcPr>
          <w:p w14:paraId="02AB3CE6" w14:textId="77777777" w:rsidR="00D01A85" w:rsidRDefault="001F6CBE">
            <w:r>
              <w:t>133</w:t>
            </w:r>
          </w:p>
        </w:tc>
        <w:tc>
          <w:tcPr>
            <w:tcW w:w="576" w:type="dxa"/>
          </w:tcPr>
          <w:p w14:paraId="7E4BF42E" w14:textId="77777777" w:rsidR="00D01A85" w:rsidRDefault="001F6CBE">
            <w:r>
              <w:t>147</w:t>
            </w:r>
          </w:p>
        </w:tc>
        <w:tc>
          <w:tcPr>
            <w:tcW w:w="576" w:type="dxa"/>
          </w:tcPr>
          <w:p w14:paraId="42E3847F" w14:textId="77777777" w:rsidR="00D01A85" w:rsidRDefault="001F6CBE">
            <w:r>
              <w:t>133</w:t>
            </w:r>
          </w:p>
        </w:tc>
        <w:tc>
          <w:tcPr>
            <w:tcW w:w="576" w:type="dxa"/>
          </w:tcPr>
          <w:p w14:paraId="2D5EC964" w14:textId="77777777" w:rsidR="00D01A85" w:rsidRDefault="001F6CBE">
            <w:r>
              <w:t>95</w:t>
            </w:r>
          </w:p>
        </w:tc>
        <w:tc>
          <w:tcPr>
            <w:tcW w:w="576" w:type="dxa"/>
          </w:tcPr>
          <w:p w14:paraId="2860BF38" w14:textId="77777777" w:rsidR="00D01A85" w:rsidRDefault="001F6CBE">
            <w:r>
              <w:t>59</w:t>
            </w:r>
          </w:p>
        </w:tc>
        <w:tc>
          <w:tcPr>
            <w:tcW w:w="576" w:type="dxa"/>
          </w:tcPr>
          <w:p w14:paraId="2294A289" w14:textId="77777777" w:rsidR="00D01A85" w:rsidRDefault="001F6CBE">
            <w:r>
              <w:t>37</w:t>
            </w:r>
          </w:p>
        </w:tc>
        <w:tc>
          <w:tcPr>
            <w:tcW w:w="576" w:type="dxa"/>
          </w:tcPr>
          <w:p w14:paraId="3B2C176B" w14:textId="77777777" w:rsidR="00D01A85" w:rsidRDefault="001F6CBE">
            <w:r>
              <w:t>28</w:t>
            </w:r>
          </w:p>
        </w:tc>
        <w:tc>
          <w:tcPr>
            <w:tcW w:w="576" w:type="dxa"/>
          </w:tcPr>
          <w:p w14:paraId="258B3FCF" w14:textId="77777777" w:rsidR="00D01A85" w:rsidRDefault="001F6CBE">
            <w:r>
              <w:t>13</w:t>
            </w:r>
          </w:p>
        </w:tc>
        <w:tc>
          <w:tcPr>
            <w:tcW w:w="576" w:type="dxa"/>
          </w:tcPr>
          <w:p w14:paraId="6A1BBD2A" w14:textId="77777777" w:rsidR="00D01A85" w:rsidRDefault="001F6CBE">
            <w:r>
              <w:t>67.46</w:t>
            </w:r>
          </w:p>
        </w:tc>
      </w:tr>
      <w:tr w:rsidR="00D01A85" w14:paraId="78227052" w14:textId="77777777">
        <w:tc>
          <w:tcPr>
            <w:tcW w:w="576" w:type="dxa"/>
          </w:tcPr>
          <w:p w14:paraId="1B7665D6" w14:textId="77777777" w:rsidR="00D01A85" w:rsidRDefault="001F6CBE">
            <w:proofErr w:type="spellStart"/>
            <w:r>
              <w:lastRenderedPageBreak/>
              <w:t>남서</w:t>
            </w:r>
            <w:proofErr w:type="spellEnd"/>
          </w:p>
        </w:tc>
        <w:tc>
          <w:tcPr>
            <w:tcW w:w="576" w:type="dxa"/>
          </w:tcPr>
          <w:p w14:paraId="282D789E" w14:textId="77777777" w:rsidR="00D01A85" w:rsidRDefault="001F6CBE">
            <w:r>
              <w:t>13</w:t>
            </w:r>
          </w:p>
        </w:tc>
        <w:tc>
          <w:tcPr>
            <w:tcW w:w="576" w:type="dxa"/>
          </w:tcPr>
          <w:p w14:paraId="73790FE0" w14:textId="77777777" w:rsidR="00D01A85" w:rsidRDefault="001F6CBE">
            <w:r>
              <w:t>28</w:t>
            </w:r>
          </w:p>
        </w:tc>
        <w:tc>
          <w:tcPr>
            <w:tcW w:w="576" w:type="dxa"/>
          </w:tcPr>
          <w:p w14:paraId="0662F359" w14:textId="77777777" w:rsidR="00D01A85" w:rsidRDefault="001F6CBE">
            <w:r>
              <w:t>36</w:t>
            </w:r>
          </w:p>
        </w:tc>
        <w:tc>
          <w:tcPr>
            <w:tcW w:w="576" w:type="dxa"/>
          </w:tcPr>
          <w:p w14:paraId="1D1E5143" w14:textId="77777777" w:rsidR="00D01A85" w:rsidRDefault="001F6CBE">
            <w:r>
              <w:t>38</w:t>
            </w:r>
          </w:p>
        </w:tc>
        <w:tc>
          <w:tcPr>
            <w:tcW w:w="576" w:type="dxa"/>
          </w:tcPr>
          <w:p w14:paraId="2F202619" w14:textId="77777777" w:rsidR="00D01A85" w:rsidRDefault="001F6CBE">
            <w:r>
              <w:t>42</w:t>
            </w:r>
          </w:p>
        </w:tc>
        <w:tc>
          <w:tcPr>
            <w:tcW w:w="576" w:type="dxa"/>
          </w:tcPr>
          <w:p w14:paraId="7F624DBE" w14:textId="77777777" w:rsidR="00D01A85" w:rsidRDefault="001F6CBE">
            <w:r>
              <w:t>43</w:t>
            </w:r>
          </w:p>
        </w:tc>
        <w:tc>
          <w:tcPr>
            <w:tcW w:w="576" w:type="dxa"/>
          </w:tcPr>
          <w:p w14:paraId="794D68DB" w14:textId="77777777" w:rsidR="00D01A85" w:rsidRDefault="001F6CBE">
            <w:r>
              <w:t>95</w:t>
            </w:r>
          </w:p>
        </w:tc>
        <w:tc>
          <w:tcPr>
            <w:tcW w:w="576" w:type="dxa"/>
          </w:tcPr>
          <w:p w14:paraId="29BC9D0F" w14:textId="77777777" w:rsidR="00D01A85" w:rsidRDefault="001F6CBE">
            <w:r>
              <w:t>200</w:t>
            </w:r>
          </w:p>
        </w:tc>
        <w:tc>
          <w:tcPr>
            <w:tcW w:w="576" w:type="dxa"/>
          </w:tcPr>
          <w:p w14:paraId="43E219E5" w14:textId="77777777" w:rsidR="00D01A85" w:rsidRDefault="001F6CBE">
            <w:r>
              <w:t>285</w:t>
            </w:r>
          </w:p>
        </w:tc>
        <w:tc>
          <w:tcPr>
            <w:tcW w:w="576" w:type="dxa"/>
          </w:tcPr>
          <w:p w14:paraId="5408510A" w14:textId="77777777" w:rsidR="00D01A85" w:rsidRDefault="001F6CBE">
            <w:r>
              <w:t>332</w:t>
            </w:r>
          </w:p>
        </w:tc>
        <w:tc>
          <w:tcPr>
            <w:tcW w:w="576" w:type="dxa"/>
          </w:tcPr>
          <w:p w14:paraId="5E19C738" w14:textId="77777777" w:rsidR="00D01A85" w:rsidRDefault="001F6CBE">
            <w:r>
              <w:t>324</w:t>
            </w:r>
          </w:p>
        </w:tc>
        <w:tc>
          <w:tcPr>
            <w:tcW w:w="576" w:type="dxa"/>
          </w:tcPr>
          <w:p w14:paraId="1DFCA057" w14:textId="77777777" w:rsidR="00D01A85" w:rsidRDefault="001F6CBE">
            <w:r>
              <w:t>264</w:t>
            </w:r>
          </w:p>
        </w:tc>
        <w:tc>
          <w:tcPr>
            <w:tcW w:w="576" w:type="dxa"/>
          </w:tcPr>
          <w:p w14:paraId="7F9FD9C8" w14:textId="77777777" w:rsidR="00D01A85" w:rsidRDefault="001F6CBE">
            <w:r>
              <w:t>142</w:t>
            </w:r>
          </w:p>
        </w:tc>
        <w:tc>
          <w:tcPr>
            <w:tcW w:w="576" w:type="dxa"/>
          </w:tcPr>
          <w:p w14:paraId="3272C5FE" w14:textId="77777777" w:rsidR="00D01A85" w:rsidRDefault="001F6CBE">
            <w:r>
              <w:t>141.69</w:t>
            </w:r>
          </w:p>
        </w:tc>
      </w:tr>
      <w:tr w:rsidR="00D01A85" w14:paraId="2A31D15A" w14:textId="77777777">
        <w:tc>
          <w:tcPr>
            <w:tcW w:w="576" w:type="dxa"/>
          </w:tcPr>
          <w:p w14:paraId="5C3BEBD4" w14:textId="77777777" w:rsidR="00D01A85" w:rsidRDefault="001F6CBE">
            <w:r>
              <w:t>서</w:t>
            </w:r>
          </w:p>
        </w:tc>
        <w:tc>
          <w:tcPr>
            <w:tcW w:w="576" w:type="dxa"/>
          </w:tcPr>
          <w:p w14:paraId="01D30F8B" w14:textId="77777777" w:rsidR="00D01A85" w:rsidRDefault="001F6CBE">
            <w:r>
              <w:t>13</w:t>
            </w:r>
          </w:p>
        </w:tc>
        <w:tc>
          <w:tcPr>
            <w:tcW w:w="576" w:type="dxa"/>
          </w:tcPr>
          <w:p w14:paraId="1907EDB6" w14:textId="77777777" w:rsidR="00D01A85" w:rsidRDefault="001F6CBE">
            <w:r>
              <w:t>28</w:t>
            </w:r>
          </w:p>
        </w:tc>
        <w:tc>
          <w:tcPr>
            <w:tcW w:w="576" w:type="dxa"/>
          </w:tcPr>
          <w:p w14:paraId="60372B05" w14:textId="77777777" w:rsidR="00D01A85" w:rsidRDefault="001F6CBE">
            <w:r>
              <w:t>36</w:t>
            </w:r>
          </w:p>
        </w:tc>
        <w:tc>
          <w:tcPr>
            <w:tcW w:w="576" w:type="dxa"/>
          </w:tcPr>
          <w:p w14:paraId="3F7A4FBC" w14:textId="77777777" w:rsidR="00D01A85" w:rsidRDefault="001F6CBE">
            <w:r>
              <w:t>38</w:t>
            </w:r>
          </w:p>
        </w:tc>
        <w:tc>
          <w:tcPr>
            <w:tcW w:w="576" w:type="dxa"/>
          </w:tcPr>
          <w:p w14:paraId="5251AEDF" w14:textId="77777777" w:rsidR="00D01A85" w:rsidRDefault="001F6CBE">
            <w:r>
              <w:t>42</w:t>
            </w:r>
          </w:p>
        </w:tc>
        <w:tc>
          <w:tcPr>
            <w:tcW w:w="576" w:type="dxa"/>
          </w:tcPr>
          <w:p w14:paraId="22AE771B" w14:textId="77777777" w:rsidR="00D01A85" w:rsidRDefault="001F6CBE">
            <w:r>
              <w:t>42</w:t>
            </w:r>
          </w:p>
        </w:tc>
        <w:tc>
          <w:tcPr>
            <w:tcW w:w="576" w:type="dxa"/>
          </w:tcPr>
          <w:p w14:paraId="1A1C1556" w14:textId="77777777" w:rsidR="00D01A85" w:rsidRDefault="001F6CBE">
            <w:r>
              <w:t>42</w:t>
            </w:r>
          </w:p>
        </w:tc>
        <w:tc>
          <w:tcPr>
            <w:tcW w:w="576" w:type="dxa"/>
          </w:tcPr>
          <w:p w14:paraId="426B4581" w14:textId="77777777" w:rsidR="00D01A85" w:rsidRDefault="001F6CBE">
            <w:r>
              <w:t>129</w:t>
            </w:r>
          </w:p>
        </w:tc>
        <w:tc>
          <w:tcPr>
            <w:tcW w:w="576" w:type="dxa"/>
          </w:tcPr>
          <w:p w14:paraId="285647B9" w14:textId="77777777" w:rsidR="00D01A85" w:rsidRDefault="001F6CBE">
            <w:r>
              <w:t>292</w:t>
            </w:r>
          </w:p>
        </w:tc>
        <w:tc>
          <w:tcPr>
            <w:tcW w:w="576" w:type="dxa"/>
          </w:tcPr>
          <w:p w14:paraId="110A403A" w14:textId="77777777" w:rsidR="00D01A85" w:rsidRDefault="001F6CBE">
            <w:r>
              <w:t>427</w:t>
            </w:r>
          </w:p>
        </w:tc>
        <w:tc>
          <w:tcPr>
            <w:tcW w:w="576" w:type="dxa"/>
          </w:tcPr>
          <w:p w14:paraId="514EB781" w14:textId="77777777" w:rsidR="00D01A85" w:rsidRDefault="001F6CBE">
            <w:r>
              <w:t>485</w:t>
            </w:r>
          </w:p>
        </w:tc>
        <w:tc>
          <w:tcPr>
            <w:tcW w:w="576" w:type="dxa"/>
          </w:tcPr>
          <w:p w14:paraId="53E29FD0" w14:textId="77777777" w:rsidR="00D01A85" w:rsidRDefault="001F6CBE">
            <w:r>
              <w:t>466</w:t>
            </w:r>
          </w:p>
        </w:tc>
        <w:tc>
          <w:tcPr>
            <w:tcW w:w="576" w:type="dxa"/>
          </w:tcPr>
          <w:p w14:paraId="3819C122" w14:textId="77777777" w:rsidR="00D01A85" w:rsidRDefault="001F6CBE">
            <w:r>
              <w:t>322</w:t>
            </w:r>
          </w:p>
        </w:tc>
        <w:tc>
          <w:tcPr>
            <w:tcW w:w="576" w:type="dxa"/>
          </w:tcPr>
          <w:p w14:paraId="4F1315A2" w14:textId="77777777" w:rsidR="00D01A85" w:rsidRDefault="001F6CBE">
            <w:r>
              <w:t>181.69</w:t>
            </w:r>
          </w:p>
        </w:tc>
      </w:tr>
      <w:tr w:rsidR="00D01A85" w14:paraId="3B0B412D" w14:textId="77777777">
        <w:tc>
          <w:tcPr>
            <w:tcW w:w="576" w:type="dxa"/>
          </w:tcPr>
          <w:p w14:paraId="543939F1" w14:textId="77777777" w:rsidR="00D01A85" w:rsidRDefault="001F6CBE">
            <w:proofErr w:type="spellStart"/>
            <w:r>
              <w:t>북서</w:t>
            </w:r>
            <w:proofErr w:type="spellEnd"/>
          </w:p>
        </w:tc>
        <w:tc>
          <w:tcPr>
            <w:tcW w:w="576" w:type="dxa"/>
          </w:tcPr>
          <w:p w14:paraId="3270C0FF" w14:textId="77777777" w:rsidR="00D01A85" w:rsidRDefault="001F6CBE">
            <w:r>
              <w:t>13</w:t>
            </w:r>
          </w:p>
        </w:tc>
        <w:tc>
          <w:tcPr>
            <w:tcW w:w="576" w:type="dxa"/>
          </w:tcPr>
          <w:p w14:paraId="2AA8C670" w14:textId="77777777" w:rsidR="00D01A85" w:rsidRDefault="001F6CBE">
            <w:r>
              <w:t>28</w:t>
            </w:r>
          </w:p>
        </w:tc>
        <w:tc>
          <w:tcPr>
            <w:tcW w:w="576" w:type="dxa"/>
          </w:tcPr>
          <w:p w14:paraId="27D17B53" w14:textId="77777777" w:rsidR="00D01A85" w:rsidRDefault="001F6CBE">
            <w:r>
              <w:t>36</w:t>
            </w:r>
          </w:p>
        </w:tc>
        <w:tc>
          <w:tcPr>
            <w:tcW w:w="576" w:type="dxa"/>
          </w:tcPr>
          <w:p w14:paraId="2A74E151" w14:textId="77777777" w:rsidR="00D01A85" w:rsidRDefault="001F6CBE">
            <w:r>
              <w:t>38</w:t>
            </w:r>
          </w:p>
        </w:tc>
        <w:tc>
          <w:tcPr>
            <w:tcW w:w="576" w:type="dxa"/>
          </w:tcPr>
          <w:p w14:paraId="60F4A2D0" w14:textId="77777777" w:rsidR="00D01A85" w:rsidRDefault="001F6CBE">
            <w:r>
              <w:t>42</w:t>
            </w:r>
          </w:p>
        </w:tc>
        <w:tc>
          <w:tcPr>
            <w:tcW w:w="576" w:type="dxa"/>
          </w:tcPr>
          <w:p w14:paraId="2416DCDB" w14:textId="77777777" w:rsidR="00D01A85" w:rsidRDefault="001F6CBE">
            <w:r>
              <w:t>42</w:t>
            </w:r>
          </w:p>
        </w:tc>
        <w:tc>
          <w:tcPr>
            <w:tcW w:w="576" w:type="dxa"/>
          </w:tcPr>
          <w:p w14:paraId="1C23887D" w14:textId="77777777" w:rsidR="00D01A85" w:rsidRDefault="001F6CBE">
            <w:r>
              <w:t>42</w:t>
            </w:r>
          </w:p>
        </w:tc>
        <w:tc>
          <w:tcPr>
            <w:tcW w:w="576" w:type="dxa"/>
          </w:tcPr>
          <w:p w14:paraId="1A37EF77" w14:textId="77777777" w:rsidR="00D01A85" w:rsidRDefault="001F6CBE">
            <w:r>
              <w:t>44</w:t>
            </w:r>
          </w:p>
        </w:tc>
        <w:tc>
          <w:tcPr>
            <w:tcW w:w="576" w:type="dxa"/>
          </w:tcPr>
          <w:p w14:paraId="6EEA69B7" w14:textId="77777777" w:rsidR="00D01A85" w:rsidRDefault="001F6CBE">
            <w:r>
              <w:t>107</w:t>
            </w:r>
          </w:p>
        </w:tc>
        <w:tc>
          <w:tcPr>
            <w:tcW w:w="576" w:type="dxa"/>
          </w:tcPr>
          <w:p w14:paraId="31E6883E" w14:textId="77777777" w:rsidR="00D01A85" w:rsidRDefault="001F6CBE">
            <w:r>
              <w:t>230</w:t>
            </w:r>
          </w:p>
        </w:tc>
        <w:tc>
          <w:tcPr>
            <w:tcW w:w="576" w:type="dxa"/>
          </w:tcPr>
          <w:p w14:paraId="7405889D" w14:textId="77777777" w:rsidR="00D01A85" w:rsidRDefault="001F6CBE">
            <w:r>
              <w:t>337</w:t>
            </w:r>
          </w:p>
        </w:tc>
        <w:tc>
          <w:tcPr>
            <w:tcW w:w="576" w:type="dxa"/>
          </w:tcPr>
          <w:p w14:paraId="1356E3ED" w14:textId="77777777" w:rsidR="00D01A85" w:rsidRDefault="001F6CBE">
            <w:r>
              <w:t>383</w:t>
            </w:r>
          </w:p>
        </w:tc>
        <w:tc>
          <w:tcPr>
            <w:tcW w:w="576" w:type="dxa"/>
          </w:tcPr>
          <w:p w14:paraId="0772BC5D" w14:textId="77777777" w:rsidR="00D01A85" w:rsidRDefault="001F6CBE">
            <w:r>
              <w:t>294</w:t>
            </w:r>
          </w:p>
        </w:tc>
        <w:tc>
          <w:tcPr>
            <w:tcW w:w="576" w:type="dxa"/>
          </w:tcPr>
          <w:p w14:paraId="57B0F747" w14:textId="77777777" w:rsidR="00D01A85" w:rsidRDefault="001F6CBE">
            <w:r>
              <w:t>125.85</w:t>
            </w:r>
          </w:p>
        </w:tc>
      </w:tr>
      <w:tr w:rsidR="00D01A85" w14:paraId="22F5D8B1" w14:textId="77777777">
        <w:tc>
          <w:tcPr>
            <w:tcW w:w="576" w:type="dxa"/>
          </w:tcPr>
          <w:p w14:paraId="39D021C8" w14:textId="77777777" w:rsidR="00D01A85" w:rsidRDefault="001F6CBE">
            <w:proofErr w:type="spellStart"/>
            <w:r>
              <w:t>수평</w:t>
            </w:r>
            <w:proofErr w:type="spellEnd"/>
            <w:r>
              <w:t>(flat)</w:t>
            </w:r>
          </w:p>
        </w:tc>
        <w:tc>
          <w:tcPr>
            <w:tcW w:w="576" w:type="dxa"/>
          </w:tcPr>
          <w:p w14:paraId="00ACC59C" w14:textId="77777777" w:rsidR="00D01A85" w:rsidRDefault="001F6CBE">
            <w:r>
              <w:t>58</w:t>
            </w:r>
          </w:p>
        </w:tc>
        <w:tc>
          <w:tcPr>
            <w:tcW w:w="576" w:type="dxa"/>
          </w:tcPr>
          <w:p w14:paraId="7F259DE0" w14:textId="77777777" w:rsidR="00D01A85" w:rsidRDefault="001F6CBE">
            <w:r>
              <w:t>206</w:t>
            </w:r>
          </w:p>
        </w:tc>
        <w:tc>
          <w:tcPr>
            <w:tcW w:w="576" w:type="dxa"/>
          </w:tcPr>
          <w:p w14:paraId="6126A105" w14:textId="77777777" w:rsidR="00D01A85" w:rsidRDefault="001F6CBE">
            <w:r>
              <w:t>368</w:t>
            </w:r>
          </w:p>
        </w:tc>
        <w:tc>
          <w:tcPr>
            <w:tcW w:w="576" w:type="dxa"/>
          </w:tcPr>
          <w:p w14:paraId="21FC31EE" w14:textId="77777777" w:rsidR="00D01A85" w:rsidRDefault="001F6CBE">
            <w:r>
              <w:t>513</w:t>
            </w:r>
          </w:p>
        </w:tc>
        <w:tc>
          <w:tcPr>
            <w:tcW w:w="576" w:type="dxa"/>
          </w:tcPr>
          <w:p w14:paraId="63144DA0" w14:textId="77777777" w:rsidR="00D01A85" w:rsidRDefault="001F6CBE">
            <w:r>
              <w:t>616</w:t>
            </w:r>
          </w:p>
        </w:tc>
        <w:tc>
          <w:tcPr>
            <w:tcW w:w="576" w:type="dxa"/>
          </w:tcPr>
          <w:p w14:paraId="1CF2EEFC" w14:textId="77777777" w:rsidR="00D01A85" w:rsidRDefault="001F6CBE">
            <w:r>
              <w:t>681</w:t>
            </w:r>
          </w:p>
        </w:tc>
        <w:tc>
          <w:tcPr>
            <w:tcW w:w="576" w:type="dxa"/>
          </w:tcPr>
          <w:p w14:paraId="2EC6F6B1" w14:textId="77777777" w:rsidR="00D01A85" w:rsidRDefault="001F6CBE">
            <w:r>
              <w:t>707</w:t>
            </w:r>
          </w:p>
        </w:tc>
        <w:tc>
          <w:tcPr>
            <w:tcW w:w="576" w:type="dxa"/>
          </w:tcPr>
          <w:p w14:paraId="21F2A02C" w14:textId="77777777" w:rsidR="00D01A85" w:rsidRDefault="001F6CBE">
            <w:r>
              <w:t>681</w:t>
            </w:r>
          </w:p>
        </w:tc>
        <w:tc>
          <w:tcPr>
            <w:tcW w:w="576" w:type="dxa"/>
          </w:tcPr>
          <w:p w14:paraId="73F7707A" w14:textId="77777777" w:rsidR="00D01A85" w:rsidRDefault="001F6CBE">
            <w:r>
              <w:t>616</w:t>
            </w:r>
          </w:p>
        </w:tc>
        <w:tc>
          <w:tcPr>
            <w:tcW w:w="576" w:type="dxa"/>
          </w:tcPr>
          <w:p w14:paraId="76A2F6DF" w14:textId="77777777" w:rsidR="00D01A85" w:rsidRDefault="001F6CBE">
            <w:r>
              <w:t>513</w:t>
            </w:r>
          </w:p>
        </w:tc>
        <w:tc>
          <w:tcPr>
            <w:tcW w:w="576" w:type="dxa"/>
          </w:tcPr>
          <w:p w14:paraId="64E5C145" w14:textId="77777777" w:rsidR="00D01A85" w:rsidRDefault="001F6CBE">
            <w:r>
              <w:t>368</w:t>
            </w:r>
          </w:p>
        </w:tc>
        <w:tc>
          <w:tcPr>
            <w:tcW w:w="576" w:type="dxa"/>
          </w:tcPr>
          <w:p w14:paraId="5D34626F" w14:textId="77777777" w:rsidR="00D01A85" w:rsidRDefault="001F6CBE">
            <w:r>
              <w:t>206</w:t>
            </w:r>
          </w:p>
        </w:tc>
        <w:tc>
          <w:tcPr>
            <w:tcW w:w="576" w:type="dxa"/>
          </w:tcPr>
          <w:p w14:paraId="3DB12B85" w14:textId="77777777" w:rsidR="00D01A85" w:rsidRDefault="001F6CBE">
            <w:r>
              <w:t>58</w:t>
            </w:r>
          </w:p>
        </w:tc>
        <w:tc>
          <w:tcPr>
            <w:tcW w:w="576" w:type="dxa"/>
          </w:tcPr>
          <w:p w14:paraId="50DF5612" w14:textId="77777777" w:rsidR="00D01A85" w:rsidRDefault="001F6CBE">
            <w:r>
              <w:t>430.08</w:t>
            </w:r>
          </w:p>
        </w:tc>
      </w:tr>
    </w:tbl>
    <w:p w14:paraId="4C86C435" w14:textId="77777777" w:rsidR="00D01A85" w:rsidRDefault="001F6CBE">
      <w:proofErr w:type="spellStart"/>
      <w:r>
        <w:t>유리창을</w:t>
      </w:r>
      <w:proofErr w:type="spellEnd"/>
      <w:r>
        <w:t xml:space="preserve"> </w:t>
      </w:r>
      <w:proofErr w:type="spellStart"/>
      <w:r>
        <w:t>통과하는</w:t>
      </w:r>
      <w:proofErr w:type="spellEnd"/>
      <w:r>
        <w:t xml:space="preserve"> </w:t>
      </w:r>
      <w:proofErr w:type="spellStart"/>
      <w:r>
        <w:t>태양</w:t>
      </w:r>
      <w:proofErr w:type="spellEnd"/>
      <w:r>
        <w:t xml:space="preserve"> </w:t>
      </w:r>
      <w:proofErr w:type="spellStart"/>
      <w:r>
        <w:t>복사열이</w:t>
      </w:r>
      <w:proofErr w:type="spellEnd"/>
      <w:r>
        <w:t xml:space="preserve"> </w:t>
      </w:r>
      <w:proofErr w:type="spellStart"/>
      <w:r>
        <w:t>전부</w:t>
      </w:r>
      <w:proofErr w:type="spellEnd"/>
      <w:r>
        <w:t xml:space="preserve"> </w:t>
      </w:r>
      <w:proofErr w:type="spellStart"/>
      <w:r>
        <w:t>실내</w:t>
      </w:r>
      <w:proofErr w:type="spellEnd"/>
      <w:r>
        <w:t xml:space="preserve"> </w:t>
      </w:r>
      <w:proofErr w:type="spellStart"/>
      <w:r>
        <w:t>냉방부하가</w:t>
      </w:r>
      <w:proofErr w:type="spellEnd"/>
      <w:r>
        <w:t xml:space="preserve"> </w:t>
      </w:r>
      <w:proofErr w:type="spellStart"/>
      <w:r>
        <w:t>되는</w:t>
      </w:r>
      <w:proofErr w:type="spellEnd"/>
      <w:r>
        <w:t xml:space="preserve"> </w:t>
      </w:r>
      <w:proofErr w:type="spellStart"/>
      <w:r>
        <w:t>것이</w:t>
      </w:r>
      <w:proofErr w:type="spellEnd"/>
      <w:r>
        <w:t xml:space="preserve"> </w:t>
      </w:r>
      <w:proofErr w:type="spellStart"/>
      <w:r>
        <w:t>아니고</w:t>
      </w:r>
      <w:proofErr w:type="spellEnd"/>
      <w:r>
        <w:t xml:space="preserve"> </w:t>
      </w:r>
      <w:proofErr w:type="spellStart"/>
      <w:r>
        <w:t>복사열의</w:t>
      </w:r>
      <w:proofErr w:type="spellEnd"/>
      <w:r>
        <w:t xml:space="preserve"> </w:t>
      </w:r>
      <w:proofErr w:type="spellStart"/>
      <w:r>
        <w:t>일부가</w:t>
      </w:r>
      <w:proofErr w:type="spellEnd"/>
      <w:r>
        <w:t xml:space="preserve"> </w:t>
      </w:r>
      <w:proofErr w:type="spellStart"/>
      <w:r>
        <w:t>벽에</w:t>
      </w:r>
      <w:proofErr w:type="spellEnd"/>
      <w:r>
        <w:t xml:space="preserve"> </w:t>
      </w:r>
      <w:proofErr w:type="spellStart"/>
      <w:r>
        <w:t>일단</w:t>
      </w:r>
      <w:proofErr w:type="spellEnd"/>
      <w:r>
        <w:t xml:space="preserve"> </w:t>
      </w:r>
      <w:proofErr w:type="spellStart"/>
      <w:r>
        <w:t>흡수되어</w:t>
      </w:r>
      <w:proofErr w:type="spellEnd"/>
      <w:r>
        <w:t xml:space="preserve"> </w:t>
      </w:r>
      <w:proofErr w:type="spellStart"/>
      <w:r>
        <w:t>축열부하</w:t>
      </w:r>
      <w:proofErr w:type="spellEnd"/>
      <w:r>
        <w:t xml:space="preserve"> </w:t>
      </w:r>
      <w:r>
        <w:t>를</w:t>
      </w:r>
      <w:r>
        <w:t xml:space="preserve"> </w:t>
      </w:r>
      <w:proofErr w:type="spellStart"/>
      <w:r>
        <w:t>고려한</w:t>
      </w:r>
      <w:proofErr w:type="spellEnd"/>
      <w:r>
        <w:t xml:space="preserve"> </w:t>
      </w:r>
      <w:proofErr w:type="spellStart"/>
      <w:r>
        <w:t>축열계수를</w:t>
      </w:r>
      <w:proofErr w:type="spellEnd"/>
      <w:r>
        <w:t xml:space="preserve"> </w:t>
      </w:r>
      <w:proofErr w:type="spellStart"/>
      <w:r>
        <w:t>적용해여야</w:t>
      </w:r>
      <w:proofErr w:type="spellEnd"/>
      <w:r>
        <w:t xml:space="preserve"> </w:t>
      </w:r>
      <w:proofErr w:type="spellStart"/>
      <w:r>
        <w:t>한다</w:t>
      </w:r>
      <w:proofErr w:type="spellEnd"/>
      <w:r>
        <w:t xml:space="preserve">. </w:t>
      </w:r>
      <w:proofErr w:type="spellStart"/>
      <w:r>
        <w:t>그러나</w:t>
      </w:r>
      <w:proofErr w:type="spellEnd"/>
      <w:r>
        <w:t xml:space="preserve"> </w:t>
      </w:r>
      <w:proofErr w:type="spellStart"/>
      <w:r>
        <w:t>생략해도</w:t>
      </w:r>
      <w:proofErr w:type="spellEnd"/>
      <w:r>
        <w:t xml:space="preserve"> </w:t>
      </w:r>
      <w:proofErr w:type="spellStart"/>
      <w:r>
        <w:t>무방해서</w:t>
      </w:r>
      <w:proofErr w:type="spellEnd"/>
      <w:r>
        <w:t xml:space="preserve"> </w:t>
      </w:r>
      <w:proofErr w:type="spellStart"/>
      <w:r>
        <w:t>계산에서</w:t>
      </w:r>
      <w:proofErr w:type="spellEnd"/>
      <w:r>
        <w:t xml:space="preserve"> </w:t>
      </w:r>
      <w:proofErr w:type="spellStart"/>
      <w:r>
        <w:t>제외한다</w:t>
      </w:r>
      <w:proofErr w:type="spellEnd"/>
    </w:p>
    <w:p w14:paraId="69221126" w14:textId="77777777" w:rsidR="00D01A85" w:rsidRDefault="001F6CBE">
      <w:proofErr w:type="spellStart"/>
      <w:r>
        <w:t>동쪽의</w:t>
      </w:r>
      <w:proofErr w:type="spellEnd"/>
      <w:r>
        <w:t xml:space="preserve"> </w:t>
      </w:r>
      <w:proofErr w:type="spellStart"/>
      <w:r>
        <w:t>일사량은</w:t>
      </w:r>
      <w:proofErr w:type="spellEnd"/>
      <w:r>
        <w:t xml:space="preserve"> 6</w:t>
      </w:r>
      <w:r>
        <w:t>시부터</w:t>
      </w:r>
      <w:r>
        <w:t xml:space="preserve"> 10</w:t>
      </w:r>
      <w:r>
        <w:t>시까지가</w:t>
      </w:r>
      <w:r>
        <w:t xml:space="preserve"> </w:t>
      </w:r>
      <w:proofErr w:type="spellStart"/>
      <w:r>
        <w:t>최대치이며</w:t>
      </w:r>
      <w:proofErr w:type="spellEnd"/>
      <w:r>
        <w:t xml:space="preserve"> </w:t>
      </w:r>
      <w:proofErr w:type="spellStart"/>
      <w:r>
        <w:t>평균을</w:t>
      </w:r>
      <w:proofErr w:type="spellEnd"/>
      <w:r>
        <w:t xml:space="preserve"> </w:t>
      </w:r>
      <w:proofErr w:type="spellStart"/>
      <w:r>
        <w:t>나타내면</w:t>
      </w:r>
      <w:proofErr w:type="spellEnd"/>
      <w:r>
        <w:t xml:space="preserve"> : 398.4 kcal/h,</w:t>
      </w:r>
      <w:r>
        <w:t>㎡</w:t>
      </w:r>
      <w:r>
        <w:t xml:space="preserve"> </w:t>
      </w:r>
      <w:proofErr w:type="spellStart"/>
      <w:r>
        <w:t>남쪽의</w:t>
      </w:r>
      <w:proofErr w:type="spellEnd"/>
      <w:r>
        <w:t xml:space="preserve"> </w:t>
      </w:r>
      <w:proofErr w:type="spellStart"/>
      <w:r>
        <w:t>일사량은</w:t>
      </w:r>
      <w:proofErr w:type="spellEnd"/>
      <w:r>
        <w:t xml:space="preserve"> 11</w:t>
      </w:r>
      <w:r>
        <w:t>시부터</w:t>
      </w:r>
      <w:r>
        <w:t xml:space="preserve"> 13</w:t>
      </w:r>
      <w:r>
        <w:t>시까지가</w:t>
      </w:r>
      <w:r>
        <w:t xml:space="preserve"> </w:t>
      </w:r>
      <w:proofErr w:type="spellStart"/>
      <w:r>
        <w:t>최대치이며</w:t>
      </w:r>
      <w:proofErr w:type="spellEnd"/>
      <w:r>
        <w:t xml:space="preserve"> </w:t>
      </w:r>
      <w:proofErr w:type="spellStart"/>
      <w:r>
        <w:t>평균을</w:t>
      </w:r>
      <w:proofErr w:type="spellEnd"/>
      <w:r>
        <w:t xml:space="preserve"> </w:t>
      </w:r>
      <w:proofErr w:type="spellStart"/>
      <w:r>
        <w:t>나타내면</w:t>
      </w:r>
      <w:proofErr w:type="spellEnd"/>
      <w:r>
        <w:t xml:space="preserve"> : 137.7 kcal/h,</w:t>
      </w:r>
      <w:r>
        <w:t>㎡</w:t>
      </w:r>
      <w:r>
        <w:t xml:space="preserve"> </w:t>
      </w:r>
      <w:proofErr w:type="spellStart"/>
      <w:r>
        <w:t>서쪽의</w:t>
      </w:r>
      <w:proofErr w:type="spellEnd"/>
      <w:r>
        <w:t xml:space="preserve"> </w:t>
      </w:r>
      <w:proofErr w:type="spellStart"/>
      <w:r>
        <w:t>일사량은</w:t>
      </w:r>
      <w:proofErr w:type="spellEnd"/>
      <w:r>
        <w:t xml:space="preserve"> 14</w:t>
      </w:r>
      <w:r>
        <w:t>시부터</w:t>
      </w:r>
      <w:r>
        <w:t xml:space="preserve"> 18</w:t>
      </w:r>
      <w:r>
        <w:t>시까지가</w:t>
      </w:r>
      <w:r>
        <w:t xml:space="preserve"> </w:t>
      </w:r>
      <w:proofErr w:type="spellStart"/>
      <w:r>
        <w:t>최대치이며</w:t>
      </w:r>
      <w:proofErr w:type="spellEnd"/>
      <w:r>
        <w:t xml:space="preserve"> </w:t>
      </w:r>
      <w:proofErr w:type="spellStart"/>
      <w:r>
        <w:t>평균을</w:t>
      </w:r>
      <w:proofErr w:type="spellEnd"/>
      <w:r>
        <w:t xml:space="preserve"> </w:t>
      </w:r>
      <w:proofErr w:type="spellStart"/>
      <w:r>
        <w:t>나타내면</w:t>
      </w:r>
      <w:proofErr w:type="spellEnd"/>
      <w:r>
        <w:t xml:space="preserve"> : 398.4 kcal/h,</w:t>
      </w:r>
      <w:r>
        <w:t>㎡</w:t>
      </w:r>
    </w:p>
    <w:p w14:paraId="5AF8CE39" w14:textId="77777777" w:rsidR="00D01A85" w:rsidRDefault="001F6CBE">
      <w:proofErr w:type="spellStart"/>
      <w:r>
        <w:t>차폐전</w:t>
      </w:r>
      <w:proofErr w:type="spellEnd"/>
      <w:r>
        <w:t xml:space="preserve"> </w:t>
      </w:r>
      <w:proofErr w:type="spellStart"/>
      <w:r>
        <w:t>유리의</w:t>
      </w:r>
      <w:proofErr w:type="spellEnd"/>
      <w:r>
        <w:t xml:space="preserve"> </w:t>
      </w:r>
      <w:proofErr w:type="spellStart"/>
      <w:r>
        <w:t>복사</w:t>
      </w:r>
      <w:proofErr w:type="spellEnd"/>
      <w:r>
        <w:t xml:space="preserve"> </w:t>
      </w:r>
      <w:proofErr w:type="spellStart"/>
      <w:r>
        <w:t>침입열량</w:t>
      </w:r>
      <w:proofErr w:type="spellEnd"/>
      <w:r>
        <w:t xml:space="preserve"> </w:t>
      </w:r>
      <w:proofErr w:type="spellStart"/>
      <w:r>
        <w:t>계산</w:t>
      </w:r>
      <w:proofErr w:type="spellEnd"/>
      <w:r>
        <w:t xml:space="preserve"> </w:t>
      </w:r>
      <w:proofErr w:type="spellStart"/>
      <w:r>
        <w:t>계산식</w:t>
      </w:r>
      <w:proofErr w:type="spellEnd"/>
      <w:r>
        <w:t xml:space="preserve"> : </w:t>
      </w:r>
      <w:proofErr w:type="spellStart"/>
      <w:r>
        <w:t>Qg</w:t>
      </w:r>
      <w:proofErr w:type="spellEnd"/>
      <w:r>
        <w:t xml:space="preserve"> = Lg x Ks x A x S Lg : </w:t>
      </w:r>
      <w:proofErr w:type="spellStart"/>
      <w:r>
        <w:t>유리창의</w:t>
      </w:r>
      <w:proofErr w:type="spellEnd"/>
      <w:r>
        <w:t xml:space="preserve"> </w:t>
      </w:r>
      <w:proofErr w:type="spellStart"/>
      <w:r>
        <w:t>평균</w:t>
      </w:r>
      <w:proofErr w:type="spellEnd"/>
      <w:r>
        <w:t xml:space="preserve"> </w:t>
      </w:r>
      <w:proofErr w:type="spellStart"/>
      <w:r>
        <w:t>일사량</w:t>
      </w:r>
      <w:proofErr w:type="spellEnd"/>
    </w:p>
    <w:p w14:paraId="160C3E5F" w14:textId="77777777" w:rsidR="00D01A85" w:rsidRDefault="001F6CBE">
      <w:r>
        <w:t xml:space="preserve">Ks : </w:t>
      </w:r>
      <w:proofErr w:type="spellStart"/>
      <w:r>
        <w:t>차폐계수</w:t>
      </w:r>
      <w:proofErr w:type="spellEnd"/>
      <w:r>
        <w:t xml:space="preserve"> 0.74(12mm</w:t>
      </w:r>
      <w:r>
        <w:t>일반투명유리</w:t>
      </w:r>
      <w:r>
        <w:t>)</w:t>
      </w:r>
    </w:p>
    <w:p w14:paraId="6EC177EF" w14:textId="77777777" w:rsidR="00D01A85" w:rsidRDefault="001F6CBE">
      <w:r>
        <w:t xml:space="preserve">A  : </w:t>
      </w:r>
      <w:proofErr w:type="spellStart"/>
      <w:r>
        <w:t>침입유리</w:t>
      </w:r>
      <w:proofErr w:type="spellEnd"/>
      <w:r>
        <w:t xml:space="preserve"> </w:t>
      </w:r>
      <w:proofErr w:type="spellStart"/>
      <w:r>
        <w:t>단면적</w:t>
      </w:r>
      <w:proofErr w:type="spellEnd"/>
    </w:p>
    <w:p w14:paraId="0F22F939" w14:textId="77777777" w:rsidR="00D01A85" w:rsidRDefault="001F6CBE">
      <w:r>
        <w:t xml:space="preserve">S  : </w:t>
      </w:r>
      <w:proofErr w:type="spellStart"/>
      <w:r>
        <w:t>일조량</w:t>
      </w:r>
      <w:proofErr w:type="spellEnd"/>
      <w:r>
        <w:t>(70%)</w:t>
      </w:r>
    </w:p>
    <w:p w14:paraId="4BBFBAAD" w14:textId="77777777" w:rsidR="00D01A85" w:rsidRDefault="001F6CBE">
      <w:proofErr w:type="spellStart"/>
      <w:r>
        <w:t>로이유리</w:t>
      </w:r>
      <w:proofErr w:type="spellEnd"/>
      <w:r>
        <w:t xml:space="preserve"> </w:t>
      </w:r>
      <w:r>
        <w:t>와</w:t>
      </w:r>
      <w:r>
        <w:t xml:space="preserve"> </w:t>
      </w:r>
      <w:proofErr w:type="spellStart"/>
      <w:r>
        <w:t>이중창</w:t>
      </w:r>
      <w:proofErr w:type="spellEnd"/>
      <w:r>
        <w:t xml:space="preserve"> </w:t>
      </w:r>
      <w:proofErr w:type="spellStart"/>
      <w:r>
        <w:t>적용후</w:t>
      </w:r>
      <w:proofErr w:type="spellEnd"/>
      <w:r>
        <w:t xml:space="preserve"> </w:t>
      </w:r>
      <w:proofErr w:type="spellStart"/>
      <w:r>
        <w:t>유리의</w:t>
      </w:r>
      <w:proofErr w:type="spellEnd"/>
      <w:r>
        <w:t xml:space="preserve"> </w:t>
      </w:r>
      <w:proofErr w:type="spellStart"/>
      <w:r>
        <w:t>복사</w:t>
      </w:r>
      <w:proofErr w:type="spellEnd"/>
      <w:r>
        <w:t xml:space="preserve"> </w:t>
      </w:r>
      <w:proofErr w:type="spellStart"/>
      <w:r>
        <w:t>침입열량</w:t>
      </w:r>
      <w:proofErr w:type="spellEnd"/>
      <w:r>
        <w:t xml:space="preserve"> </w:t>
      </w:r>
      <w:proofErr w:type="spellStart"/>
      <w:r>
        <w:t>계산</w:t>
      </w:r>
      <w:proofErr w:type="spellEnd"/>
      <w:r>
        <w:t xml:space="preserve"> </w:t>
      </w:r>
      <w:proofErr w:type="spellStart"/>
      <w:r>
        <w:t>계산식</w:t>
      </w:r>
      <w:proofErr w:type="spellEnd"/>
      <w:r>
        <w:t xml:space="preserve"> :  </w:t>
      </w:r>
      <w:proofErr w:type="spellStart"/>
      <w:r>
        <w:t>Qg</w:t>
      </w:r>
      <w:proofErr w:type="spellEnd"/>
      <w:r>
        <w:t xml:space="preserve"> =  Lg x Ks  x A</w:t>
      </w:r>
    </w:p>
    <w:p w14:paraId="156956D1" w14:textId="77777777" w:rsidR="00D01A85" w:rsidRDefault="001F6CBE">
      <w:r>
        <w:t xml:space="preserve">Lg : </w:t>
      </w:r>
      <w:proofErr w:type="spellStart"/>
      <w:r>
        <w:t>유리창의</w:t>
      </w:r>
      <w:proofErr w:type="spellEnd"/>
      <w:r>
        <w:t xml:space="preserve"> </w:t>
      </w:r>
      <w:proofErr w:type="spellStart"/>
      <w:r>
        <w:t>평균</w:t>
      </w:r>
      <w:proofErr w:type="spellEnd"/>
      <w:r>
        <w:t xml:space="preserve"> </w:t>
      </w:r>
      <w:proofErr w:type="spellStart"/>
      <w:r>
        <w:t>일사량</w:t>
      </w:r>
      <w:proofErr w:type="spellEnd"/>
    </w:p>
    <w:p w14:paraId="05344CD9" w14:textId="77777777" w:rsidR="00D01A85" w:rsidRDefault="001F6CBE">
      <w:r>
        <w:t xml:space="preserve">Ks : </w:t>
      </w:r>
      <w:proofErr w:type="spellStart"/>
      <w:r>
        <w:t>차폐계수</w:t>
      </w:r>
      <w:proofErr w:type="spellEnd"/>
      <w:r>
        <w:t xml:space="preserve"> 0.38(6mm</w:t>
      </w:r>
      <w:r>
        <w:t>일반유리</w:t>
      </w:r>
      <w:r>
        <w:t>+ 6mm</w:t>
      </w:r>
      <w:r>
        <w:t>아르곤주입</w:t>
      </w:r>
      <w:r>
        <w:t xml:space="preserve"> + 6mm</w:t>
      </w:r>
      <w:r>
        <w:t>로이유리</w:t>
      </w:r>
      <w:r>
        <w:t>, 5mm</w:t>
      </w:r>
      <w:r>
        <w:t>일반유리</w:t>
      </w:r>
      <w:r>
        <w:t>+ 6mm</w:t>
      </w:r>
      <w:r>
        <w:t>아르곤</w:t>
      </w:r>
      <w:r>
        <w:t xml:space="preserve"> </w:t>
      </w:r>
      <w:proofErr w:type="spellStart"/>
      <w:r>
        <w:t>주입</w:t>
      </w:r>
      <w:proofErr w:type="spellEnd"/>
      <w:r>
        <w:t xml:space="preserve"> + 5mm</w:t>
      </w:r>
      <w:r>
        <w:t>일반유리</w:t>
      </w:r>
      <w:r>
        <w:t>)</w:t>
      </w:r>
    </w:p>
    <w:p w14:paraId="4274C7CC" w14:textId="77777777" w:rsidR="00D01A85" w:rsidRDefault="001F6CBE">
      <w:r>
        <w:t xml:space="preserve">A  : </w:t>
      </w:r>
      <w:proofErr w:type="spellStart"/>
      <w:r>
        <w:t>침입유리</w:t>
      </w:r>
      <w:proofErr w:type="spellEnd"/>
      <w:r>
        <w:t xml:space="preserve"> </w:t>
      </w:r>
      <w:proofErr w:type="spellStart"/>
      <w:r>
        <w:t>단면적</w:t>
      </w:r>
      <w:proofErr w:type="spellEnd"/>
      <w:r>
        <w:t xml:space="preserve">, S  : </w:t>
      </w:r>
      <w:proofErr w:type="spellStart"/>
      <w:r>
        <w:t>일조량</w:t>
      </w:r>
      <w:proofErr w:type="spellEnd"/>
      <w:r>
        <w:t>(70%)</w:t>
      </w:r>
    </w:p>
    <w:p w14:paraId="1521A1F9" w14:textId="77777777" w:rsidR="00D01A85" w:rsidRDefault="001F6CBE">
      <w:pPr>
        <w:pStyle w:val="4"/>
      </w:pPr>
      <w:proofErr w:type="spellStart"/>
      <w:r>
        <w:t>차폐</w:t>
      </w:r>
      <w:proofErr w:type="spellEnd"/>
      <w:r>
        <w:t xml:space="preserve"> </w:t>
      </w:r>
      <w:r>
        <w:t>전</w:t>
      </w:r>
      <w:r>
        <w:t xml:space="preserve">, </w:t>
      </w:r>
      <w:r>
        <w:t>후</w:t>
      </w:r>
      <w:r>
        <w:t xml:space="preserve"> </w:t>
      </w:r>
      <w:proofErr w:type="spellStart"/>
      <w:r>
        <w:t>대비</w:t>
      </w:r>
      <w:proofErr w:type="spellEnd"/>
      <w:r>
        <w:t xml:space="preserve"> </w:t>
      </w:r>
      <w:proofErr w:type="spellStart"/>
      <w:r>
        <w:t>복사열의</w:t>
      </w:r>
      <w:proofErr w:type="spellEnd"/>
      <w:r>
        <w:t xml:space="preserve"> </w:t>
      </w:r>
      <w:proofErr w:type="spellStart"/>
      <w:r>
        <w:t>침입감소</w:t>
      </w:r>
      <w:proofErr w:type="spellEnd"/>
      <w:r>
        <w:t xml:space="preserve"> </w:t>
      </w:r>
      <w:proofErr w:type="spellStart"/>
      <w:r>
        <w:t>열량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D01A85" w14:paraId="32502ABB" w14:textId="77777777">
        <w:tc>
          <w:tcPr>
            <w:tcW w:w="1728" w:type="dxa"/>
          </w:tcPr>
          <w:p w14:paraId="464F7E29" w14:textId="77777777" w:rsidR="00D01A85" w:rsidRDefault="001F6CBE">
            <w:r>
              <w:t>동</w:t>
            </w:r>
          </w:p>
        </w:tc>
        <w:tc>
          <w:tcPr>
            <w:tcW w:w="1728" w:type="dxa"/>
          </w:tcPr>
          <w:p w14:paraId="72A7C747" w14:textId="77777777" w:rsidR="00D01A85" w:rsidRDefault="001F6CBE">
            <w:r>
              <w:t>21972.59</w:t>
            </w:r>
          </w:p>
        </w:tc>
        <w:tc>
          <w:tcPr>
            <w:tcW w:w="1728" w:type="dxa"/>
          </w:tcPr>
          <w:p w14:paraId="2994ED93" w14:textId="77777777" w:rsidR="00D01A85" w:rsidRDefault="001F6CBE">
            <w:r>
              <w:t>11283.22</w:t>
            </w:r>
          </w:p>
        </w:tc>
        <w:tc>
          <w:tcPr>
            <w:tcW w:w="1728" w:type="dxa"/>
          </w:tcPr>
          <w:p w14:paraId="516AE0C4" w14:textId="77777777" w:rsidR="00D01A85" w:rsidRDefault="001F6CBE">
            <w:r>
              <w:t>10689.37</w:t>
            </w:r>
          </w:p>
        </w:tc>
        <w:tc>
          <w:tcPr>
            <w:tcW w:w="1728" w:type="dxa"/>
          </w:tcPr>
          <w:p w14:paraId="0C3D9A2B" w14:textId="77777777" w:rsidR="00D01A85" w:rsidRDefault="001F6CBE">
            <w:r>
              <w:t>0.4865</w:t>
            </w:r>
          </w:p>
        </w:tc>
      </w:tr>
      <w:tr w:rsidR="00D01A85" w14:paraId="0BA6221B" w14:textId="77777777">
        <w:tc>
          <w:tcPr>
            <w:tcW w:w="1728" w:type="dxa"/>
          </w:tcPr>
          <w:p w14:paraId="488409DF" w14:textId="77777777" w:rsidR="00D01A85" w:rsidRDefault="001F6CBE">
            <w:r>
              <w:lastRenderedPageBreak/>
              <w:t>서</w:t>
            </w:r>
          </w:p>
        </w:tc>
        <w:tc>
          <w:tcPr>
            <w:tcW w:w="1728" w:type="dxa"/>
          </w:tcPr>
          <w:p w14:paraId="0C7B83DC" w14:textId="77777777" w:rsidR="00D01A85" w:rsidRDefault="001F6CBE">
            <w:r>
              <w:t>13703.05</w:t>
            </w:r>
          </w:p>
        </w:tc>
        <w:tc>
          <w:tcPr>
            <w:tcW w:w="1728" w:type="dxa"/>
          </w:tcPr>
          <w:p w14:paraId="797E4C36" w14:textId="77777777" w:rsidR="00D01A85" w:rsidRDefault="001F6CBE">
            <w:r>
              <w:t>7036.7</w:t>
            </w:r>
          </w:p>
        </w:tc>
        <w:tc>
          <w:tcPr>
            <w:tcW w:w="1728" w:type="dxa"/>
          </w:tcPr>
          <w:p w14:paraId="7D3EA3C8" w14:textId="77777777" w:rsidR="00D01A85" w:rsidRDefault="001F6CBE">
            <w:r>
              <w:t>6666.35</w:t>
            </w:r>
          </w:p>
        </w:tc>
        <w:tc>
          <w:tcPr>
            <w:tcW w:w="1728" w:type="dxa"/>
          </w:tcPr>
          <w:p w14:paraId="671E2CB6" w14:textId="77777777" w:rsidR="00D01A85" w:rsidRDefault="001F6CBE">
            <w:r>
              <w:t>0.4865</w:t>
            </w:r>
          </w:p>
        </w:tc>
      </w:tr>
      <w:tr w:rsidR="00D01A85" w14:paraId="78036FC7" w14:textId="77777777">
        <w:tc>
          <w:tcPr>
            <w:tcW w:w="1728" w:type="dxa"/>
          </w:tcPr>
          <w:p w14:paraId="7F770D11" w14:textId="77777777" w:rsidR="00D01A85" w:rsidRDefault="001F6CBE">
            <w:r>
              <w:t>남</w:t>
            </w:r>
          </w:p>
        </w:tc>
        <w:tc>
          <w:tcPr>
            <w:tcW w:w="1728" w:type="dxa"/>
          </w:tcPr>
          <w:p w14:paraId="153D4C46" w14:textId="77777777" w:rsidR="00D01A85" w:rsidRDefault="001F6CBE">
            <w:r>
              <w:t>31635.85</w:t>
            </w:r>
          </w:p>
        </w:tc>
        <w:tc>
          <w:tcPr>
            <w:tcW w:w="1728" w:type="dxa"/>
          </w:tcPr>
          <w:p w14:paraId="6BA3E016" w14:textId="77777777" w:rsidR="00D01A85" w:rsidRDefault="001F6CBE">
            <w:r>
              <w:t>16245.43</w:t>
            </w:r>
          </w:p>
        </w:tc>
        <w:tc>
          <w:tcPr>
            <w:tcW w:w="1728" w:type="dxa"/>
          </w:tcPr>
          <w:p w14:paraId="08D890D9" w14:textId="77777777" w:rsidR="00D01A85" w:rsidRDefault="001F6CBE">
            <w:r>
              <w:t>15390.41</w:t>
            </w:r>
          </w:p>
        </w:tc>
        <w:tc>
          <w:tcPr>
            <w:tcW w:w="1728" w:type="dxa"/>
          </w:tcPr>
          <w:p w14:paraId="77399B30" w14:textId="77777777" w:rsidR="00D01A85" w:rsidRDefault="001F6CBE">
            <w:r>
              <w:t>0.4865</w:t>
            </w:r>
          </w:p>
        </w:tc>
      </w:tr>
      <w:tr w:rsidR="00D01A85" w14:paraId="2C1452B1" w14:textId="77777777">
        <w:tc>
          <w:tcPr>
            <w:tcW w:w="1728" w:type="dxa"/>
          </w:tcPr>
          <w:p w14:paraId="36E42280" w14:textId="77777777" w:rsidR="00D01A85" w:rsidRDefault="001F6CBE">
            <w:r>
              <w:t>북</w:t>
            </w:r>
          </w:p>
        </w:tc>
        <w:tc>
          <w:tcPr>
            <w:tcW w:w="1728" w:type="dxa"/>
          </w:tcPr>
          <w:p w14:paraId="690C500E" w14:textId="77777777" w:rsidR="00D01A85" w:rsidRDefault="001F6CBE">
            <w:r>
              <w:t>3052.37</w:t>
            </w:r>
          </w:p>
        </w:tc>
        <w:tc>
          <w:tcPr>
            <w:tcW w:w="1728" w:type="dxa"/>
          </w:tcPr>
          <w:p w14:paraId="186814D6" w14:textId="77777777" w:rsidR="00D01A85" w:rsidRDefault="001F6CBE">
            <w:r>
              <w:t>1567.43</w:t>
            </w:r>
          </w:p>
        </w:tc>
        <w:tc>
          <w:tcPr>
            <w:tcW w:w="1728" w:type="dxa"/>
          </w:tcPr>
          <w:p w14:paraId="6BF410DC" w14:textId="77777777" w:rsidR="00D01A85" w:rsidRDefault="001F6CBE">
            <w:r>
              <w:t>1484.94</w:t>
            </w:r>
          </w:p>
        </w:tc>
        <w:tc>
          <w:tcPr>
            <w:tcW w:w="1728" w:type="dxa"/>
          </w:tcPr>
          <w:p w14:paraId="0D37ADD4" w14:textId="77777777" w:rsidR="00D01A85" w:rsidRDefault="001F6CBE">
            <w:r>
              <w:t>0.4865</w:t>
            </w:r>
          </w:p>
        </w:tc>
      </w:tr>
      <w:tr w:rsidR="00D01A85" w14:paraId="6BC7602B" w14:textId="77777777">
        <w:tc>
          <w:tcPr>
            <w:tcW w:w="1728" w:type="dxa"/>
          </w:tcPr>
          <w:p w14:paraId="22B51E61" w14:textId="77777777" w:rsidR="00D01A85" w:rsidRDefault="001F6CBE">
            <w:r>
              <w:t>합</w:t>
            </w:r>
            <w:r>
              <w:t xml:space="preserve"> </w:t>
            </w:r>
            <w:r>
              <w:t>계</w:t>
            </w:r>
          </w:p>
        </w:tc>
        <w:tc>
          <w:tcPr>
            <w:tcW w:w="1728" w:type="dxa"/>
          </w:tcPr>
          <w:p w14:paraId="195B2D0F" w14:textId="77777777" w:rsidR="00D01A85" w:rsidRDefault="001F6CBE">
            <w:r>
              <w:t>70363.85</w:t>
            </w:r>
          </w:p>
        </w:tc>
        <w:tc>
          <w:tcPr>
            <w:tcW w:w="1728" w:type="dxa"/>
          </w:tcPr>
          <w:p w14:paraId="59DC464E" w14:textId="77777777" w:rsidR="00D01A85" w:rsidRDefault="001F6CBE">
            <w:r>
              <w:t>36132.79</w:t>
            </w:r>
          </w:p>
        </w:tc>
        <w:tc>
          <w:tcPr>
            <w:tcW w:w="1728" w:type="dxa"/>
          </w:tcPr>
          <w:p w14:paraId="7281FE77" w14:textId="77777777" w:rsidR="00D01A85" w:rsidRDefault="001F6CBE">
            <w:r>
              <w:t>34231.06</w:t>
            </w:r>
          </w:p>
        </w:tc>
        <w:tc>
          <w:tcPr>
            <w:tcW w:w="1728" w:type="dxa"/>
          </w:tcPr>
          <w:p w14:paraId="000C1D29" w14:textId="77777777" w:rsidR="00D01A85" w:rsidRDefault="001F6CBE">
            <w:r>
              <w:t>0.486</w:t>
            </w:r>
          </w:p>
        </w:tc>
      </w:tr>
    </w:tbl>
    <w:p w14:paraId="5AC14D41" w14:textId="77777777" w:rsidR="00D01A85" w:rsidRDefault="001F6CBE">
      <w:proofErr w:type="spellStart"/>
      <w:r>
        <w:t>연간</w:t>
      </w:r>
      <w:proofErr w:type="spellEnd"/>
      <w:r>
        <w:t xml:space="preserve"> </w:t>
      </w:r>
      <w:proofErr w:type="spellStart"/>
      <w:r>
        <w:t>가스절감량</w:t>
      </w:r>
      <w:proofErr w:type="spellEnd"/>
      <w:r>
        <w:t xml:space="preserve"> </w:t>
      </w:r>
      <w:proofErr w:type="spellStart"/>
      <w:r>
        <w:t>하절기때가</w:t>
      </w:r>
      <w:proofErr w:type="spellEnd"/>
      <w:r>
        <w:t xml:space="preserve"> </w:t>
      </w:r>
      <w:proofErr w:type="spellStart"/>
      <w:r>
        <w:t>일사열에</w:t>
      </w:r>
      <w:proofErr w:type="spellEnd"/>
      <w:r>
        <w:t xml:space="preserve"> </w:t>
      </w:r>
      <w:proofErr w:type="spellStart"/>
      <w:r>
        <w:t>의한</w:t>
      </w:r>
      <w:proofErr w:type="spellEnd"/>
      <w:r>
        <w:t xml:space="preserve"> </w:t>
      </w:r>
      <w:proofErr w:type="spellStart"/>
      <w:r>
        <w:t>차단열의</w:t>
      </w:r>
      <w:proofErr w:type="spellEnd"/>
      <w:r>
        <w:t xml:space="preserve"> </w:t>
      </w:r>
      <w:proofErr w:type="spellStart"/>
      <w:r>
        <w:t>에너지</w:t>
      </w:r>
      <w:proofErr w:type="spellEnd"/>
      <w:r>
        <w:t xml:space="preserve"> </w:t>
      </w:r>
      <w:proofErr w:type="spellStart"/>
      <w:r>
        <w:t>절감이</w:t>
      </w:r>
      <w:proofErr w:type="spellEnd"/>
      <w:r>
        <w:t xml:space="preserve"> </w:t>
      </w:r>
      <w:proofErr w:type="spellStart"/>
      <w:r>
        <w:t>많이</w:t>
      </w:r>
      <w:proofErr w:type="spellEnd"/>
      <w:r>
        <w:t xml:space="preserve"> </w:t>
      </w:r>
      <w:proofErr w:type="spellStart"/>
      <w:r>
        <w:t>이루어지므로</w:t>
      </w:r>
      <w:proofErr w:type="spellEnd"/>
      <w:r>
        <w:t xml:space="preserve"> </w:t>
      </w:r>
      <w:proofErr w:type="spellStart"/>
      <w:r>
        <w:t>하절기의</w:t>
      </w:r>
      <w:proofErr w:type="spellEnd"/>
      <w:r>
        <w:t xml:space="preserve"> </w:t>
      </w:r>
      <w:proofErr w:type="spellStart"/>
      <w:r>
        <w:t>에너지절감량을</w:t>
      </w:r>
      <w:proofErr w:type="spellEnd"/>
      <w:r>
        <w:t xml:space="preserve"> </w:t>
      </w:r>
      <w:proofErr w:type="spellStart"/>
      <w:r>
        <w:t>적용하고</w:t>
      </w:r>
      <w:proofErr w:type="spellEnd"/>
      <w:r>
        <w:t xml:space="preserve"> </w:t>
      </w:r>
      <w:proofErr w:type="spellStart"/>
      <w:r>
        <w:t>동절기는</w:t>
      </w:r>
      <w:proofErr w:type="spellEnd"/>
      <w:r>
        <w:t xml:space="preserve"> </w:t>
      </w:r>
      <w:proofErr w:type="spellStart"/>
      <w:r>
        <w:t>실내에</w:t>
      </w:r>
      <w:proofErr w:type="spellEnd"/>
      <w:r>
        <w:t xml:space="preserve"> </w:t>
      </w:r>
      <w:proofErr w:type="spellStart"/>
      <w:r>
        <w:t>에너지를</w:t>
      </w:r>
      <w:proofErr w:type="spellEnd"/>
      <w:r>
        <w:t xml:space="preserve"> </w:t>
      </w:r>
      <w:proofErr w:type="spellStart"/>
      <w:r>
        <w:t>공급하므로</w:t>
      </w:r>
      <w:proofErr w:type="spellEnd"/>
      <w:r>
        <w:t xml:space="preserve"> </w:t>
      </w:r>
      <w:proofErr w:type="spellStart"/>
      <w:r>
        <w:t>부하에</w:t>
      </w:r>
      <w:proofErr w:type="spellEnd"/>
      <w:r>
        <w:t xml:space="preserve"> </w:t>
      </w:r>
      <w:proofErr w:type="spellStart"/>
      <w:r>
        <w:t>적용치</w:t>
      </w:r>
      <w:proofErr w:type="spellEnd"/>
      <w:r>
        <w:t xml:space="preserve"> </w:t>
      </w:r>
      <w:proofErr w:type="spellStart"/>
      <w:r>
        <w:t>않음</w:t>
      </w:r>
      <w:proofErr w:type="spellEnd"/>
    </w:p>
    <w:p w14:paraId="44BD9300" w14:textId="77777777" w:rsidR="00D01A85" w:rsidRDefault="001F6CBE">
      <w:proofErr w:type="spellStart"/>
      <w:r>
        <w:t>냉방시</w:t>
      </w:r>
      <w:proofErr w:type="spellEnd"/>
      <w:r>
        <w:t xml:space="preserve"> </w:t>
      </w:r>
      <w:proofErr w:type="spellStart"/>
      <w:r>
        <w:t>절감열량</w:t>
      </w:r>
      <w:proofErr w:type="spellEnd"/>
      <w:r>
        <w:t xml:space="preserve"> = </w:t>
      </w:r>
      <w:proofErr w:type="spellStart"/>
      <w:r>
        <w:t>냉방용량</w:t>
      </w:r>
      <w:proofErr w:type="spellEnd"/>
      <w:r>
        <w:t xml:space="preserve"> [kcal/h] x </w:t>
      </w:r>
      <w:proofErr w:type="spellStart"/>
      <w:r>
        <w:t>냉방사용시간</w:t>
      </w:r>
      <w:proofErr w:type="spellEnd"/>
      <w:r>
        <w:t xml:space="preserve"> (4</w:t>
      </w:r>
      <w:r>
        <w:t>개월</w:t>
      </w:r>
      <w:r>
        <w:t>x25</w:t>
      </w:r>
      <w:r>
        <w:t>일</w:t>
      </w:r>
      <w:r>
        <w:t>x2</w:t>
      </w:r>
      <w:r>
        <w:t>시간</w:t>
      </w:r>
      <w:r>
        <w:t>) = 6,846,212 [kcal/</w:t>
      </w:r>
      <w:r>
        <w:t>년</w:t>
      </w:r>
      <w:r>
        <w:t>]</w:t>
      </w:r>
    </w:p>
    <w:p w14:paraId="37BD3F6B" w14:textId="77777777" w:rsidR="00D01A85" w:rsidRDefault="001F6CBE">
      <w:proofErr w:type="spellStart"/>
      <w:r>
        <w:t>연간</w:t>
      </w:r>
      <w:proofErr w:type="spellEnd"/>
      <w:r>
        <w:t xml:space="preserve"> </w:t>
      </w:r>
      <w:proofErr w:type="spellStart"/>
      <w:r>
        <w:t>절감</w:t>
      </w:r>
      <w:proofErr w:type="spellEnd"/>
      <w:r>
        <w:t xml:space="preserve"> </w:t>
      </w:r>
      <w:proofErr w:type="spellStart"/>
      <w:r>
        <w:t>가능한</w:t>
      </w:r>
      <w:proofErr w:type="spellEnd"/>
      <w:r>
        <w:t xml:space="preserve"> </w:t>
      </w:r>
      <w:proofErr w:type="spellStart"/>
      <w:r>
        <w:t>연료량</w:t>
      </w:r>
      <w:proofErr w:type="spellEnd"/>
      <w:r>
        <w:t xml:space="preserve"> (</w:t>
      </w:r>
      <w:r>
        <w:t>총</w:t>
      </w:r>
      <w:r>
        <w:t xml:space="preserve"> </w:t>
      </w:r>
      <w:proofErr w:type="spellStart"/>
      <w:r>
        <w:t>에너지사용량</w:t>
      </w:r>
      <w:proofErr w:type="spellEnd"/>
      <w:r>
        <w:t xml:space="preserve"> </w:t>
      </w:r>
      <w:proofErr w:type="spellStart"/>
      <w:r>
        <w:t>대비</w:t>
      </w:r>
      <w:proofErr w:type="spellEnd"/>
      <w:r>
        <w:t xml:space="preserve"> </w:t>
      </w:r>
      <w:proofErr w:type="spellStart"/>
      <w:r>
        <w:t>연료사용량</w:t>
      </w:r>
      <w:proofErr w:type="spellEnd"/>
      <w:r>
        <w:t xml:space="preserve"> </w:t>
      </w:r>
      <w:proofErr w:type="spellStart"/>
      <w:r>
        <w:t>비율</w:t>
      </w:r>
      <w:proofErr w:type="spellEnd"/>
      <w:r>
        <w:t xml:space="preserve"> : 80.7%) </w:t>
      </w:r>
      <w:proofErr w:type="spellStart"/>
      <w:r>
        <w:t>절감가능</w:t>
      </w:r>
      <w:proofErr w:type="spellEnd"/>
      <w:r>
        <w:t xml:space="preserve"> </w:t>
      </w:r>
      <w:proofErr w:type="spellStart"/>
      <w:r>
        <w:t>열량</w:t>
      </w:r>
      <w:proofErr w:type="spellEnd"/>
      <w:r>
        <w:t xml:space="preserve"> ÷ (</w:t>
      </w:r>
      <w:proofErr w:type="spellStart"/>
      <w:r>
        <w:t>LNG</w:t>
      </w:r>
      <w:r>
        <w:t>저위발열량</w:t>
      </w:r>
      <w:proofErr w:type="spellEnd"/>
      <w:r>
        <w:t xml:space="preserve"> x </w:t>
      </w:r>
      <w:proofErr w:type="spellStart"/>
      <w:r>
        <w:t>냉온수기의</w:t>
      </w:r>
      <w:proofErr w:type="spellEnd"/>
      <w:r>
        <w:t xml:space="preserve"> </w:t>
      </w:r>
      <w:proofErr w:type="spellStart"/>
      <w:r>
        <w:t>평균효율</w:t>
      </w:r>
      <w:proofErr w:type="spellEnd"/>
      <w:r>
        <w:t>(90%))</w:t>
      </w:r>
    </w:p>
    <w:p w14:paraId="7236AC3B" w14:textId="77777777" w:rsidR="00D01A85" w:rsidRDefault="001F6CBE">
      <w:r>
        <w:t>= 5,524,893 [kcal/</w:t>
      </w:r>
      <w:r>
        <w:t>년</w:t>
      </w:r>
      <w:r>
        <w:t>] ÷ (9,420 [kcal/Nm³] x 90%) = 651.7 [Nm³/</w:t>
      </w:r>
      <w:r>
        <w:t>년</w:t>
      </w:r>
      <w:r>
        <w:t>]</w:t>
      </w:r>
    </w:p>
    <w:p w14:paraId="367A54C3" w14:textId="77777777" w:rsidR="00D01A85" w:rsidRDefault="001F6CBE">
      <w:proofErr w:type="spellStart"/>
      <w:r>
        <w:t>연간</w:t>
      </w:r>
      <w:proofErr w:type="spellEnd"/>
      <w:r>
        <w:t xml:space="preserve"> </w:t>
      </w:r>
      <w:proofErr w:type="spellStart"/>
      <w:r>
        <w:t>절감</w:t>
      </w:r>
      <w:proofErr w:type="spellEnd"/>
      <w:r>
        <w:t xml:space="preserve"> </w:t>
      </w:r>
      <w:proofErr w:type="spellStart"/>
      <w:r>
        <w:t>가능한</w:t>
      </w:r>
      <w:proofErr w:type="spellEnd"/>
      <w:r>
        <w:t xml:space="preserve"> </w:t>
      </w:r>
      <w:proofErr w:type="spellStart"/>
      <w:r>
        <w:t>전력량</w:t>
      </w:r>
      <w:proofErr w:type="spellEnd"/>
      <w:r>
        <w:t xml:space="preserve"> (</w:t>
      </w:r>
      <w:r>
        <w:t>총</w:t>
      </w:r>
      <w:r>
        <w:t xml:space="preserve"> </w:t>
      </w:r>
      <w:proofErr w:type="spellStart"/>
      <w:r>
        <w:t>에너지사용량</w:t>
      </w:r>
      <w:proofErr w:type="spellEnd"/>
      <w:r>
        <w:t xml:space="preserve"> </w:t>
      </w:r>
      <w:proofErr w:type="spellStart"/>
      <w:r>
        <w:t>대비</w:t>
      </w:r>
      <w:proofErr w:type="spellEnd"/>
      <w:r>
        <w:t xml:space="preserve"> </w:t>
      </w:r>
      <w:proofErr w:type="spellStart"/>
      <w:r>
        <w:t>전력사용량</w:t>
      </w:r>
      <w:proofErr w:type="spellEnd"/>
      <w:r>
        <w:t xml:space="preserve"> </w:t>
      </w:r>
      <w:proofErr w:type="spellStart"/>
      <w:r>
        <w:t>비율</w:t>
      </w:r>
      <w:proofErr w:type="spellEnd"/>
      <w:r>
        <w:t xml:space="preserve"> : 19.3%) </w:t>
      </w:r>
      <w:proofErr w:type="spellStart"/>
      <w:r>
        <w:t>절감가능</w:t>
      </w:r>
      <w:proofErr w:type="spellEnd"/>
    </w:p>
    <w:p w14:paraId="0E12841A" w14:textId="77777777" w:rsidR="00D01A85" w:rsidRDefault="001F6CBE">
      <w:proofErr w:type="spellStart"/>
      <w:r>
        <w:t>열량</w:t>
      </w:r>
      <w:proofErr w:type="spellEnd"/>
      <w:r>
        <w:t xml:space="preserve"> ÷ (</w:t>
      </w:r>
      <w:proofErr w:type="spellStart"/>
      <w:r>
        <w:t>전기</w:t>
      </w:r>
      <w:proofErr w:type="spellEnd"/>
      <w:r>
        <w:t xml:space="preserve"> </w:t>
      </w:r>
      <w:proofErr w:type="spellStart"/>
      <w:r>
        <w:t>발열량</w:t>
      </w:r>
      <w:r>
        <w:t>x</w:t>
      </w:r>
      <w:r>
        <w:t>시스템</w:t>
      </w:r>
      <w:proofErr w:type="spellEnd"/>
      <w:r>
        <w:t xml:space="preserve"> </w:t>
      </w:r>
      <w:proofErr w:type="spellStart"/>
      <w:r>
        <w:t>냉난방기의</w:t>
      </w:r>
      <w:proofErr w:type="spellEnd"/>
      <w:r>
        <w:t xml:space="preserve"> </w:t>
      </w:r>
      <w:proofErr w:type="spellStart"/>
      <w:r>
        <w:t>평균</w:t>
      </w:r>
      <w:proofErr w:type="spellEnd"/>
      <w:r>
        <w:t xml:space="preserve"> </w:t>
      </w:r>
      <w:proofErr w:type="spellStart"/>
      <w:r>
        <w:t>효율</w:t>
      </w:r>
      <w:proofErr w:type="spellEnd"/>
      <w:r>
        <w:t>(90%))</w:t>
      </w:r>
    </w:p>
    <w:p w14:paraId="776282F4" w14:textId="77777777" w:rsidR="00D01A85" w:rsidRDefault="001F6CBE">
      <w:r>
        <w:t>= 1,321,319 [kcal/</w:t>
      </w:r>
      <w:r>
        <w:t>년</w:t>
      </w:r>
      <w:r>
        <w:t>] ÷ (860 [kcal/kWh] x 90%) = 1,707.1 [kWh/</w:t>
      </w:r>
      <w:r>
        <w:t>년</w:t>
      </w:r>
      <w:r>
        <w:t>]</w:t>
      </w:r>
    </w:p>
    <w:p w14:paraId="1946BC9C" w14:textId="77777777" w:rsidR="00D01A85" w:rsidRDefault="001F6CBE">
      <w:pPr>
        <w:pStyle w:val="4"/>
      </w:pPr>
      <w:proofErr w:type="spellStart"/>
      <w:r>
        <w:t>연간</w:t>
      </w:r>
      <w:proofErr w:type="spellEnd"/>
      <w:r>
        <w:t xml:space="preserve"> </w:t>
      </w:r>
      <w:proofErr w:type="spellStart"/>
      <w:r>
        <w:t>연료</w:t>
      </w:r>
      <w:proofErr w:type="spellEnd"/>
      <w:r>
        <w:t xml:space="preserve"> </w:t>
      </w:r>
      <w:proofErr w:type="spellStart"/>
      <w:r>
        <w:t>절감금액</w:t>
      </w:r>
      <w:proofErr w:type="spellEnd"/>
    </w:p>
    <w:p w14:paraId="49BE6ACA" w14:textId="77777777" w:rsidR="00D01A85" w:rsidRDefault="001F6CBE">
      <w:proofErr w:type="spellStart"/>
      <w:r>
        <w:t>연간가스절감량</w:t>
      </w:r>
      <w:proofErr w:type="spellEnd"/>
      <w:r>
        <w:t xml:space="preserve"> [Nm³/</w:t>
      </w:r>
      <w:r>
        <w:t>년</w:t>
      </w:r>
      <w:r>
        <w:t xml:space="preserve">] x </w:t>
      </w:r>
      <w:proofErr w:type="spellStart"/>
      <w:r>
        <w:t>연료단가</w:t>
      </w:r>
      <w:proofErr w:type="spellEnd"/>
      <w:r>
        <w:t xml:space="preserve"> [</w:t>
      </w:r>
      <w:r>
        <w:t>원</w:t>
      </w:r>
      <w:r>
        <w:t>/Nm³]</w:t>
      </w:r>
    </w:p>
    <w:p w14:paraId="2913911D" w14:textId="77777777" w:rsidR="00D01A85" w:rsidRDefault="001F6CBE">
      <w:r>
        <w:t>= 651.7 [Nm³/</w:t>
      </w:r>
      <w:r>
        <w:t>년</w:t>
      </w:r>
      <w:r>
        <w:t>] x 927.9 [</w:t>
      </w:r>
      <w:r>
        <w:t>원</w:t>
      </w:r>
      <w:r>
        <w:t>/Nm³] = 605 [</w:t>
      </w:r>
      <w:proofErr w:type="spellStart"/>
      <w:r>
        <w:t>천원</w:t>
      </w:r>
      <w:proofErr w:type="spellEnd"/>
      <w:r>
        <w:t>/</w:t>
      </w:r>
      <w:r>
        <w:t>년</w:t>
      </w:r>
      <w:r>
        <w:t>]</w:t>
      </w:r>
    </w:p>
    <w:p w14:paraId="6EB2D52E" w14:textId="77777777" w:rsidR="00D01A85" w:rsidRDefault="001F6CBE">
      <w:pPr>
        <w:pStyle w:val="4"/>
      </w:pPr>
      <w:proofErr w:type="spellStart"/>
      <w:r>
        <w:t>연간</w:t>
      </w:r>
      <w:proofErr w:type="spellEnd"/>
      <w:r>
        <w:t xml:space="preserve">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절감금액</w:t>
      </w:r>
      <w:proofErr w:type="spellEnd"/>
    </w:p>
    <w:p w14:paraId="5DA94922" w14:textId="77777777" w:rsidR="00D01A85" w:rsidRDefault="001F6CBE">
      <w:proofErr w:type="spellStart"/>
      <w:r>
        <w:t>연간</w:t>
      </w:r>
      <w:proofErr w:type="spellEnd"/>
      <w:r>
        <w:t xml:space="preserve">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절감량</w:t>
      </w:r>
      <w:proofErr w:type="spellEnd"/>
      <w:r>
        <w:t xml:space="preserve"> [kWh/</w:t>
      </w:r>
      <w:r>
        <w:t>년</w:t>
      </w:r>
      <w:r>
        <w:t xml:space="preserve">] x </w:t>
      </w:r>
      <w:proofErr w:type="spellStart"/>
      <w:r>
        <w:t>전력단가</w:t>
      </w:r>
      <w:proofErr w:type="spellEnd"/>
      <w:r>
        <w:t xml:space="preserve"> [</w:t>
      </w:r>
      <w:r>
        <w:t>원</w:t>
      </w:r>
      <w:r>
        <w:t>/kWh]</w:t>
      </w:r>
    </w:p>
    <w:p w14:paraId="42678E45" w14:textId="77777777" w:rsidR="00D01A85" w:rsidRDefault="001F6CBE">
      <w:r>
        <w:t>= 1,707.1 [kWh/</w:t>
      </w:r>
      <w:r>
        <w:t>년</w:t>
      </w:r>
      <w:r>
        <w:t>] x 108.9 [</w:t>
      </w:r>
      <w:r>
        <w:t>원</w:t>
      </w:r>
      <w:r>
        <w:t>/kWh] = 186 [</w:t>
      </w:r>
      <w:proofErr w:type="spellStart"/>
      <w:r>
        <w:t>천원</w:t>
      </w:r>
      <w:proofErr w:type="spellEnd"/>
      <w:r>
        <w:t>/</w:t>
      </w:r>
      <w:r>
        <w:t>년</w:t>
      </w:r>
      <w:r>
        <w:t>]</w:t>
      </w:r>
    </w:p>
    <w:p w14:paraId="19C9BCA5" w14:textId="77777777" w:rsidR="00D01A85" w:rsidRDefault="001F6CBE">
      <w:pPr>
        <w:pStyle w:val="4"/>
      </w:pPr>
      <w:proofErr w:type="spellStart"/>
      <w:r>
        <w:lastRenderedPageBreak/>
        <w:t>연간</w:t>
      </w:r>
      <w:proofErr w:type="spellEnd"/>
      <w:r>
        <w:t xml:space="preserve"> </w:t>
      </w:r>
      <w:proofErr w:type="spellStart"/>
      <w:r>
        <w:t>에너지</w:t>
      </w:r>
      <w:proofErr w:type="spellEnd"/>
      <w:r>
        <w:t xml:space="preserve"> </w:t>
      </w:r>
      <w:proofErr w:type="spellStart"/>
      <w:r>
        <w:t>절감금액</w:t>
      </w:r>
      <w:proofErr w:type="spellEnd"/>
      <w:r>
        <w:t xml:space="preserve"> </w:t>
      </w:r>
      <w:proofErr w:type="spellStart"/>
      <w:r>
        <w:t>연간</w:t>
      </w:r>
      <w:proofErr w:type="spellEnd"/>
      <w:r>
        <w:t xml:space="preserve"> </w:t>
      </w:r>
      <w:proofErr w:type="spellStart"/>
      <w:r>
        <w:t>연료</w:t>
      </w:r>
      <w:proofErr w:type="spellEnd"/>
      <w:r>
        <w:t xml:space="preserve"> </w:t>
      </w:r>
      <w:proofErr w:type="spellStart"/>
      <w:r>
        <w:t>절감금액</w:t>
      </w:r>
      <w:proofErr w:type="spellEnd"/>
      <w:r>
        <w:t xml:space="preserve"> + </w:t>
      </w:r>
      <w:proofErr w:type="spellStart"/>
      <w:r>
        <w:t>연간</w:t>
      </w:r>
      <w:proofErr w:type="spellEnd"/>
      <w:r>
        <w:t xml:space="preserve">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절감금액</w:t>
      </w:r>
      <w:proofErr w:type="spellEnd"/>
    </w:p>
    <w:p w14:paraId="6B56B5AB" w14:textId="77777777" w:rsidR="00D01A85" w:rsidRDefault="001F6CBE">
      <w:r>
        <w:t>= 605 + 186 = 791 [</w:t>
      </w:r>
      <w:proofErr w:type="spellStart"/>
      <w:r>
        <w:t>천원</w:t>
      </w:r>
      <w:proofErr w:type="spellEnd"/>
      <w:r>
        <w:t>/</w:t>
      </w:r>
      <w:r>
        <w:t>년</w:t>
      </w:r>
      <w:r>
        <w:t>]</w:t>
      </w:r>
    </w:p>
    <w:p w14:paraId="78845602" w14:textId="77777777" w:rsidR="00D01A85" w:rsidRDefault="001F6CBE">
      <w:pPr>
        <w:pStyle w:val="4"/>
      </w:pPr>
      <w:proofErr w:type="spellStart"/>
      <w:r>
        <w:t>연간</w:t>
      </w:r>
      <w:proofErr w:type="spellEnd"/>
      <w:r>
        <w:t xml:space="preserve">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절감금액</w:t>
      </w:r>
      <w:proofErr w:type="spellEnd"/>
    </w:p>
    <w:p w14:paraId="07E4725B" w14:textId="77777777" w:rsidR="00D01A85" w:rsidRDefault="001F6CBE">
      <w:proofErr w:type="spellStart"/>
      <w:r>
        <w:t>연간</w:t>
      </w:r>
      <w:proofErr w:type="spellEnd"/>
      <w:r>
        <w:t xml:space="preserve">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절감량</w:t>
      </w:r>
      <w:proofErr w:type="spellEnd"/>
      <w:r>
        <w:t xml:space="preserve"> [kWh/</w:t>
      </w:r>
      <w:r>
        <w:t>년</w:t>
      </w:r>
      <w:r>
        <w:t xml:space="preserve">] x </w:t>
      </w:r>
      <w:proofErr w:type="spellStart"/>
      <w:r>
        <w:t>전력단가</w:t>
      </w:r>
      <w:proofErr w:type="spellEnd"/>
      <w:r>
        <w:t xml:space="preserve"> [</w:t>
      </w:r>
      <w:r>
        <w:t>원</w:t>
      </w:r>
      <w:r>
        <w:t>/kWh]</w:t>
      </w:r>
    </w:p>
    <w:p w14:paraId="6203C8A0" w14:textId="77777777" w:rsidR="00D01A85" w:rsidRDefault="001F6CBE">
      <w:pPr>
        <w:pStyle w:val="31"/>
      </w:pPr>
      <w:r>
        <w:t xml:space="preserve">1.4.2 </w:t>
      </w:r>
      <w:proofErr w:type="spellStart"/>
      <w:r>
        <w:t>열관류율에</w:t>
      </w:r>
      <w:proofErr w:type="spellEnd"/>
      <w:r>
        <w:t xml:space="preserve"> </w:t>
      </w:r>
      <w:proofErr w:type="spellStart"/>
      <w:r>
        <w:t>의한</w:t>
      </w:r>
      <w:proofErr w:type="spellEnd"/>
      <w:r>
        <w:t xml:space="preserve"> </w:t>
      </w:r>
      <w:proofErr w:type="spellStart"/>
      <w:r>
        <w:t>절감량</w:t>
      </w:r>
      <w:proofErr w:type="spellEnd"/>
    </w:p>
    <w:p w14:paraId="46348B79" w14:textId="77777777" w:rsidR="00D01A85" w:rsidRDefault="001F6CBE">
      <w:proofErr w:type="spellStart"/>
      <w:r>
        <w:t>여름철에</w:t>
      </w:r>
      <w:proofErr w:type="spellEnd"/>
      <w:r>
        <w:t xml:space="preserve"> </w:t>
      </w:r>
      <w:proofErr w:type="spellStart"/>
      <w:r>
        <w:t>냉방기간에</w:t>
      </w:r>
      <w:proofErr w:type="spellEnd"/>
      <w:r>
        <w:t xml:space="preserve"> </w:t>
      </w:r>
      <w:proofErr w:type="spellStart"/>
      <w:r>
        <w:t>실내의</w:t>
      </w:r>
      <w:proofErr w:type="spellEnd"/>
      <w:r>
        <w:t xml:space="preserve"> </w:t>
      </w:r>
      <w:proofErr w:type="spellStart"/>
      <w:r>
        <w:t>차가운열이</w:t>
      </w:r>
      <w:proofErr w:type="spellEnd"/>
      <w:r>
        <w:t xml:space="preserve"> </w:t>
      </w:r>
      <w:proofErr w:type="spellStart"/>
      <w:r>
        <w:t>외기의</w:t>
      </w:r>
      <w:proofErr w:type="spellEnd"/>
      <w:r>
        <w:t xml:space="preserve"> </w:t>
      </w:r>
      <w:proofErr w:type="spellStart"/>
      <w:r>
        <w:t>더운열에</w:t>
      </w:r>
      <w:proofErr w:type="spellEnd"/>
      <w:r>
        <w:t xml:space="preserve"> </w:t>
      </w:r>
      <w:proofErr w:type="spellStart"/>
      <w:r>
        <w:t>의해</w:t>
      </w:r>
      <w:proofErr w:type="spellEnd"/>
      <w:r>
        <w:t xml:space="preserve"> </w:t>
      </w:r>
      <w:proofErr w:type="spellStart"/>
      <w:r>
        <w:t>열전달에</w:t>
      </w:r>
      <w:proofErr w:type="spellEnd"/>
      <w:r>
        <w:t xml:space="preserve"> </w:t>
      </w:r>
      <w:proofErr w:type="spellStart"/>
      <w:r>
        <w:t>되어</w:t>
      </w:r>
      <w:proofErr w:type="spellEnd"/>
      <w:r>
        <w:t xml:space="preserve"> </w:t>
      </w:r>
      <w:proofErr w:type="spellStart"/>
      <w:r>
        <w:t>실내의</w:t>
      </w:r>
      <w:proofErr w:type="spellEnd"/>
      <w:r>
        <w:t xml:space="preserve"> </w:t>
      </w:r>
      <w:proofErr w:type="spellStart"/>
      <w:r>
        <w:t>온도가</w:t>
      </w:r>
      <w:proofErr w:type="spellEnd"/>
      <w:r>
        <w:t xml:space="preserve"> </w:t>
      </w:r>
      <w:proofErr w:type="spellStart"/>
      <w:r>
        <w:t>높아지므로</w:t>
      </w:r>
      <w:proofErr w:type="spellEnd"/>
      <w:r>
        <w:t xml:space="preserve"> </w:t>
      </w:r>
      <w:proofErr w:type="spellStart"/>
      <w:r>
        <w:t>실내의</w:t>
      </w:r>
      <w:proofErr w:type="spellEnd"/>
      <w:r>
        <w:t xml:space="preserve"> </w:t>
      </w:r>
      <w:proofErr w:type="spellStart"/>
      <w:r>
        <w:t>온도와</w:t>
      </w:r>
      <w:proofErr w:type="spellEnd"/>
      <w:r>
        <w:t xml:space="preserve"> </w:t>
      </w:r>
      <w:r>
        <w:t>외</w:t>
      </w:r>
      <w:r>
        <w:t xml:space="preserve"> </w:t>
      </w:r>
      <w:proofErr w:type="spellStart"/>
      <w:r>
        <w:t>기의</w:t>
      </w:r>
      <w:proofErr w:type="spellEnd"/>
      <w:r>
        <w:t xml:space="preserve"> </w:t>
      </w:r>
      <w:proofErr w:type="spellStart"/>
      <w:r>
        <w:t>온도차에</w:t>
      </w:r>
      <w:proofErr w:type="spellEnd"/>
      <w:r>
        <w:t xml:space="preserve"> </w:t>
      </w:r>
      <w:proofErr w:type="spellStart"/>
      <w:r>
        <w:t>의한</w:t>
      </w:r>
      <w:proofErr w:type="spellEnd"/>
      <w:r>
        <w:t xml:space="preserve"> </w:t>
      </w:r>
      <w:proofErr w:type="spellStart"/>
      <w:r>
        <w:t>열손실의</w:t>
      </w:r>
      <w:proofErr w:type="spellEnd"/>
      <w:r>
        <w:t xml:space="preserve"> </w:t>
      </w:r>
      <w:proofErr w:type="spellStart"/>
      <w:r>
        <w:t>계산한다</w:t>
      </w:r>
      <w:proofErr w:type="spellEnd"/>
      <w:r>
        <w:t>.</w:t>
      </w:r>
    </w:p>
    <w:p w14:paraId="68D789A1" w14:textId="77777777" w:rsidR="00D01A85" w:rsidRDefault="001F6CBE">
      <w:proofErr w:type="spellStart"/>
      <w:r>
        <w:t>겨울철에</w:t>
      </w:r>
      <w:proofErr w:type="spellEnd"/>
      <w:r>
        <w:t xml:space="preserve"> </w:t>
      </w:r>
      <w:proofErr w:type="spellStart"/>
      <w:r>
        <w:t>실내의</w:t>
      </w:r>
      <w:proofErr w:type="spellEnd"/>
      <w:r>
        <w:t xml:space="preserve"> </w:t>
      </w:r>
      <w:proofErr w:type="spellStart"/>
      <w:r>
        <w:t>더운</w:t>
      </w:r>
      <w:proofErr w:type="spellEnd"/>
      <w:r>
        <w:t xml:space="preserve"> </w:t>
      </w:r>
      <w:proofErr w:type="spellStart"/>
      <w:r>
        <w:t>열이</w:t>
      </w:r>
      <w:proofErr w:type="spellEnd"/>
      <w:r>
        <w:t xml:space="preserve"> </w:t>
      </w:r>
      <w:proofErr w:type="spellStart"/>
      <w:r>
        <w:t>외기의</w:t>
      </w:r>
      <w:proofErr w:type="spellEnd"/>
      <w:r>
        <w:t xml:space="preserve"> </w:t>
      </w:r>
      <w:proofErr w:type="spellStart"/>
      <w:r>
        <w:t>차가운열로</w:t>
      </w:r>
      <w:proofErr w:type="spellEnd"/>
      <w:r>
        <w:t xml:space="preserve"> </w:t>
      </w:r>
      <w:proofErr w:type="spellStart"/>
      <w:r>
        <w:t>열전달이</w:t>
      </w:r>
      <w:proofErr w:type="spellEnd"/>
      <w:r>
        <w:t xml:space="preserve"> </w:t>
      </w:r>
      <w:proofErr w:type="spellStart"/>
      <w:r>
        <w:t>발생하여</w:t>
      </w:r>
      <w:proofErr w:type="spellEnd"/>
      <w:r>
        <w:t xml:space="preserve"> </w:t>
      </w:r>
      <w:proofErr w:type="spellStart"/>
      <w:r>
        <w:t>에너지손실이</w:t>
      </w:r>
      <w:proofErr w:type="spellEnd"/>
      <w:r>
        <w:t xml:space="preserve"> </w:t>
      </w:r>
      <w:proofErr w:type="spellStart"/>
      <w:r>
        <w:t>발생한다</w:t>
      </w:r>
      <w:proofErr w:type="spellEnd"/>
    </w:p>
    <w:p w14:paraId="2FC7DC2D" w14:textId="77777777" w:rsidR="00D01A85" w:rsidRDefault="001F6CBE">
      <w:proofErr w:type="spellStart"/>
      <w:r>
        <w:t>외부로</w:t>
      </w:r>
      <w:proofErr w:type="spellEnd"/>
      <w:r>
        <w:t xml:space="preserve"> </w:t>
      </w:r>
      <w:proofErr w:type="spellStart"/>
      <w:r>
        <w:t>열손실이</w:t>
      </w:r>
      <w:proofErr w:type="spellEnd"/>
      <w:r>
        <w:t xml:space="preserve"> </w:t>
      </w:r>
      <w:proofErr w:type="spellStart"/>
      <w:r>
        <w:t>되는</w:t>
      </w:r>
      <w:proofErr w:type="spellEnd"/>
      <w:r>
        <w:t xml:space="preserve"> </w:t>
      </w:r>
      <w:proofErr w:type="spellStart"/>
      <w:r>
        <w:t>열량은</w:t>
      </w:r>
      <w:proofErr w:type="spellEnd"/>
      <w:r>
        <w:t xml:space="preserve"> </w:t>
      </w:r>
      <w:r>
        <w:t>로이</w:t>
      </w:r>
      <w:r>
        <w:t>2</w:t>
      </w:r>
      <w:r>
        <w:t>중창으로</w:t>
      </w:r>
      <w:r>
        <w:t xml:space="preserve"> </w:t>
      </w:r>
      <w:proofErr w:type="spellStart"/>
      <w:r>
        <w:t>설계</w:t>
      </w:r>
      <w:proofErr w:type="spellEnd"/>
      <w:r>
        <w:t xml:space="preserve"> </w:t>
      </w:r>
      <w:r>
        <w:t>시</w:t>
      </w:r>
      <w:r>
        <w:t xml:space="preserve"> </w:t>
      </w:r>
      <w:proofErr w:type="spellStart"/>
      <w:r>
        <w:t>외부로</w:t>
      </w:r>
      <w:proofErr w:type="spellEnd"/>
      <w:r>
        <w:t xml:space="preserve"> </w:t>
      </w:r>
      <w:proofErr w:type="spellStart"/>
      <w:r>
        <w:t>손실되는</w:t>
      </w:r>
      <w:proofErr w:type="spellEnd"/>
      <w:r>
        <w:t xml:space="preserve"> </w:t>
      </w:r>
      <w:proofErr w:type="spellStart"/>
      <w:r>
        <w:t>에너지를</w:t>
      </w:r>
      <w:proofErr w:type="spellEnd"/>
      <w:r>
        <w:t xml:space="preserve"> </w:t>
      </w:r>
      <w:proofErr w:type="spellStart"/>
      <w:r>
        <w:t>차단해줌으로써</w:t>
      </w:r>
      <w:proofErr w:type="spellEnd"/>
      <w:r>
        <w:t xml:space="preserve"> </w:t>
      </w:r>
      <w:proofErr w:type="spellStart"/>
      <w:r>
        <w:t>실내의</w:t>
      </w:r>
      <w:proofErr w:type="spellEnd"/>
      <w:r>
        <w:t xml:space="preserve"> </w:t>
      </w:r>
      <w:proofErr w:type="spellStart"/>
      <w:r>
        <w:t>온도를</w:t>
      </w:r>
      <w:proofErr w:type="spellEnd"/>
      <w:r>
        <w:t xml:space="preserve"> </w:t>
      </w:r>
      <w:proofErr w:type="spellStart"/>
      <w:r>
        <w:t>유지할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있기에</w:t>
      </w:r>
      <w:proofErr w:type="spellEnd"/>
      <w:r>
        <w:t xml:space="preserve"> </w:t>
      </w:r>
      <w:proofErr w:type="spellStart"/>
      <w:r>
        <w:t>냉난방에너지가</w:t>
      </w:r>
      <w:proofErr w:type="spellEnd"/>
      <w:r>
        <w:t xml:space="preserve"> </w:t>
      </w:r>
      <w:proofErr w:type="spellStart"/>
      <w:r>
        <w:t>절감되는</w:t>
      </w:r>
      <w:proofErr w:type="spellEnd"/>
      <w:r>
        <w:t xml:space="preserve"> </w:t>
      </w:r>
      <w:proofErr w:type="spellStart"/>
      <w:r>
        <w:t>방식이다</w:t>
      </w:r>
      <w:proofErr w:type="spellEnd"/>
      <w:r>
        <w:t>.</w:t>
      </w:r>
    </w:p>
    <w:p w14:paraId="21567966" w14:textId="77777777" w:rsidR="00D01A85" w:rsidRDefault="001F6CBE">
      <w:pPr>
        <w:pStyle w:val="4"/>
      </w:pPr>
      <w:proofErr w:type="spellStart"/>
      <w:r>
        <w:t>하절기</w:t>
      </w:r>
      <w:proofErr w:type="spellEnd"/>
      <w:r>
        <w:t xml:space="preserve"> </w:t>
      </w:r>
      <w:proofErr w:type="spellStart"/>
      <w:r>
        <w:t>실내온도와</w:t>
      </w:r>
      <w:proofErr w:type="spellEnd"/>
      <w:r>
        <w:t xml:space="preserve"> </w:t>
      </w:r>
      <w:proofErr w:type="spellStart"/>
      <w:r>
        <w:t>외기온도</w:t>
      </w:r>
      <w:proofErr w:type="spellEnd"/>
      <w:r>
        <w:t xml:space="preserve"> </w:t>
      </w:r>
      <w:proofErr w:type="spellStart"/>
      <w:r>
        <w:t>기준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D01A85" w14:paraId="4648FA4F" w14:textId="77777777">
        <w:tc>
          <w:tcPr>
            <w:tcW w:w="1440" w:type="dxa"/>
          </w:tcPr>
          <w:p w14:paraId="0D7C09BC" w14:textId="77777777" w:rsidR="00D01A85" w:rsidRDefault="001F6CBE">
            <w:proofErr w:type="spellStart"/>
            <w:r>
              <w:t>개선</w:t>
            </w:r>
            <w:proofErr w:type="spellEnd"/>
            <w:r>
              <w:t xml:space="preserve"> </w:t>
            </w:r>
            <w:r>
              <w:t>전</w:t>
            </w:r>
          </w:p>
        </w:tc>
        <w:tc>
          <w:tcPr>
            <w:tcW w:w="1440" w:type="dxa"/>
          </w:tcPr>
          <w:p w14:paraId="6A8E364E" w14:textId="77777777" w:rsidR="00D01A85" w:rsidRDefault="001F6CBE">
            <w:r>
              <w:t>26.0</w:t>
            </w:r>
          </w:p>
        </w:tc>
        <w:tc>
          <w:tcPr>
            <w:tcW w:w="1440" w:type="dxa"/>
          </w:tcPr>
          <w:p w14:paraId="6CC63356" w14:textId="77777777" w:rsidR="00D01A85" w:rsidRDefault="001F6CBE">
            <w:r>
              <w:t>29.165</w:t>
            </w:r>
          </w:p>
        </w:tc>
        <w:tc>
          <w:tcPr>
            <w:tcW w:w="1440" w:type="dxa"/>
          </w:tcPr>
          <w:p w14:paraId="0AAC64C1" w14:textId="77777777" w:rsidR="00D01A85" w:rsidRDefault="001F6CBE">
            <w:r>
              <w:t>3.6</w:t>
            </w:r>
          </w:p>
        </w:tc>
        <w:tc>
          <w:tcPr>
            <w:tcW w:w="1440" w:type="dxa"/>
          </w:tcPr>
          <w:p w14:paraId="12A1F2FE" w14:textId="77777777" w:rsidR="00D01A85" w:rsidRDefault="001F6CBE">
            <w:r>
              <w:t>744.6</w:t>
            </w:r>
          </w:p>
        </w:tc>
        <w:tc>
          <w:tcPr>
            <w:tcW w:w="1440" w:type="dxa"/>
          </w:tcPr>
          <w:p w14:paraId="69F3BA8F" w14:textId="77777777" w:rsidR="00D01A85" w:rsidRDefault="001F6CBE">
            <w:r>
              <w:t>8483.99</w:t>
            </w:r>
          </w:p>
        </w:tc>
      </w:tr>
      <w:tr w:rsidR="00D01A85" w14:paraId="1F5360F9" w14:textId="77777777">
        <w:tc>
          <w:tcPr>
            <w:tcW w:w="1440" w:type="dxa"/>
          </w:tcPr>
          <w:p w14:paraId="78B773ED" w14:textId="77777777" w:rsidR="00D01A85" w:rsidRDefault="001F6CBE">
            <w:proofErr w:type="spellStart"/>
            <w:r>
              <w:t>개선</w:t>
            </w:r>
            <w:proofErr w:type="spellEnd"/>
            <w:r>
              <w:t xml:space="preserve"> </w:t>
            </w:r>
            <w:r>
              <w:t>후</w:t>
            </w:r>
          </w:p>
        </w:tc>
        <w:tc>
          <w:tcPr>
            <w:tcW w:w="1440" w:type="dxa"/>
          </w:tcPr>
          <w:p w14:paraId="30E73306" w14:textId="77777777" w:rsidR="00D01A85" w:rsidRDefault="001F6CBE">
            <w:r>
              <w:t>26.0</w:t>
            </w:r>
          </w:p>
        </w:tc>
        <w:tc>
          <w:tcPr>
            <w:tcW w:w="1440" w:type="dxa"/>
          </w:tcPr>
          <w:p w14:paraId="309D449F" w14:textId="77777777" w:rsidR="00D01A85" w:rsidRDefault="001F6CBE">
            <w:r>
              <w:t>29.165</w:t>
            </w:r>
          </w:p>
        </w:tc>
        <w:tc>
          <w:tcPr>
            <w:tcW w:w="1440" w:type="dxa"/>
          </w:tcPr>
          <w:p w14:paraId="1C5E60A1" w14:textId="77777777" w:rsidR="00D01A85" w:rsidRDefault="001F6CBE">
            <w:r>
              <w:t>1.38</w:t>
            </w:r>
          </w:p>
        </w:tc>
        <w:tc>
          <w:tcPr>
            <w:tcW w:w="1440" w:type="dxa"/>
          </w:tcPr>
          <w:p w14:paraId="6BADC44C" w14:textId="77777777" w:rsidR="00D01A85" w:rsidRDefault="001F6CBE">
            <w:r>
              <w:t>744.6</w:t>
            </w:r>
          </w:p>
        </w:tc>
        <w:tc>
          <w:tcPr>
            <w:tcW w:w="1440" w:type="dxa"/>
          </w:tcPr>
          <w:p w14:paraId="04508037" w14:textId="77777777" w:rsidR="00D01A85" w:rsidRDefault="001F6CBE">
            <w:r>
              <w:t>3252.19</w:t>
            </w:r>
          </w:p>
        </w:tc>
      </w:tr>
      <w:tr w:rsidR="00D01A85" w14:paraId="21D8BBAA" w14:textId="77777777">
        <w:tc>
          <w:tcPr>
            <w:tcW w:w="1440" w:type="dxa"/>
          </w:tcPr>
          <w:p w14:paraId="5CBC03A0" w14:textId="77777777" w:rsidR="00D01A85" w:rsidRDefault="001F6CBE">
            <w:proofErr w:type="spellStart"/>
            <w:r>
              <w:t>절감량</w:t>
            </w:r>
            <w:proofErr w:type="spellEnd"/>
          </w:p>
        </w:tc>
        <w:tc>
          <w:tcPr>
            <w:tcW w:w="1440" w:type="dxa"/>
          </w:tcPr>
          <w:p w14:paraId="33E402CB" w14:textId="77777777" w:rsidR="00D01A85" w:rsidRDefault="001F6CBE">
            <w:r>
              <w:t>nan</w:t>
            </w:r>
          </w:p>
        </w:tc>
        <w:tc>
          <w:tcPr>
            <w:tcW w:w="1440" w:type="dxa"/>
          </w:tcPr>
          <w:p w14:paraId="4D4BEE47" w14:textId="77777777" w:rsidR="00D01A85" w:rsidRDefault="001F6CBE">
            <w:r>
              <w:t>nan</w:t>
            </w:r>
          </w:p>
        </w:tc>
        <w:tc>
          <w:tcPr>
            <w:tcW w:w="1440" w:type="dxa"/>
          </w:tcPr>
          <w:p w14:paraId="7500ED09" w14:textId="77777777" w:rsidR="00D01A85" w:rsidRDefault="001F6CBE">
            <w:r>
              <w:t>nan</w:t>
            </w:r>
          </w:p>
        </w:tc>
        <w:tc>
          <w:tcPr>
            <w:tcW w:w="1440" w:type="dxa"/>
          </w:tcPr>
          <w:p w14:paraId="3F926AE8" w14:textId="77777777" w:rsidR="00D01A85" w:rsidRDefault="001F6CBE">
            <w:r>
              <w:t>nan</w:t>
            </w:r>
          </w:p>
        </w:tc>
        <w:tc>
          <w:tcPr>
            <w:tcW w:w="1440" w:type="dxa"/>
          </w:tcPr>
          <w:p w14:paraId="6F1C0AD7" w14:textId="77777777" w:rsidR="00D01A85" w:rsidRDefault="001F6CBE">
            <w:r>
              <w:t>5231.79</w:t>
            </w:r>
          </w:p>
        </w:tc>
      </w:tr>
    </w:tbl>
    <w:p w14:paraId="12A42F6B" w14:textId="77777777" w:rsidR="00D01A85" w:rsidRDefault="001F6CBE">
      <w:pPr>
        <w:pStyle w:val="4"/>
      </w:pPr>
      <w:proofErr w:type="spellStart"/>
      <w:r>
        <w:t>동절기</w:t>
      </w:r>
      <w:proofErr w:type="spellEnd"/>
      <w:r>
        <w:t xml:space="preserve"> </w:t>
      </w:r>
      <w:proofErr w:type="spellStart"/>
      <w:r>
        <w:t>실내온도와</w:t>
      </w:r>
      <w:proofErr w:type="spellEnd"/>
      <w:r>
        <w:t xml:space="preserve"> </w:t>
      </w:r>
      <w:proofErr w:type="spellStart"/>
      <w:r>
        <w:t>외기온도</w:t>
      </w:r>
      <w:proofErr w:type="spellEnd"/>
      <w:r>
        <w:t xml:space="preserve"> </w:t>
      </w:r>
      <w:proofErr w:type="spellStart"/>
      <w:r>
        <w:t>기준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D01A85" w14:paraId="4FC9EEB7" w14:textId="77777777">
        <w:tc>
          <w:tcPr>
            <w:tcW w:w="1440" w:type="dxa"/>
          </w:tcPr>
          <w:p w14:paraId="3FBBDA5D" w14:textId="77777777" w:rsidR="00D01A85" w:rsidRDefault="001F6CBE">
            <w:proofErr w:type="spellStart"/>
            <w:r>
              <w:t>개선</w:t>
            </w:r>
            <w:proofErr w:type="spellEnd"/>
            <w:r>
              <w:t xml:space="preserve"> </w:t>
            </w:r>
            <w:r>
              <w:t>전</w:t>
            </w:r>
          </w:p>
        </w:tc>
        <w:tc>
          <w:tcPr>
            <w:tcW w:w="1440" w:type="dxa"/>
          </w:tcPr>
          <w:p w14:paraId="24B4E7FF" w14:textId="77777777" w:rsidR="00D01A85" w:rsidRDefault="001F6CBE">
            <w:r>
              <w:t>20.0</w:t>
            </w:r>
          </w:p>
        </w:tc>
        <w:tc>
          <w:tcPr>
            <w:tcW w:w="1440" w:type="dxa"/>
          </w:tcPr>
          <w:p w14:paraId="4B34DCAE" w14:textId="77777777" w:rsidR="00D01A85" w:rsidRDefault="001F6CBE">
            <w:r>
              <w:t>-5.035</w:t>
            </w:r>
          </w:p>
        </w:tc>
        <w:tc>
          <w:tcPr>
            <w:tcW w:w="1440" w:type="dxa"/>
          </w:tcPr>
          <w:p w14:paraId="4602DE25" w14:textId="77777777" w:rsidR="00D01A85" w:rsidRDefault="001F6CBE">
            <w:r>
              <w:t>3.6</w:t>
            </w:r>
          </w:p>
        </w:tc>
        <w:tc>
          <w:tcPr>
            <w:tcW w:w="1440" w:type="dxa"/>
          </w:tcPr>
          <w:p w14:paraId="77111099" w14:textId="77777777" w:rsidR="00D01A85" w:rsidRDefault="001F6CBE">
            <w:r>
              <w:t>744.6</w:t>
            </w:r>
          </w:p>
        </w:tc>
        <w:tc>
          <w:tcPr>
            <w:tcW w:w="1440" w:type="dxa"/>
          </w:tcPr>
          <w:p w14:paraId="64B6B1A5" w14:textId="77777777" w:rsidR="00D01A85" w:rsidRDefault="001F6CBE">
            <w:r>
              <w:t>67107.93</w:t>
            </w:r>
          </w:p>
        </w:tc>
      </w:tr>
      <w:tr w:rsidR="00D01A85" w14:paraId="2740F983" w14:textId="77777777">
        <w:tc>
          <w:tcPr>
            <w:tcW w:w="1440" w:type="dxa"/>
          </w:tcPr>
          <w:p w14:paraId="10D7D247" w14:textId="77777777" w:rsidR="00D01A85" w:rsidRDefault="001F6CBE">
            <w:proofErr w:type="spellStart"/>
            <w:r>
              <w:t>개선</w:t>
            </w:r>
            <w:proofErr w:type="spellEnd"/>
            <w:r>
              <w:t xml:space="preserve"> </w:t>
            </w:r>
            <w:r>
              <w:t>후</w:t>
            </w:r>
          </w:p>
        </w:tc>
        <w:tc>
          <w:tcPr>
            <w:tcW w:w="1440" w:type="dxa"/>
          </w:tcPr>
          <w:p w14:paraId="42AAA192" w14:textId="77777777" w:rsidR="00D01A85" w:rsidRDefault="001F6CBE">
            <w:r>
              <w:t>20.0</w:t>
            </w:r>
          </w:p>
        </w:tc>
        <w:tc>
          <w:tcPr>
            <w:tcW w:w="1440" w:type="dxa"/>
          </w:tcPr>
          <w:p w14:paraId="27052539" w14:textId="77777777" w:rsidR="00D01A85" w:rsidRDefault="001F6CBE">
            <w:r>
              <w:t>-5.035</w:t>
            </w:r>
          </w:p>
        </w:tc>
        <w:tc>
          <w:tcPr>
            <w:tcW w:w="1440" w:type="dxa"/>
          </w:tcPr>
          <w:p w14:paraId="0B71C49E" w14:textId="77777777" w:rsidR="00D01A85" w:rsidRDefault="001F6CBE">
            <w:r>
              <w:t>1.38</w:t>
            </w:r>
          </w:p>
        </w:tc>
        <w:tc>
          <w:tcPr>
            <w:tcW w:w="1440" w:type="dxa"/>
          </w:tcPr>
          <w:p w14:paraId="26908AC3" w14:textId="77777777" w:rsidR="00D01A85" w:rsidRDefault="001F6CBE">
            <w:r>
              <w:t>744.6</w:t>
            </w:r>
          </w:p>
        </w:tc>
        <w:tc>
          <w:tcPr>
            <w:tcW w:w="1440" w:type="dxa"/>
          </w:tcPr>
          <w:p w14:paraId="12281882" w14:textId="77777777" w:rsidR="00D01A85" w:rsidRDefault="001F6CBE">
            <w:r>
              <w:t>25724.71</w:t>
            </w:r>
          </w:p>
        </w:tc>
      </w:tr>
      <w:tr w:rsidR="00D01A85" w14:paraId="5457601E" w14:textId="77777777">
        <w:tc>
          <w:tcPr>
            <w:tcW w:w="1440" w:type="dxa"/>
          </w:tcPr>
          <w:p w14:paraId="02B0D89B" w14:textId="77777777" w:rsidR="00D01A85" w:rsidRDefault="001F6CBE">
            <w:proofErr w:type="spellStart"/>
            <w:r>
              <w:t>절감량</w:t>
            </w:r>
            <w:proofErr w:type="spellEnd"/>
          </w:p>
        </w:tc>
        <w:tc>
          <w:tcPr>
            <w:tcW w:w="1440" w:type="dxa"/>
          </w:tcPr>
          <w:p w14:paraId="557266C2" w14:textId="77777777" w:rsidR="00D01A85" w:rsidRDefault="001F6CBE">
            <w:r>
              <w:t>nan</w:t>
            </w:r>
          </w:p>
        </w:tc>
        <w:tc>
          <w:tcPr>
            <w:tcW w:w="1440" w:type="dxa"/>
          </w:tcPr>
          <w:p w14:paraId="20DD0004" w14:textId="77777777" w:rsidR="00D01A85" w:rsidRDefault="001F6CBE">
            <w:r>
              <w:t>nan</w:t>
            </w:r>
          </w:p>
        </w:tc>
        <w:tc>
          <w:tcPr>
            <w:tcW w:w="1440" w:type="dxa"/>
          </w:tcPr>
          <w:p w14:paraId="59565445" w14:textId="77777777" w:rsidR="00D01A85" w:rsidRDefault="001F6CBE">
            <w:r>
              <w:t>nan</w:t>
            </w:r>
          </w:p>
        </w:tc>
        <w:tc>
          <w:tcPr>
            <w:tcW w:w="1440" w:type="dxa"/>
          </w:tcPr>
          <w:p w14:paraId="5FEBCB75" w14:textId="77777777" w:rsidR="00D01A85" w:rsidRDefault="001F6CBE">
            <w:r>
              <w:t>nan</w:t>
            </w:r>
          </w:p>
        </w:tc>
        <w:tc>
          <w:tcPr>
            <w:tcW w:w="1440" w:type="dxa"/>
          </w:tcPr>
          <w:p w14:paraId="73E93306" w14:textId="77777777" w:rsidR="00D01A85" w:rsidRDefault="001F6CBE">
            <w:r>
              <w:t>41383.22</w:t>
            </w:r>
          </w:p>
        </w:tc>
      </w:tr>
    </w:tbl>
    <w:p w14:paraId="370F5151" w14:textId="77777777" w:rsidR="00D01A85" w:rsidRDefault="001F6CBE">
      <w:proofErr w:type="spellStart"/>
      <w:r>
        <w:t>손실열량</w:t>
      </w:r>
      <w:proofErr w:type="spellEnd"/>
      <w:r>
        <w:t xml:space="preserve"> (kcal/h) :  </w:t>
      </w:r>
      <w:proofErr w:type="spellStart"/>
      <w:r>
        <w:t>열관류율</w:t>
      </w:r>
      <w:proofErr w:type="spellEnd"/>
      <w:r>
        <w:t>(kcal/</w:t>
      </w:r>
      <w:r>
        <w:t>㎡</w:t>
      </w:r>
      <w:r>
        <w:t xml:space="preserve">h℃) x </w:t>
      </w:r>
      <w:proofErr w:type="spellStart"/>
      <w:r>
        <w:t>창면적</w:t>
      </w:r>
      <w:proofErr w:type="spellEnd"/>
      <w:r>
        <w:t>(</w:t>
      </w:r>
      <w:r>
        <w:t>㎡</w:t>
      </w:r>
      <w:r>
        <w:t>) x (</w:t>
      </w:r>
      <w:proofErr w:type="spellStart"/>
      <w:r>
        <w:t>외기온도</w:t>
      </w:r>
      <w:r>
        <w:t>-</w:t>
      </w:r>
      <w:r>
        <w:t>실내온도</w:t>
      </w:r>
      <w:proofErr w:type="spellEnd"/>
      <w:r>
        <w:t>)</w:t>
      </w:r>
    </w:p>
    <w:p w14:paraId="61AF51E9" w14:textId="77777777" w:rsidR="00D01A85" w:rsidRDefault="001F6CBE">
      <w:proofErr w:type="spellStart"/>
      <w:r>
        <w:t>실내온도와</w:t>
      </w:r>
      <w:proofErr w:type="spellEnd"/>
      <w:r>
        <w:t xml:space="preserve"> </w:t>
      </w:r>
      <w:proofErr w:type="spellStart"/>
      <w:r>
        <w:t>외기온도는</w:t>
      </w:r>
      <w:proofErr w:type="spellEnd"/>
      <w:r>
        <w:t xml:space="preserve"> </w:t>
      </w:r>
      <w:proofErr w:type="spellStart"/>
      <w:r>
        <w:t>남부지방의</w:t>
      </w:r>
      <w:proofErr w:type="spellEnd"/>
      <w:r>
        <w:t xml:space="preserve"> </w:t>
      </w:r>
      <w:proofErr w:type="spellStart"/>
      <w:r>
        <w:t>냉난방설계기준을</w:t>
      </w:r>
      <w:proofErr w:type="spellEnd"/>
      <w:r>
        <w:t xml:space="preserve"> </w:t>
      </w:r>
      <w:proofErr w:type="spellStart"/>
      <w:r>
        <w:t>적용하며</w:t>
      </w:r>
      <w:proofErr w:type="spellEnd"/>
      <w:r>
        <w:t xml:space="preserve"> </w:t>
      </w:r>
      <w:r>
        <w:t>위험율</w:t>
      </w:r>
      <w:r>
        <w:t xml:space="preserve">5% </w:t>
      </w:r>
      <w:proofErr w:type="spellStart"/>
      <w:r>
        <w:t>적용함</w:t>
      </w:r>
      <w:proofErr w:type="spellEnd"/>
    </w:p>
    <w:p w14:paraId="1DE64E69" w14:textId="77777777" w:rsidR="00D01A85" w:rsidRDefault="001F6CBE">
      <w:pPr>
        <w:pStyle w:val="4"/>
      </w:pPr>
      <w:proofErr w:type="spellStart"/>
      <w:r>
        <w:t>창문으로</w:t>
      </w:r>
      <w:proofErr w:type="spellEnd"/>
      <w:r>
        <w:t xml:space="preserve"> </w:t>
      </w:r>
      <w:proofErr w:type="spellStart"/>
      <w:r>
        <w:t>방출되는</w:t>
      </w:r>
      <w:proofErr w:type="spellEnd"/>
      <w:r>
        <w:t xml:space="preserve"> </w:t>
      </w:r>
      <w:proofErr w:type="spellStart"/>
      <w:r>
        <w:t>시간당</w:t>
      </w:r>
      <w:proofErr w:type="spellEnd"/>
      <w:r>
        <w:t xml:space="preserve"> </w:t>
      </w:r>
      <w:proofErr w:type="spellStart"/>
      <w:r>
        <w:t>열전달량</w:t>
      </w:r>
      <w:proofErr w:type="spellEnd"/>
    </w:p>
    <w:p w14:paraId="275AC1CD" w14:textId="77777777" w:rsidR="00D01A85" w:rsidRDefault="001F6CBE">
      <w:proofErr w:type="spellStart"/>
      <w:r>
        <w:t>냉방열손실</w:t>
      </w:r>
      <w:proofErr w:type="spellEnd"/>
      <w:r>
        <w:t xml:space="preserve"> = </w:t>
      </w:r>
      <w:proofErr w:type="spellStart"/>
      <w:r>
        <w:t>손실열량</w:t>
      </w:r>
      <w:proofErr w:type="spellEnd"/>
      <w:r>
        <w:t xml:space="preserve"> x </w:t>
      </w:r>
      <w:proofErr w:type="spellStart"/>
      <w:r>
        <w:t>연간냉방시간</w:t>
      </w:r>
      <w:proofErr w:type="spellEnd"/>
      <w:r>
        <w:t>(4</w:t>
      </w:r>
      <w:r>
        <w:t>개월</w:t>
      </w:r>
      <w:r>
        <w:t>x25</w:t>
      </w:r>
      <w:r>
        <w:t>일</w:t>
      </w:r>
      <w:r>
        <w:t>x2</w:t>
      </w:r>
      <w:r>
        <w:t>시간</w:t>
      </w:r>
      <w:r>
        <w:t>) = 5,231.79 x 200 = 1,046,358 [kcal/</w:t>
      </w:r>
      <w:r>
        <w:t>년</w:t>
      </w:r>
      <w:r>
        <w:t xml:space="preserve">] </w:t>
      </w:r>
      <w:proofErr w:type="spellStart"/>
      <w:r>
        <w:t>난방열손실</w:t>
      </w:r>
      <w:proofErr w:type="spellEnd"/>
      <w:r>
        <w:t xml:space="preserve"> </w:t>
      </w:r>
    </w:p>
    <w:p w14:paraId="5FC99D07" w14:textId="77777777" w:rsidR="00D01A85" w:rsidRDefault="001F6CBE">
      <w:r>
        <w:lastRenderedPageBreak/>
        <w:t xml:space="preserve">= </w:t>
      </w:r>
      <w:proofErr w:type="spellStart"/>
      <w:r>
        <w:t>손실열량</w:t>
      </w:r>
      <w:proofErr w:type="spellEnd"/>
      <w:r>
        <w:t xml:space="preserve"> x </w:t>
      </w:r>
      <w:proofErr w:type="spellStart"/>
      <w:r>
        <w:t>연간난방시간</w:t>
      </w:r>
      <w:proofErr w:type="spellEnd"/>
      <w:r>
        <w:t>(5</w:t>
      </w:r>
      <w:r>
        <w:t>개월</w:t>
      </w:r>
      <w:r>
        <w:t>x25</w:t>
      </w:r>
      <w:r>
        <w:t>일</w:t>
      </w:r>
      <w:r>
        <w:t>x2</w:t>
      </w:r>
      <w:r>
        <w:t>시간</w:t>
      </w:r>
      <w:r>
        <w:t>) = 41,383.22 x 250 = 10,345,806 [kcal/</w:t>
      </w:r>
      <w:r>
        <w:t>년</w:t>
      </w:r>
      <w:r>
        <w:t>]</w:t>
      </w:r>
    </w:p>
    <w:p w14:paraId="549A014A" w14:textId="77777777" w:rsidR="00D01A85" w:rsidRDefault="001F6CBE">
      <w:pPr>
        <w:pStyle w:val="4"/>
      </w:pPr>
      <w:proofErr w:type="spellStart"/>
      <w:r>
        <w:t>전체</w:t>
      </w:r>
      <w:proofErr w:type="spellEnd"/>
      <w:r>
        <w:t xml:space="preserve"> </w:t>
      </w:r>
      <w:proofErr w:type="spellStart"/>
      <w:r>
        <w:t>열손실</w:t>
      </w:r>
      <w:proofErr w:type="spellEnd"/>
      <w:r>
        <w:t xml:space="preserve"> = 11,392,164 [kcal/</w:t>
      </w:r>
      <w:r>
        <w:t>년</w:t>
      </w:r>
      <w:r>
        <w:t>]</w:t>
      </w:r>
    </w:p>
    <w:p w14:paraId="3330555E" w14:textId="77777777" w:rsidR="00D01A85" w:rsidRDefault="001F6CBE">
      <w:pPr>
        <w:pStyle w:val="4"/>
      </w:pPr>
      <w:proofErr w:type="spellStart"/>
      <w:r>
        <w:t>연간</w:t>
      </w:r>
      <w:proofErr w:type="spellEnd"/>
      <w:r>
        <w:t xml:space="preserve"> </w:t>
      </w:r>
      <w:proofErr w:type="spellStart"/>
      <w:r>
        <w:t>절감</w:t>
      </w:r>
      <w:proofErr w:type="spellEnd"/>
      <w:r>
        <w:t xml:space="preserve"> </w:t>
      </w:r>
      <w:proofErr w:type="spellStart"/>
      <w:r>
        <w:t>가능한</w:t>
      </w:r>
      <w:proofErr w:type="spellEnd"/>
      <w:r>
        <w:t xml:space="preserve"> </w:t>
      </w:r>
      <w:proofErr w:type="spellStart"/>
      <w:r>
        <w:t>연료량</w:t>
      </w:r>
      <w:proofErr w:type="spellEnd"/>
    </w:p>
    <w:p w14:paraId="6047B6B0" w14:textId="77777777" w:rsidR="00D01A85" w:rsidRDefault="001F6CBE">
      <w:r>
        <w:t>(</w:t>
      </w:r>
      <w:r>
        <w:t>총</w:t>
      </w:r>
      <w:r>
        <w:t xml:space="preserve"> </w:t>
      </w:r>
      <w:proofErr w:type="spellStart"/>
      <w:r>
        <w:t>에너지사용량</w:t>
      </w:r>
      <w:proofErr w:type="spellEnd"/>
      <w:r>
        <w:t xml:space="preserve"> </w:t>
      </w:r>
      <w:proofErr w:type="spellStart"/>
      <w:r>
        <w:t>대비</w:t>
      </w:r>
      <w:proofErr w:type="spellEnd"/>
      <w:r>
        <w:t xml:space="preserve"> </w:t>
      </w:r>
      <w:proofErr w:type="spellStart"/>
      <w:r>
        <w:t>연료사용량</w:t>
      </w:r>
      <w:proofErr w:type="spellEnd"/>
      <w:r>
        <w:t xml:space="preserve"> </w:t>
      </w:r>
      <w:proofErr w:type="spellStart"/>
      <w:r>
        <w:t>비율</w:t>
      </w:r>
      <w:proofErr w:type="spellEnd"/>
      <w:r>
        <w:t xml:space="preserve"> : 80.7%) </w:t>
      </w:r>
      <w:proofErr w:type="spellStart"/>
      <w:r>
        <w:t>절감가능</w:t>
      </w:r>
      <w:proofErr w:type="spellEnd"/>
      <w:r>
        <w:t xml:space="preserve"> </w:t>
      </w:r>
      <w:proofErr w:type="spellStart"/>
      <w:r>
        <w:t>열량</w:t>
      </w:r>
      <w:proofErr w:type="spellEnd"/>
      <w:r>
        <w:t xml:space="preserve"> ÷ (</w:t>
      </w:r>
      <w:proofErr w:type="spellStart"/>
      <w:r>
        <w:t>LNG</w:t>
      </w:r>
      <w:r>
        <w:t>저위발열량</w:t>
      </w:r>
      <w:proofErr w:type="spellEnd"/>
      <w:r>
        <w:t xml:space="preserve"> x </w:t>
      </w:r>
      <w:proofErr w:type="spellStart"/>
      <w:r>
        <w:t>냉온수기의</w:t>
      </w:r>
      <w:proofErr w:type="spellEnd"/>
      <w:r>
        <w:t xml:space="preserve"> </w:t>
      </w:r>
      <w:proofErr w:type="spellStart"/>
      <w:r>
        <w:t>평균효율</w:t>
      </w:r>
      <w:proofErr w:type="spellEnd"/>
      <w:r>
        <w:t>(90%)</w:t>
      </w:r>
    </w:p>
    <w:p w14:paraId="3A3858FA" w14:textId="77777777" w:rsidR="00D01A85" w:rsidRDefault="001F6CBE">
      <w:r>
        <w:t>= 9,147,908 [kcal/</w:t>
      </w:r>
      <w:r>
        <w:t>년</w:t>
      </w:r>
      <w:r>
        <w:t>] ÷ (9,420 [kcal/Nm³] x 90%) = 1,079.0 [Nm³/</w:t>
      </w:r>
      <w:r>
        <w:t>년</w:t>
      </w:r>
      <w:r>
        <w:t>]</w:t>
      </w:r>
    </w:p>
    <w:p w14:paraId="1EBA3CE6" w14:textId="77777777" w:rsidR="00D01A85" w:rsidRDefault="001F6CBE">
      <w:pPr>
        <w:pStyle w:val="4"/>
      </w:pPr>
      <w:proofErr w:type="spellStart"/>
      <w:r>
        <w:t>연간</w:t>
      </w:r>
      <w:proofErr w:type="spellEnd"/>
      <w:r>
        <w:t xml:space="preserve"> </w:t>
      </w:r>
      <w:proofErr w:type="spellStart"/>
      <w:r>
        <w:t>절감</w:t>
      </w:r>
      <w:proofErr w:type="spellEnd"/>
      <w:r>
        <w:t xml:space="preserve"> </w:t>
      </w:r>
      <w:proofErr w:type="spellStart"/>
      <w:r>
        <w:t>가능한</w:t>
      </w:r>
      <w:proofErr w:type="spellEnd"/>
      <w:r>
        <w:t xml:space="preserve"> </w:t>
      </w:r>
      <w:proofErr w:type="spellStart"/>
      <w:r>
        <w:t>전력량</w:t>
      </w:r>
      <w:proofErr w:type="spellEnd"/>
      <w:r>
        <w:t xml:space="preserve"> </w:t>
      </w:r>
    </w:p>
    <w:p w14:paraId="69BF015E" w14:textId="77777777" w:rsidR="00D01A85" w:rsidRDefault="001F6CBE">
      <w:r>
        <w:t>총</w:t>
      </w:r>
      <w:r>
        <w:t xml:space="preserve"> </w:t>
      </w:r>
      <w:proofErr w:type="spellStart"/>
      <w:r>
        <w:t>에너지사용량</w:t>
      </w:r>
      <w:proofErr w:type="spellEnd"/>
      <w:r>
        <w:t xml:space="preserve"> </w:t>
      </w:r>
      <w:proofErr w:type="spellStart"/>
      <w:r>
        <w:t>대비</w:t>
      </w:r>
      <w:proofErr w:type="spellEnd"/>
      <w:r>
        <w:t xml:space="preserve"> </w:t>
      </w:r>
      <w:proofErr w:type="spellStart"/>
      <w:r>
        <w:t>전력사용량</w:t>
      </w:r>
      <w:proofErr w:type="spellEnd"/>
      <w:r>
        <w:t xml:space="preserve"> </w:t>
      </w:r>
      <w:proofErr w:type="spellStart"/>
      <w:r>
        <w:t>비율</w:t>
      </w:r>
      <w:proofErr w:type="spellEnd"/>
      <w:r>
        <w:t xml:space="preserve"> : 19.3%) </w:t>
      </w:r>
      <w:proofErr w:type="spellStart"/>
      <w:r>
        <w:t>절감가능</w:t>
      </w:r>
      <w:proofErr w:type="spellEnd"/>
      <w:r>
        <w:t xml:space="preserve"> </w:t>
      </w:r>
      <w:proofErr w:type="spellStart"/>
      <w:r>
        <w:t>열량</w:t>
      </w:r>
      <w:proofErr w:type="spellEnd"/>
      <w:r>
        <w:t xml:space="preserve"> ÷ (</w:t>
      </w:r>
      <w:proofErr w:type="spellStart"/>
      <w:r>
        <w:t>전기</w:t>
      </w:r>
      <w:proofErr w:type="spellEnd"/>
      <w:r>
        <w:t xml:space="preserve"> </w:t>
      </w:r>
      <w:proofErr w:type="spellStart"/>
      <w:r>
        <w:t>발열량</w:t>
      </w:r>
      <w:proofErr w:type="spellEnd"/>
      <w:r>
        <w:t xml:space="preserve"> x </w:t>
      </w:r>
      <w:proofErr w:type="spellStart"/>
      <w:r>
        <w:t>시스템</w:t>
      </w:r>
      <w:proofErr w:type="spellEnd"/>
      <w:r>
        <w:t xml:space="preserve"> </w:t>
      </w:r>
      <w:proofErr w:type="spellStart"/>
      <w:r>
        <w:t>냉난방기의</w:t>
      </w:r>
      <w:proofErr w:type="spellEnd"/>
      <w:r>
        <w:t xml:space="preserve"> </w:t>
      </w:r>
      <w:proofErr w:type="spellStart"/>
      <w:r>
        <w:t>평균</w:t>
      </w:r>
      <w:proofErr w:type="spellEnd"/>
      <w:r>
        <w:t xml:space="preserve"> </w:t>
      </w:r>
      <w:proofErr w:type="spellStart"/>
      <w:r>
        <w:t>효율</w:t>
      </w:r>
      <w:proofErr w:type="spellEnd"/>
      <w:r>
        <w:t>(90%)</w:t>
      </w:r>
    </w:p>
    <w:p w14:paraId="5FA46DBB" w14:textId="77777777" w:rsidR="00D01A85" w:rsidRDefault="001F6CBE">
      <w:r>
        <w:t>= 2,198,688 [kcal/</w:t>
      </w:r>
      <w:r>
        <w:t>년</w:t>
      </w:r>
      <w:r>
        <w:t>] ÷ (860 [kcal/kWh] x 90%) = 2,840.7 [kWh/</w:t>
      </w:r>
      <w:r>
        <w:t>년</w:t>
      </w:r>
      <w:r>
        <w:t>]</w:t>
      </w:r>
    </w:p>
    <w:p w14:paraId="42127F11" w14:textId="77777777" w:rsidR="00D01A85" w:rsidRDefault="001F6CBE">
      <w:pPr>
        <w:pStyle w:val="4"/>
      </w:pPr>
      <w:proofErr w:type="spellStart"/>
      <w:r>
        <w:t>연간</w:t>
      </w:r>
      <w:proofErr w:type="spellEnd"/>
      <w:r>
        <w:t xml:space="preserve"> </w:t>
      </w:r>
      <w:proofErr w:type="spellStart"/>
      <w:r>
        <w:t>연료</w:t>
      </w:r>
      <w:proofErr w:type="spellEnd"/>
      <w:r>
        <w:t xml:space="preserve"> </w:t>
      </w:r>
      <w:proofErr w:type="spellStart"/>
      <w:r>
        <w:t>절감금액</w:t>
      </w:r>
      <w:proofErr w:type="spellEnd"/>
    </w:p>
    <w:p w14:paraId="5AA18ABD" w14:textId="77777777" w:rsidR="00D01A85" w:rsidRDefault="001F6CBE">
      <w:proofErr w:type="spellStart"/>
      <w:r>
        <w:t>연간</w:t>
      </w:r>
      <w:proofErr w:type="spellEnd"/>
      <w:r>
        <w:t xml:space="preserve">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절감량</w:t>
      </w:r>
      <w:proofErr w:type="spellEnd"/>
      <w:r>
        <w:t>[kWh/</w:t>
      </w:r>
      <w:r>
        <w:t>년</w:t>
      </w:r>
      <w:r>
        <w:t xml:space="preserve">] x </w:t>
      </w:r>
      <w:proofErr w:type="spellStart"/>
      <w:r>
        <w:t>전력단가</w:t>
      </w:r>
      <w:proofErr w:type="spellEnd"/>
      <w:r>
        <w:t>[</w:t>
      </w:r>
      <w:r>
        <w:t>원</w:t>
      </w:r>
      <w:r>
        <w:t>/kWh] = 2,840.7[kWh/</w:t>
      </w:r>
      <w:r>
        <w:t>년</w:t>
      </w:r>
      <w:r>
        <w:t>] x 108.9[</w:t>
      </w:r>
      <w:r>
        <w:t>원</w:t>
      </w:r>
      <w:r>
        <w:t>/kWh] = 309[</w:t>
      </w:r>
      <w:proofErr w:type="spellStart"/>
      <w:r>
        <w:t>천원</w:t>
      </w:r>
      <w:proofErr w:type="spellEnd"/>
      <w:r>
        <w:t>/</w:t>
      </w:r>
      <w:r>
        <w:t>년</w:t>
      </w:r>
      <w:r>
        <w:t>]</w:t>
      </w:r>
    </w:p>
    <w:p w14:paraId="02544D28" w14:textId="77777777" w:rsidR="00D01A85" w:rsidRDefault="001F6CBE">
      <w:pPr>
        <w:pStyle w:val="4"/>
      </w:pPr>
      <w:proofErr w:type="spellStart"/>
      <w:r>
        <w:t>연간</w:t>
      </w:r>
      <w:proofErr w:type="spellEnd"/>
      <w:r>
        <w:t xml:space="preserve">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절감금액</w:t>
      </w:r>
      <w:proofErr w:type="spellEnd"/>
    </w:p>
    <w:p w14:paraId="7720987F" w14:textId="77777777" w:rsidR="00D01A85" w:rsidRDefault="001F6CBE">
      <w:proofErr w:type="spellStart"/>
      <w:r>
        <w:t>연간</w:t>
      </w:r>
      <w:proofErr w:type="spellEnd"/>
      <w:r>
        <w:t xml:space="preserve"> </w:t>
      </w:r>
      <w:proofErr w:type="spellStart"/>
      <w:r>
        <w:t>연료</w:t>
      </w:r>
      <w:proofErr w:type="spellEnd"/>
      <w:r>
        <w:t xml:space="preserve"> </w:t>
      </w:r>
      <w:proofErr w:type="spellStart"/>
      <w:r>
        <w:t>절감금액</w:t>
      </w:r>
      <w:proofErr w:type="spellEnd"/>
      <w:r>
        <w:t xml:space="preserve"> + </w:t>
      </w:r>
      <w:proofErr w:type="spellStart"/>
      <w:r>
        <w:t>연간</w:t>
      </w:r>
      <w:proofErr w:type="spellEnd"/>
      <w:r>
        <w:t xml:space="preserve">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절감금액</w:t>
      </w:r>
      <w:proofErr w:type="spellEnd"/>
      <w:r>
        <w:t xml:space="preserve"> = 1,001 + 309 = 1,311[</w:t>
      </w:r>
      <w:proofErr w:type="spellStart"/>
      <w:r>
        <w:t>천원</w:t>
      </w:r>
      <w:proofErr w:type="spellEnd"/>
      <w:r>
        <w:t>/</w:t>
      </w:r>
      <w:r>
        <w:t>년</w:t>
      </w:r>
      <w:r>
        <w:t>]</w:t>
      </w:r>
    </w:p>
    <w:p w14:paraId="38873D58" w14:textId="77777777" w:rsidR="00D01A85" w:rsidRDefault="001F6CBE">
      <w:pPr>
        <w:pStyle w:val="4"/>
      </w:pPr>
      <w:proofErr w:type="spellStart"/>
      <w:r>
        <w:t>연간</w:t>
      </w:r>
      <w:proofErr w:type="spellEnd"/>
      <w:r>
        <w:t xml:space="preserve"> </w:t>
      </w:r>
      <w:proofErr w:type="spellStart"/>
      <w:r>
        <w:t>에너지</w:t>
      </w:r>
      <w:proofErr w:type="spellEnd"/>
      <w:r>
        <w:t xml:space="preserve"> </w:t>
      </w:r>
      <w:proofErr w:type="spellStart"/>
      <w:r>
        <w:t>절감금액</w:t>
      </w:r>
      <w:proofErr w:type="spellEnd"/>
    </w:p>
    <w:p w14:paraId="37493774" w14:textId="77777777" w:rsidR="00D01A85" w:rsidRDefault="001F6CBE">
      <w:proofErr w:type="spellStart"/>
      <w:r>
        <w:t>연간</w:t>
      </w:r>
      <w:proofErr w:type="spellEnd"/>
      <w:r>
        <w:t xml:space="preserve"> </w:t>
      </w:r>
      <w:proofErr w:type="spellStart"/>
      <w:r>
        <w:t>연료</w:t>
      </w:r>
      <w:proofErr w:type="spellEnd"/>
      <w:r>
        <w:t xml:space="preserve"> </w:t>
      </w:r>
      <w:proofErr w:type="spellStart"/>
      <w:r>
        <w:t>절감금액</w:t>
      </w:r>
      <w:proofErr w:type="spellEnd"/>
      <w:r>
        <w:t xml:space="preserve"> + </w:t>
      </w:r>
      <w:proofErr w:type="spellStart"/>
      <w:r>
        <w:t>연간</w:t>
      </w:r>
      <w:proofErr w:type="spellEnd"/>
      <w:r>
        <w:t xml:space="preserve">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절감금액</w:t>
      </w:r>
      <w:proofErr w:type="spellEnd"/>
      <w:r>
        <w:t xml:space="preserve"> = 1,001 + 309 = 1,311[</w:t>
      </w:r>
      <w:proofErr w:type="spellStart"/>
      <w:r>
        <w:t>천원</w:t>
      </w:r>
      <w:proofErr w:type="spellEnd"/>
      <w:r>
        <w:t>/</w:t>
      </w:r>
      <w:r>
        <w:t>년</w:t>
      </w:r>
      <w:r>
        <w:t>]</w:t>
      </w:r>
    </w:p>
    <w:p w14:paraId="0EE138DB" w14:textId="77777777" w:rsidR="00D01A85" w:rsidRDefault="001F6CBE">
      <w:pPr>
        <w:pStyle w:val="31"/>
      </w:pPr>
      <w:r>
        <w:t>1.4.3</w:t>
      </w:r>
      <w:r>
        <w:t>연간</w:t>
      </w:r>
      <w:r>
        <w:t xml:space="preserve"> </w:t>
      </w:r>
      <w:proofErr w:type="spellStart"/>
      <w:r>
        <w:t>창문</w:t>
      </w:r>
      <w:proofErr w:type="spellEnd"/>
      <w:r>
        <w:t xml:space="preserve"> </w:t>
      </w:r>
      <w:proofErr w:type="spellStart"/>
      <w:r>
        <w:t>틈새</w:t>
      </w:r>
      <w:proofErr w:type="spellEnd"/>
      <w:r>
        <w:t xml:space="preserve"> </w:t>
      </w:r>
      <w:proofErr w:type="spellStart"/>
      <w:r>
        <w:t>바람에</w:t>
      </w:r>
      <w:proofErr w:type="spellEnd"/>
      <w:r>
        <w:t xml:space="preserve"> </w:t>
      </w:r>
      <w:proofErr w:type="spellStart"/>
      <w:r>
        <w:t>의한</w:t>
      </w:r>
      <w:proofErr w:type="spellEnd"/>
      <w:r>
        <w:t xml:space="preserve"> </w:t>
      </w:r>
      <w:proofErr w:type="spellStart"/>
      <w:r>
        <w:t>절감량</w:t>
      </w:r>
      <w:proofErr w:type="spellEnd"/>
    </w:p>
    <w:p w14:paraId="714EE99F" w14:textId="77777777" w:rsidR="00D01A85" w:rsidRDefault="001F6CBE">
      <w:proofErr w:type="spellStart"/>
      <w:r>
        <w:t>알루미늄창의</w:t>
      </w:r>
      <w:proofErr w:type="spellEnd"/>
      <w:r>
        <w:t xml:space="preserve"> </w:t>
      </w:r>
      <w:proofErr w:type="spellStart"/>
      <w:r>
        <w:t>부식과</w:t>
      </w:r>
      <w:proofErr w:type="spellEnd"/>
      <w:r>
        <w:t xml:space="preserve"> </w:t>
      </w:r>
      <w:proofErr w:type="spellStart"/>
      <w:r>
        <w:t>노후화로</w:t>
      </w:r>
      <w:proofErr w:type="spellEnd"/>
      <w:r>
        <w:t xml:space="preserve"> </w:t>
      </w:r>
      <w:proofErr w:type="spellStart"/>
      <w:r>
        <w:t>인한</w:t>
      </w:r>
      <w:proofErr w:type="spellEnd"/>
      <w:r>
        <w:t xml:space="preserve"> </w:t>
      </w:r>
      <w:proofErr w:type="spellStart"/>
      <w:r>
        <w:t>기밀의</w:t>
      </w:r>
      <w:proofErr w:type="spellEnd"/>
      <w:r>
        <w:t xml:space="preserve"> </w:t>
      </w:r>
      <w:proofErr w:type="spellStart"/>
      <w:r>
        <w:t>유지가</w:t>
      </w:r>
      <w:proofErr w:type="spellEnd"/>
      <w:r>
        <w:t xml:space="preserve"> </w:t>
      </w:r>
      <w:proofErr w:type="spellStart"/>
      <w:r>
        <w:t>어려워서</w:t>
      </w:r>
      <w:proofErr w:type="spellEnd"/>
      <w:r>
        <w:t xml:space="preserve"> </w:t>
      </w:r>
      <w:proofErr w:type="spellStart"/>
      <w:r>
        <w:t>창문의</w:t>
      </w:r>
      <w:proofErr w:type="spellEnd"/>
      <w:r>
        <w:t xml:space="preserve"> </w:t>
      </w:r>
      <w:proofErr w:type="spellStart"/>
      <w:r>
        <w:t>틈새에</w:t>
      </w:r>
      <w:proofErr w:type="spellEnd"/>
      <w:r>
        <w:t xml:space="preserve"> </w:t>
      </w:r>
      <w:proofErr w:type="spellStart"/>
      <w:r>
        <w:t>의한</w:t>
      </w:r>
      <w:proofErr w:type="spellEnd"/>
      <w:r>
        <w:t xml:space="preserve"> </w:t>
      </w:r>
      <w:proofErr w:type="spellStart"/>
      <w:r>
        <w:t>바람이</w:t>
      </w:r>
      <w:proofErr w:type="spellEnd"/>
      <w:r>
        <w:t xml:space="preserve"> </w:t>
      </w:r>
      <w:proofErr w:type="spellStart"/>
      <w:r>
        <w:t>많이</w:t>
      </w:r>
      <w:proofErr w:type="spellEnd"/>
      <w:r>
        <w:t xml:space="preserve"> </w:t>
      </w:r>
      <w:proofErr w:type="spellStart"/>
      <w:r>
        <w:t>발생하고</w:t>
      </w:r>
      <w:proofErr w:type="spellEnd"/>
      <w:r>
        <w:t xml:space="preserve"> </w:t>
      </w:r>
      <w:proofErr w:type="spellStart"/>
      <w:r>
        <w:t>있다</w:t>
      </w:r>
      <w:proofErr w:type="spellEnd"/>
    </w:p>
    <w:p w14:paraId="7B655E36" w14:textId="77777777" w:rsidR="00D01A85" w:rsidRDefault="001F6CBE">
      <w:proofErr w:type="spellStart"/>
      <w:r>
        <w:t>건물의</w:t>
      </w:r>
      <w:proofErr w:type="spellEnd"/>
      <w:r>
        <w:t xml:space="preserve"> </w:t>
      </w:r>
      <w:proofErr w:type="spellStart"/>
      <w:r>
        <w:t>낮은층에서는</w:t>
      </w:r>
      <w:proofErr w:type="spellEnd"/>
      <w:r>
        <w:t xml:space="preserve"> </w:t>
      </w:r>
      <w:proofErr w:type="spellStart"/>
      <w:r>
        <w:t>연돌효과로</w:t>
      </w:r>
      <w:proofErr w:type="spellEnd"/>
      <w:r>
        <w:t xml:space="preserve"> </w:t>
      </w:r>
      <w:proofErr w:type="spellStart"/>
      <w:r>
        <w:t>인한</w:t>
      </w:r>
      <w:proofErr w:type="spellEnd"/>
      <w:r>
        <w:t xml:space="preserve"> </w:t>
      </w:r>
      <w:proofErr w:type="spellStart"/>
      <w:r>
        <w:t>틈새바람이</w:t>
      </w:r>
      <w:proofErr w:type="spellEnd"/>
      <w:r>
        <w:t xml:space="preserve"> </w:t>
      </w:r>
      <w:proofErr w:type="spellStart"/>
      <w:r>
        <w:t>더욱더</w:t>
      </w:r>
      <w:proofErr w:type="spellEnd"/>
      <w:r>
        <w:t xml:space="preserve"> </w:t>
      </w:r>
      <w:proofErr w:type="spellStart"/>
      <w:r>
        <w:t>발생하여</w:t>
      </w:r>
      <w:proofErr w:type="spellEnd"/>
      <w:r>
        <w:t xml:space="preserve"> </w:t>
      </w:r>
      <w:proofErr w:type="spellStart"/>
      <w:r>
        <w:t>실내에</w:t>
      </w:r>
      <w:proofErr w:type="spellEnd"/>
      <w:r>
        <w:t xml:space="preserve"> </w:t>
      </w:r>
      <w:proofErr w:type="spellStart"/>
      <w:r>
        <w:t>열손실이</w:t>
      </w:r>
      <w:proofErr w:type="spellEnd"/>
      <w:r>
        <w:t xml:space="preserve"> </w:t>
      </w:r>
      <w:proofErr w:type="spellStart"/>
      <w:r>
        <w:t>발생하는</w:t>
      </w:r>
      <w:proofErr w:type="spellEnd"/>
      <w:r>
        <w:t xml:space="preserve"> </w:t>
      </w:r>
      <w:proofErr w:type="spellStart"/>
      <w:r>
        <w:t>것을</w:t>
      </w:r>
      <w:proofErr w:type="spellEnd"/>
      <w:r>
        <w:t xml:space="preserve"> </w:t>
      </w:r>
      <w:proofErr w:type="spellStart"/>
      <w:r>
        <w:t>방지하기</w:t>
      </w:r>
      <w:proofErr w:type="spellEnd"/>
      <w:r>
        <w:t xml:space="preserve"> </w:t>
      </w:r>
      <w:proofErr w:type="spellStart"/>
      <w:r>
        <w:t>위해</w:t>
      </w:r>
      <w:proofErr w:type="spellEnd"/>
      <w:r>
        <w:t xml:space="preserve"> </w:t>
      </w:r>
      <w:proofErr w:type="spellStart"/>
      <w:r>
        <w:t>창틀을</w:t>
      </w:r>
      <w:proofErr w:type="spellEnd"/>
      <w:r>
        <w:t xml:space="preserve"> </w:t>
      </w:r>
      <w:proofErr w:type="spellStart"/>
      <w:r>
        <w:t>개선의</w:t>
      </w:r>
      <w:proofErr w:type="spellEnd"/>
      <w:r>
        <w:t xml:space="preserve"> </w:t>
      </w:r>
      <w:proofErr w:type="spellStart"/>
      <w:r>
        <w:t>조치를</w:t>
      </w:r>
      <w:proofErr w:type="spellEnd"/>
      <w:r>
        <w:t xml:space="preserve"> </w:t>
      </w:r>
      <w:proofErr w:type="spellStart"/>
      <w:r>
        <w:t>취한다</w:t>
      </w:r>
      <w:proofErr w:type="spellEnd"/>
      <w:r>
        <w:t>.</w:t>
      </w:r>
    </w:p>
    <w:p w14:paraId="7ADC3BB8" w14:textId="77777777" w:rsidR="00D01A85" w:rsidRDefault="001F6CBE">
      <w:proofErr w:type="spellStart"/>
      <w:r>
        <w:t>창틀은</w:t>
      </w:r>
      <w:proofErr w:type="spellEnd"/>
      <w:r>
        <w:t xml:space="preserve"> </w:t>
      </w:r>
      <w:proofErr w:type="spellStart"/>
      <w:r>
        <w:t>장기간</w:t>
      </w:r>
      <w:proofErr w:type="spellEnd"/>
      <w:r>
        <w:t xml:space="preserve"> </w:t>
      </w:r>
      <w:proofErr w:type="spellStart"/>
      <w:r>
        <w:t>사용에</w:t>
      </w:r>
      <w:proofErr w:type="spellEnd"/>
      <w:r>
        <w:t xml:space="preserve"> </w:t>
      </w:r>
      <w:proofErr w:type="spellStart"/>
      <w:r>
        <w:t>의한</w:t>
      </w:r>
      <w:proofErr w:type="spellEnd"/>
      <w:r>
        <w:t xml:space="preserve"> </w:t>
      </w:r>
      <w:proofErr w:type="spellStart"/>
      <w:r>
        <w:t>노후화로</w:t>
      </w:r>
      <w:proofErr w:type="spellEnd"/>
      <w:r>
        <w:t xml:space="preserve"> </w:t>
      </w:r>
      <w:proofErr w:type="spellStart"/>
      <w:r>
        <w:t>틈새바람</w:t>
      </w:r>
      <w:proofErr w:type="spellEnd"/>
      <w:r>
        <w:t xml:space="preserve"> </w:t>
      </w:r>
      <w:proofErr w:type="spellStart"/>
      <w:r>
        <w:t>등에</w:t>
      </w:r>
      <w:proofErr w:type="spellEnd"/>
      <w:r>
        <w:t xml:space="preserve"> </w:t>
      </w:r>
      <w:proofErr w:type="spellStart"/>
      <w:r>
        <w:t>에너지손실이</w:t>
      </w:r>
      <w:proofErr w:type="spellEnd"/>
      <w:r>
        <w:t xml:space="preserve"> </w:t>
      </w:r>
      <w:proofErr w:type="spellStart"/>
      <w:r>
        <w:t>많이</w:t>
      </w:r>
      <w:proofErr w:type="spellEnd"/>
      <w:r>
        <w:t xml:space="preserve"> </w:t>
      </w:r>
      <w:proofErr w:type="spellStart"/>
      <w:r>
        <w:t>발생한다</w:t>
      </w:r>
      <w:proofErr w:type="spellEnd"/>
    </w:p>
    <w:p w14:paraId="6DEBF6A8" w14:textId="77777777" w:rsidR="00D01A85" w:rsidRDefault="001F6CBE">
      <w:proofErr w:type="spellStart"/>
      <w:r>
        <w:lastRenderedPageBreak/>
        <w:t>창문의</w:t>
      </w:r>
      <w:proofErr w:type="spellEnd"/>
      <w:r>
        <w:t xml:space="preserve"> </w:t>
      </w:r>
      <w:proofErr w:type="spellStart"/>
      <w:r>
        <w:t>슬라이딩</w:t>
      </w:r>
      <w:proofErr w:type="spellEnd"/>
      <w:r>
        <w:t xml:space="preserve"> </w:t>
      </w:r>
      <w:proofErr w:type="spellStart"/>
      <w:r>
        <w:t>부분에</w:t>
      </w:r>
      <w:proofErr w:type="spellEnd"/>
      <w:r>
        <w:t xml:space="preserve"> </w:t>
      </w:r>
      <w:proofErr w:type="spellStart"/>
      <w:r>
        <w:t>열고</w:t>
      </w:r>
      <w:proofErr w:type="spellEnd"/>
      <w:r>
        <w:t xml:space="preserve"> </w:t>
      </w:r>
      <w:proofErr w:type="spellStart"/>
      <w:r>
        <w:t>닫음에</w:t>
      </w:r>
      <w:proofErr w:type="spellEnd"/>
      <w:r>
        <w:t xml:space="preserve"> </w:t>
      </w:r>
      <w:proofErr w:type="spellStart"/>
      <w:r>
        <w:t>의한</w:t>
      </w:r>
      <w:proofErr w:type="spellEnd"/>
      <w:r>
        <w:t xml:space="preserve"> </w:t>
      </w:r>
      <w:proofErr w:type="spellStart"/>
      <w:r>
        <w:t>노후화로</w:t>
      </w:r>
      <w:proofErr w:type="spellEnd"/>
      <w:r>
        <w:t xml:space="preserve"> </w:t>
      </w:r>
      <w:proofErr w:type="spellStart"/>
      <w:r>
        <w:t>틈새가</w:t>
      </w:r>
      <w:proofErr w:type="spellEnd"/>
      <w:r>
        <w:t xml:space="preserve"> </w:t>
      </w:r>
      <w:proofErr w:type="spellStart"/>
      <w:r>
        <w:t>많이</w:t>
      </w:r>
      <w:proofErr w:type="spellEnd"/>
      <w:r>
        <w:t xml:space="preserve"> </w:t>
      </w:r>
      <w:proofErr w:type="spellStart"/>
      <w:r>
        <w:t>발생하여</w:t>
      </w:r>
      <w:proofErr w:type="spellEnd"/>
      <w:r>
        <w:t xml:space="preserve"> </w:t>
      </w:r>
      <w:proofErr w:type="spellStart"/>
      <w:r>
        <w:t>하이샤시를</w:t>
      </w:r>
      <w:proofErr w:type="spellEnd"/>
      <w:r>
        <w:t xml:space="preserve"> </w:t>
      </w:r>
      <w:proofErr w:type="spellStart"/>
      <w:r>
        <w:t>설치하여</w:t>
      </w:r>
      <w:proofErr w:type="spellEnd"/>
      <w:r>
        <w:t xml:space="preserve"> </w:t>
      </w:r>
      <w:proofErr w:type="spellStart"/>
      <w:r>
        <w:t>에너지</w:t>
      </w:r>
      <w:proofErr w:type="spellEnd"/>
      <w:r>
        <w:t xml:space="preserve"> </w:t>
      </w:r>
      <w:proofErr w:type="spellStart"/>
      <w:r>
        <w:t>손실을</w:t>
      </w:r>
      <w:proofErr w:type="spellEnd"/>
      <w:r>
        <w:t xml:space="preserve"> </w:t>
      </w:r>
      <w:proofErr w:type="spellStart"/>
      <w:r>
        <w:t>절감하고자</w:t>
      </w:r>
      <w:proofErr w:type="spellEnd"/>
      <w:r>
        <w:t xml:space="preserve"> </w:t>
      </w:r>
      <w:proofErr w:type="spellStart"/>
      <w:r>
        <w:t>한다</w:t>
      </w:r>
      <w:proofErr w:type="spellEnd"/>
    </w:p>
    <w:p w14:paraId="10626BC4" w14:textId="77777777" w:rsidR="00D01A85" w:rsidRDefault="001F6CBE">
      <w:pPr>
        <w:pStyle w:val="4"/>
      </w:pPr>
      <w:proofErr w:type="spellStart"/>
      <w:r>
        <w:t>창문을</w:t>
      </w:r>
      <w:proofErr w:type="spellEnd"/>
      <w:r>
        <w:t xml:space="preserve"> </w:t>
      </w:r>
      <w:proofErr w:type="spellStart"/>
      <w:r>
        <w:t>통한</w:t>
      </w:r>
      <w:proofErr w:type="spellEnd"/>
      <w:r>
        <w:t xml:space="preserve"> </w:t>
      </w:r>
      <w:proofErr w:type="spellStart"/>
      <w:r>
        <w:t>손실열량</w:t>
      </w:r>
      <w:proofErr w:type="spellEnd"/>
      <w:r>
        <w:t xml:space="preserve"> </w:t>
      </w:r>
      <w:proofErr w:type="spellStart"/>
      <w:r>
        <w:t>산출기준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D01A85" w14:paraId="3C89AF4D" w14:textId="77777777">
        <w:tc>
          <w:tcPr>
            <w:tcW w:w="1080" w:type="dxa"/>
          </w:tcPr>
          <w:p w14:paraId="2ACD04DD" w14:textId="77777777" w:rsidR="00D01A85" w:rsidRDefault="001F6CBE">
            <w:proofErr w:type="spellStart"/>
            <w:r>
              <w:t>하절기</w:t>
            </w:r>
            <w:proofErr w:type="spellEnd"/>
          </w:p>
        </w:tc>
        <w:tc>
          <w:tcPr>
            <w:tcW w:w="1080" w:type="dxa"/>
          </w:tcPr>
          <w:p w14:paraId="164050C7" w14:textId="77777777" w:rsidR="00D01A85" w:rsidRDefault="001F6CBE">
            <w:r>
              <w:t>26.0</w:t>
            </w:r>
          </w:p>
        </w:tc>
        <w:tc>
          <w:tcPr>
            <w:tcW w:w="1080" w:type="dxa"/>
          </w:tcPr>
          <w:p w14:paraId="3C67A880" w14:textId="77777777" w:rsidR="00D01A85" w:rsidRDefault="001F6CBE">
            <w:r>
              <w:t>29.165</w:t>
            </w:r>
          </w:p>
        </w:tc>
        <w:tc>
          <w:tcPr>
            <w:tcW w:w="1080" w:type="dxa"/>
          </w:tcPr>
          <w:p w14:paraId="6FB817E7" w14:textId="77777777" w:rsidR="00D01A85" w:rsidRDefault="001F6CBE">
            <w:r>
              <w:t>622.0</w:t>
            </w:r>
          </w:p>
        </w:tc>
        <w:tc>
          <w:tcPr>
            <w:tcW w:w="1080" w:type="dxa"/>
          </w:tcPr>
          <w:p w14:paraId="0479FE38" w14:textId="77777777" w:rsidR="00D01A85" w:rsidRDefault="001F6CBE">
            <w:r>
              <w:t>0.56</w:t>
            </w:r>
          </w:p>
        </w:tc>
        <w:tc>
          <w:tcPr>
            <w:tcW w:w="1080" w:type="dxa"/>
          </w:tcPr>
          <w:p w14:paraId="571A6337" w14:textId="77777777" w:rsidR="00D01A85" w:rsidRDefault="001F6CBE">
            <w:r>
              <w:t>4.5</w:t>
            </w:r>
          </w:p>
        </w:tc>
        <w:tc>
          <w:tcPr>
            <w:tcW w:w="1080" w:type="dxa"/>
          </w:tcPr>
          <w:p w14:paraId="2A5D09A7" w14:textId="77777777" w:rsidR="00D01A85" w:rsidRDefault="001F6CBE">
            <w:r>
              <w:t>2.52</w:t>
            </w:r>
          </w:p>
        </w:tc>
        <w:tc>
          <w:tcPr>
            <w:tcW w:w="1080" w:type="dxa"/>
          </w:tcPr>
          <w:p w14:paraId="4E4808E2" w14:textId="77777777" w:rsidR="00D01A85" w:rsidRDefault="001F6CBE">
            <w:r>
              <w:t>8898</w:t>
            </w:r>
          </w:p>
        </w:tc>
      </w:tr>
      <w:tr w:rsidR="00D01A85" w14:paraId="286642D0" w14:textId="77777777">
        <w:tc>
          <w:tcPr>
            <w:tcW w:w="1080" w:type="dxa"/>
          </w:tcPr>
          <w:p w14:paraId="0916F7B7" w14:textId="77777777" w:rsidR="00D01A85" w:rsidRDefault="001F6CBE">
            <w:proofErr w:type="spellStart"/>
            <w:r>
              <w:t>동절기</w:t>
            </w:r>
            <w:proofErr w:type="spellEnd"/>
          </w:p>
        </w:tc>
        <w:tc>
          <w:tcPr>
            <w:tcW w:w="1080" w:type="dxa"/>
          </w:tcPr>
          <w:p w14:paraId="5129D9AF" w14:textId="77777777" w:rsidR="00D01A85" w:rsidRDefault="001F6CBE">
            <w:r>
              <w:t>20.0</w:t>
            </w:r>
          </w:p>
        </w:tc>
        <w:tc>
          <w:tcPr>
            <w:tcW w:w="1080" w:type="dxa"/>
          </w:tcPr>
          <w:p w14:paraId="4D90DCE0" w14:textId="77777777" w:rsidR="00D01A85" w:rsidRDefault="001F6CBE">
            <w:r>
              <w:t>-5.035</w:t>
            </w:r>
          </w:p>
        </w:tc>
        <w:tc>
          <w:tcPr>
            <w:tcW w:w="1080" w:type="dxa"/>
          </w:tcPr>
          <w:p w14:paraId="49765018" w14:textId="77777777" w:rsidR="00D01A85" w:rsidRDefault="001F6CBE">
            <w:r>
              <w:t>622.0</w:t>
            </w:r>
          </w:p>
        </w:tc>
        <w:tc>
          <w:tcPr>
            <w:tcW w:w="1080" w:type="dxa"/>
          </w:tcPr>
          <w:p w14:paraId="5AEB96F0" w14:textId="77777777" w:rsidR="00D01A85" w:rsidRDefault="001F6CBE">
            <w:r>
              <w:t>0.56</w:t>
            </w:r>
          </w:p>
        </w:tc>
        <w:tc>
          <w:tcPr>
            <w:tcW w:w="1080" w:type="dxa"/>
          </w:tcPr>
          <w:p w14:paraId="1B0A5672" w14:textId="77777777" w:rsidR="00D01A85" w:rsidRDefault="001F6CBE">
            <w:r>
              <w:t>3.46</w:t>
            </w:r>
          </w:p>
        </w:tc>
        <w:tc>
          <w:tcPr>
            <w:tcW w:w="1080" w:type="dxa"/>
          </w:tcPr>
          <w:p w14:paraId="76A32469" w14:textId="77777777" w:rsidR="00D01A85" w:rsidRDefault="001F6CBE">
            <w:r>
              <w:t>1.94</w:t>
            </w:r>
          </w:p>
        </w:tc>
        <w:tc>
          <w:tcPr>
            <w:tcW w:w="1080" w:type="dxa"/>
          </w:tcPr>
          <w:p w14:paraId="6BB8B78B" w14:textId="77777777" w:rsidR="00D01A85" w:rsidRDefault="001F6CBE">
            <w:r>
              <w:t>54115</w:t>
            </w:r>
          </w:p>
        </w:tc>
      </w:tr>
      <w:tr w:rsidR="00D01A85" w14:paraId="7B2E6EB9" w14:textId="77777777">
        <w:tc>
          <w:tcPr>
            <w:tcW w:w="1080" w:type="dxa"/>
          </w:tcPr>
          <w:p w14:paraId="761DEE04" w14:textId="77777777" w:rsidR="00D01A85" w:rsidRDefault="001F6CBE">
            <w:proofErr w:type="spellStart"/>
            <w:r>
              <w:t>합계</w:t>
            </w:r>
            <w:proofErr w:type="spellEnd"/>
          </w:p>
        </w:tc>
        <w:tc>
          <w:tcPr>
            <w:tcW w:w="1080" w:type="dxa"/>
          </w:tcPr>
          <w:p w14:paraId="75410217" w14:textId="77777777" w:rsidR="00D01A85" w:rsidRDefault="001F6CBE">
            <w:r>
              <w:t>nan</w:t>
            </w:r>
          </w:p>
        </w:tc>
        <w:tc>
          <w:tcPr>
            <w:tcW w:w="1080" w:type="dxa"/>
          </w:tcPr>
          <w:p w14:paraId="59FA2942" w14:textId="77777777" w:rsidR="00D01A85" w:rsidRDefault="001F6CBE">
            <w:r>
              <w:t>nan</w:t>
            </w:r>
          </w:p>
        </w:tc>
        <w:tc>
          <w:tcPr>
            <w:tcW w:w="1080" w:type="dxa"/>
          </w:tcPr>
          <w:p w14:paraId="6D0DC162" w14:textId="77777777" w:rsidR="00D01A85" w:rsidRDefault="001F6CBE">
            <w:r>
              <w:t>nan</w:t>
            </w:r>
          </w:p>
        </w:tc>
        <w:tc>
          <w:tcPr>
            <w:tcW w:w="1080" w:type="dxa"/>
          </w:tcPr>
          <w:p w14:paraId="43C0C8D5" w14:textId="77777777" w:rsidR="00D01A85" w:rsidRDefault="001F6CBE">
            <w:r>
              <w:t>nan</w:t>
            </w:r>
          </w:p>
        </w:tc>
        <w:tc>
          <w:tcPr>
            <w:tcW w:w="1080" w:type="dxa"/>
          </w:tcPr>
          <w:p w14:paraId="55E57383" w14:textId="77777777" w:rsidR="00D01A85" w:rsidRDefault="001F6CBE">
            <w:r>
              <w:t>nan</w:t>
            </w:r>
          </w:p>
        </w:tc>
        <w:tc>
          <w:tcPr>
            <w:tcW w:w="1080" w:type="dxa"/>
          </w:tcPr>
          <w:p w14:paraId="5E8D4427" w14:textId="77777777" w:rsidR="00D01A85" w:rsidRDefault="001F6CBE">
            <w:r>
              <w:t>nan</w:t>
            </w:r>
          </w:p>
        </w:tc>
        <w:tc>
          <w:tcPr>
            <w:tcW w:w="1080" w:type="dxa"/>
          </w:tcPr>
          <w:p w14:paraId="6C7C64A8" w14:textId="77777777" w:rsidR="00D01A85" w:rsidRDefault="001F6CBE">
            <w:r>
              <w:t>63013</w:t>
            </w:r>
          </w:p>
        </w:tc>
      </w:tr>
    </w:tbl>
    <w:p w14:paraId="3F5AAC6A" w14:textId="77777777" w:rsidR="00D01A85" w:rsidRDefault="001F6CBE">
      <w:proofErr w:type="spellStart"/>
      <w:r>
        <w:t>손실열량</w:t>
      </w:r>
      <w:proofErr w:type="spellEnd"/>
      <w:r>
        <w:t xml:space="preserve"> (kcal/h) :  </w:t>
      </w:r>
      <w:proofErr w:type="spellStart"/>
      <w:r>
        <w:t>풍량</w:t>
      </w:r>
      <w:proofErr w:type="spellEnd"/>
      <w:r>
        <w:t>(</w:t>
      </w:r>
      <w:r>
        <w:t>㎥</w:t>
      </w:r>
      <w:r>
        <w:t xml:space="preserve">/h) x </w:t>
      </w:r>
      <w:proofErr w:type="spellStart"/>
      <w:r>
        <w:t>비열</w:t>
      </w:r>
      <w:proofErr w:type="spellEnd"/>
      <w:r>
        <w:t>(0.31kcal/</w:t>
      </w:r>
      <w:r>
        <w:t>㎥</w:t>
      </w:r>
      <w:r>
        <w:t>℃) x (</w:t>
      </w:r>
      <w:proofErr w:type="spellStart"/>
      <w:r>
        <w:t>실내온도</w:t>
      </w:r>
      <w:r>
        <w:t>-</w:t>
      </w:r>
      <w:r>
        <w:t>외기온도</w:t>
      </w:r>
      <w:proofErr w:type="spellEnd"/>
      <w:r>
        <w:t xml:space="preserve">) </w:t>
      </w:r>
      <w:proofErr w:type="spellStart"/>
      <w:r>
        <w:t>풍속은</w:t>
      </w:r>
      <w:proofErr w:type="spellEnd"/>
      <w:r>
        <w:t xml:space="preserve"> </w:t>
      </w:r>
      <w:proofErr w:type="spellStart"/>
      <w:r>
        <w:t>기상청에의한</w:t>
      </w:r>
      <w:proofErr w:type="spellEnd"/>
      <w:r>
        <w:t xml:space="preserve"> </w:t>
      </w:r>
      <w:proofErr w:type="spellStart"/>
      <w:r>
        <w:t>자료로써</w:t>
      </w:r>
      <w:proofErr w:type="spellEnd"/>
      <w:r>
        <w:t xml:space="preserve"> </w:t>
      </w:r>
      <w:proofErr w:type="spellStart"/>
      <w:r>
        <w:t>겨울은</w:t>
      </w:r>
      <w:proofErr w:type="spellEnd"/>
      <w:r>
        <w:t xml:space="preserve"> 11</w:t>
      </w:r>
      <w:r>
        <w:t>월</w:t>
      </w:r>
      <w:r>
        <w:t>~3</w:t>
      </w:r>
      <w:r>
        <w:t>월</w:t>
      </w:r>
      <w:r>
        <w:t xml:space="preserve"> </w:t>
      </w:r>
      <w:proofErr w:type="spellStart"/>
      <w:r>
        <w:t>기준이며</w:t>
      </w:r>
      <w:proofErr w:type="spellEnd"/>
      <w:r>
        <w:t xml:space="preserve"> </w:t>
      </w:r>
      <w:proofErr w:type="spellStart"/>
      <w:r>
        <w:t>여름은</w:t>
      </w:r>
      <w:proofErr w:type="spellEnd"/>
      <w:r>
        <w:t xml:space="preserve"> 7</w:t>
      </w:r>
      <w:r>
        <w:t>월</w:t>
      </w:r>
      <w:r>
        <w:t>~9</w:t>
      </w:r>
      <w:r>
        <w:t>월</w:t>
      </w:r>
      <w:r>
        <w:t xml:space="preserve"> </w:t>
      </w:r>
      <w:proofErr w:type="spellStart"/>
      <w:r>
        <w:t>기준이다</w:t>
      </w:r>
      <w:proofErr w:type="spellEnd"/>
      <w:r>
        <w:t>.</w:t>
      </w:r>
    </w:p>
    <w:p w14:paraId="14952611" w14:textId="77777777" w:rsidR="00D01A85" w:rsidRDefault="001F6CBE">
      <w:proofErr w:type="spellStart"/>
      <w:r>
        <w:t>틈새길이는</w:t>
      </w:r>
      <w:proofErr w:type="spellEnd"/>
      <w:r>
        <w:t xml:space="preserve"> </w:t>
      </w:r>
      <w:proofErr w:type="spellStart"/>
      <w:r>
        <w:t>창의</w:t>
      </w:r>
      <w:proofErr w:type="spellEnd"/>
      <w:r>
        <w:t xml:space="preserve"> </w:t>
      </w:r>
      <w:proofErr w:type="spellStart"/>
      <w:r>
        <w:t>전체길이를</w:t>
      </w:r>
      <w:proofErr w:type="spellEnd"/>
      <w:r>
        <w:t xml:space="preserve"> </w:t>
      </w:r>
      <w:proofErr w:type="spellStart"/>
      <w:r>
        <w:t>계산하여</w:t>
      </w:r>
      <w:proofErr w:type="spellEnd"/>
      <w:r>
        <w:t xml:space="preserve"> </w:t>
      </w:r>
      <w:proofErr w:type="spellStart"/>
      <w:r>
        <w:t>적용하고</w:t>
      </w:r>
      <w:proofErr w:type="spellEnd"/>
      <w:r>
        <w:t xml:space="preserve">, </w:t>
      </w:r>
      <w:proofErr w:type="spellStart"/>
      <w:r>
        <w:t>틈새간격은</w:t>
      </w:r>
      <w:proofErr w:type="spellEnd"/>
      <w:r>
        <w:t xml:space="preserve"> 0.9mm</w:t>
      </w:r>
      <w:r>
        <w:t>로</w:t>
      </w:r>
      <w:r>
        <w:t xml:space="preserve"> </w:t>
      </w:r>
      <w:proofErr w:type="spellStart"/>
      <w:r>
        <w:t>계산한다</w:t>
      </w:r>
      <w:proofErr w:type="spellEnd"/>
      <w:r>
        <w:t>.</w:t>
      </w:r>
    </w:p>
    <w:p w14:paraId="38E21F8F" w14:textId="77777777" w:rsidR="00D01A85" w:rsidRDefault="001F6CBE">
      <w:pPr>
        <w:pStyle w:val="4"/>
      </w:pPr>
      <w:proofErr w:type="spellStart"/>
      <w:r>
        <w:t>창문틈새에서</w:t>
      </w:r>
      <w:proofErr w:type="spellEnd"/>
      <w:r>
        <w:t xml:space="preserve"> </w:t>
      </w:r>
      <w:proofErr w:type="spellStart"/>
      <w:r>
        <w:t>방출되는</w:t>
      </w:r>
      <w:proofErr w:type="spellEnd"/>
      <w:r>
        <w:t xml:space="preserve"> </w:t>
      </w:r>
      <w:proofErr w:type="spellStart"/>
      <w:r>
        <w:t>시간당</w:t>
      </w:r>
      <w:proofErr w:type="spellEnd"/>
      <w:r>
        <w:t xml:space="preserve"> </w:t>
      </w:r>
      <w:proofErr w:type="spellStart"/>
      <w:r>
        <w:t>열손실</w:t>
      </w:r>
      <w:proofErr w:type="spellEnd"/>
    </w:p>
    <w:p w14:paraId="55E1926E" w14:textId="77777777" w:rsidR="00D01A85" w:rsidRDefault="001F6CBE">
      <w:proofErr w:type="spellStart"/>
      <w:r>
        <w:t>냉방열손실</w:t>
      </w:r>
      <w:proofErr w:type="spellEnd"/>
      <w:r>
        <w:t xml:space="preserve"> = </w:t>
      </w:r>
      <w:proofErr w:type="spellStart"/>
      <w:r>
        <w:t>손실열량</w:t>
      </w:r>
      <w:r>
        <w:t>x</w:t>
      </w:r>
      <w:r>
        <w:t>연간냉방시간</w:t>
      </w:r>
      <w:proofErr w:type="spellEnd"/>
      <w:r>
        <w:t>(4</w:t>
      </w:r>
      <w:r>
        <w:t>개월</w:t>
      </w:r>
      <w:r>
        <w:t>x25</w:t>
      </w:r>
      <w:r>
        <w:t>일</w:t>
      </w:r>
      <w:r>
        <w:t>x2</w:t>
      </w:r>
      <w:r>
        <w:t>시간</w:t>
      </w:r>
      <w:r>
        <w:t>) = 8,898x200 = 1,779,563 [kcal/</w:t>
      </w:r>
      <w:r>
        <w:t>년</w:t>
      </w:r>
      <w:r>
        <w:t xml:space="preserve">] </w:t>
      </w:r>
    </w:p>
    <w:p w14:paraId="49BB6BDD" w14:textId="77777777" w:rsidR="00D01A85" w:rsidRDefault="001F6CBE">
      <w:proofErr w:type="spellStart"/>
      <w:r>
        <w:t>난방열손실</w:t>
      </w:r>
      <w:proofErr w:type="spellEnd"/>
      <w:r>
        <w:t xml:space="preserve"> = </w:t>
      </w:r>
      <w:proofErr w:type="spellStart"/>
      <w:r>
        <w:t>손실열량</w:t>
      </w:r>
      <w:r>
        <w:t>x</w:t>
      </w:r>
      <w:r>
        <w:t>연간난방시간</w:t>
      </w:r>
      <w:proofErr w:type="spellEnd"/>
      <w:r>
        <w:t>(5</w:t>
      </w:r>
      <w:r>
        <w:t>개월</w:t>
      </w:r>
      <w:r>
        <w:t>x25</w:t>
      </w:r>
      <w:r>
        <w:t>일</w:t>
      </w:r>
      <w:r>
        <w:t>x2</w:t>
      </w:r>
      <w:r>
        <w:t>시간</w:t>
      </w:r>
      <w:r>
        <w:t>) = 54,115x250 = 13,528,847 [kcal/</w:t>
      </w:r>
      <w:r>
        <w:t>년</w:t>
      </w:r>
      <w:r>
        <w:t>]</w:t>
      </w:r>
    </w:p>
    <w:p w14:paraId="3625D853" w14:textId="77777777" w:rsidR="00D01A85" w:rsidRDefault="001F6CBE">
      <w:pPr>
        <w:pStyle w:val="4"/>
      </w:pPr>
      <w:proofErr w:type="spellStart"/>
      <w:r>
        <w:t>전체</w:t>
      </w:r>
      <w:proofErr w:type="spellEnd"/>
      <w:r>
        <w:t xml:space="preserve"> </w:t>
      </w:r>
      <w:proofErr w:type="spellStart"/>
      <w:r>
        <w:t>열손실</w:t>
      </w:r>
      <w:proofErr w:type="spellEnd"/>
    </w:p>
    <w:p w14:paraId="64E8B63A" w14:textId="77777777" w:rsidR="00D01A85" w:rsidRDefault="001F6CBE">
      <w:r>
        <w:t>= 15,308,410[kcal/</w:t>
      </w:r>
      <w:r>
        <w:t>년</w:t>
      </w:r>
      <w:r>
        <w:t>]</w:t>
      </w:r>
    </w:p>
    <w:p w14:paraId="4EA3B340" w14:textId="77777777" w:rsidR="00D01A85" w:rsidRDefault="001F6CBE">
      <w:pPr>
        <w:pStyle w:val="4"/>
      </w:pPr>
      <w:proofErr w:type="spellStart"/>
      <w:r>
        <w:t>연간</w:t>
      </w:r>
      <w:proofErr w:type="spellEnd"/>
      <w:r>
        <w:t xml:space="preserve"> </w:t>
      </w:r>
      <w:proofErr w:type="spellStart"/>
      <w:r>
        <w:t>절감</w:t>
      </w:r>
      <w:proofErr w:type="spellEnd"/>
      <w:r>
        <w:t xml:space="preserve"> </w:t>
      </w:r>
      <w:proofErr w:type="spellStart"/>
      <w:r>
        <w:t>가능한</w:t>
      </w:r>
      <w:proofErr w:type="spellEnd"/>
      <w:r>
        <w:t xml:space="preserve"> </w:t>
      </w:r>
      <w:proofErr w:type="spellStart"/>
      <w:r>
        <w:t>연료량</w:t>
      </w:r>
      <w:proofErr w:type="spellEnd"/>
      <w:r>
        <w:t xml:space="preserve"> </w:t>
      </w:r>
    </w:p>
    <w:p w14:paraId="79207277" w14:textId="77777777" w:rsidR="00D01A85" w:rsidRDefault="001F6CBE">
      <w:r>
        <w:t>(</w:t>
      </w:r>
      <w:r>
        <w:t>총</w:t>
      </w:r>
      <w:r>
        <w:t xml:space="preserve"> </w:t>
      </w:r>
      <w:proofErr w:type="spellStart"/>
      <w:r>
        <w:t>에너지사용량</w:t>
      </w:r>
      <w:proofErr w:type="spellEnd"/>
      <w:r>
        <w:t xml:space="preserve"> </w:t>
      </w:r>
      <w:proofErr w:type="spellStart"/>
      <w:r>
        <w:t>대비</w:t>
      </w:r>
      <w:proofErr w:type="spellEnd"/>
      <w:r>
        <w:t xml:space="preserve"> </w:t>
      </w:r>
      <w:proofErr w:type="spellStart"/>
      <w:r>
        <w:t>연료사용량</w:t>
      </w:r>
      <w:proofErr w:type="spellEnd"/>
      <w:r>
        <w:t xml:space="preserve"> </w:t>
      </w:r>
      <w:proofErr w:type="spellStart"/>
      <w:r>
        <w:t>비율</w:t>
      </w:r>
      <w:proofErr w:type="spellEnd"/>
      <w:r>
        <w:t xml:space="preserve"> : 80.7%) </w:t>
      </w:r>
      <w:proofErr w:type="spellStart"/>
      <w:r>
        <w:t>절감</w:t>
      </w:r>
      <w:proofErr w:type="spellEnd"/>
      <w:r>
        <w:t xml:space="preserve"> </w:t>
      </w:r>
      <w:proofErr w:type="spellStart"/>
      <w:r>
        <w:t>가능열량</w:t>
      </w:r>
      <w:proofErr w:type="spellEnd"/>
      <w:r>
        <w:t xml:space="preserve"> ÷ (</w:t>
      </w:r>
      <w:proofErr w:type="spellStart"/>
      <w:r>
        <w:t>LNG</w:t>
      </w:r>
      <w:r>
        <w:t>저위발열량</w:t>
      </w:r>
      <w:proofErr w:type="spellEnd"/>
      <w:r>
        <w:t xml:space="preserve"> x </w:t>
      </w:r>
      <w:proofErr w:type="spellStart"/>
      <w:r>
        <w:t>냉온수기의</w:t>
      </w:r>
      <w:proofErr w:type="spellEnd"/>
      <w:r>
        <w:t xml:space="preserve"> </w:t>
      </w:r>
      <w:proofErr w:type="spellStart"/>
      <w:r>
        <w:t>평균효율</w:t>
      </w:r>
      <w:proofErr w:type="spellEnd"/>
      <w:r>
        <w:t>(90%))</w:t>
      </w:r>
    </w:p>
    <w:p w14:paraId="6CD445B9" w14:textId="77777777" w:rsidR="00D01A85" w:rsidRDefault="001F6CBE">
      <w:r>
        <w:t>= 12,353,887[kcal/</w:t>
      </w:r>
      <w:r>
        <w:t>년</w:t>
      </w:r>
      <w:r>
        <w:t>] ÷ (9,420[kcal/Nm³] x 90%) = 1,457.17[Nm³/</w:t>
      </w:r>
      <w:r>
        <w:t>년</w:t>
      </w:r>
      <w:r>
        <w:t>]</w:t>
      </w:r>
    </w:p>
    <w:p w14:paraId="2683CC36" w14:textId="77777777" w:rsidR="00D01A85" w:rsidRDefault="001F6CBE">
      <w:pPr>
        <w:pStyle w:val="4"/>
      </w:pPr>
      <w:proofErr w:type="spellStart"/>
      <w:r>
        <w:t>연간</w:t>
      </w:r>
      <w:proofErr w:type="spellEnd"/>
      <w:r>
        <w:t xml:space="preserve"> </w:t>
      </w:r>
      <w:proofErr w:type="spellStart"/>
      <w:r>
        <w:t>절감</w:t>
      </w:r>
      <w:proofErr w:type="spellEnd"/>
      <w:r>
        <w:t xml:space="preserve"> </w:t>
      </w:r>
      <w:proofErr w:type="spellStart"/>
      <w:r>
        <w:t>가능한</w:t>
      </w:r>
      <w:proofErr w:type="spellEnd"/>
      <w:r>
        <w:t xml:space="preserve"> </w:t>
      </w:r>
      <w:proofErr w:type="spellStart"/>
      <w:r>
        <w:t>전력량</w:t>
      </w:r>
      <w:proofErr w:type="spellEnd"/>
      <w:r>
        <w:t xml:space="preserve"> </w:t>
      </w:r>
    </w:p>
    <w:p w14:paraId="293DECCA" w14:textId="77777777" w:rsidR="00D01A85" w:rsidRDefault="001F6CBE">
      <w:r>
        <w:t>(</w:t>
      </w:r>
      <w:r>
        <w:t>총</w:t>
      </w:r>
      <w:r>
        <w:t xml:space="preserve"> </w:t>
      </w:r>
      <w:proofErr w:type="spellStart"/>
      <w:r>
        <w:t>에너지사용량</w:t>
      </w:r>
      <w:proofErr w:type="spellEnd"/>
      <w:r>
        <w:t xml:space="preserve"> </w:t>
      </w:r>
      <w:proofErr w:type="spellStart"/>
      <w:r>
        <w:t>대비</w:t>
      </w:r>
      <w:proofErr w:type="spellEnd"/>
      <w:r>
        <w:t xml:space="preserve"> </w:t>
      </w:r>
      <w:proofErr w:type="spellStart"/>
      <w:r>
        <w:t>전력사용량</w:t>
      </w:r>
      <w:proofErr w:type="spellEnd"/>
      <w:r>
        <w:t xml:space="preserve"> </w:t>
      </w:r>
      <w:proofErr w:type="spellStart"/>
      <w:r>
        <w:t>비율</w:t>
      </w:r>
      <w:proofErr w:type="spellEnd"/>
      <w:r>
        <w:t xml:space="preserve"> : 19.3%) </w:t>
      </w:r>
      <w:proofErr w:type="spellStart"/>
      <w:r>
        <w:t>절감가능</w:t>
      </w:r>
      <w:proofErr w:type="spellEnd"/>
      <w:r>
        <w:t xml:space="preserve"> </w:t>
      </w:r>
      <w:proofErr w:type="spellStart"/>
      <w:r>
        <w:t>열량</w:t>
      </w:r>
      <w:proofErr w:type="spellEnd"/>
      <w:r>
        <w:t xml:space="preserve"> ÷ (</w:t>
      </w:r>
      <w:proofErr w:type="spellStart"/>
      <w:r>
        <w:t>전기</w:t>
      </w:r>
      <w:proofErr w:type="spellEnd"/>
      <w:r>
        <w:t xml:space="preserve"> </w:t>
      </w:r>
      <w:proofErr w:type="spellStart"/>
      <w:r>
        <w:t>발열량</w:t>
      </w:r>
      <w:proofErr w:type="spellEnd"/>
      <w:r>
        <w:t xml:space="preserve"> x </w:t>
      </w:r>
      <w:proofErr w:type="spellStart"/>
      <w:r>
        <w:t>시스템</w:t>
      </w:r>
      <w:proofErr w:type="spellEnd"/>
      <w:r>
        <w:t xml:space="preserve"> </w:t>
      </w:r>
      <w:proofErr w:type="spellStart"/>
      <w:r>
        <w:t>냉난방기의</w:t>
      </w:r>
      <w:proofErr w:type="spellEnd"/>
      <w:r>
        <w:t xml:space="preserve"> </w:t>
      </w:r>
      <w:proofErr w:type="spellStart"/>
      <w:r>
        <w:t>평균</w:t>
      </w:r>
      <w:proofErr w:type="spellEnd"/>
      <w:r>
        <w:t xml:space="preserve"> </w:t>
      </w:r>
      <w:proofErr w:type="spellStart"/>
      <w:r>
        <w:t>효율</w:t>
      </w:r>
      <w:proofErr w:type="spellEnd"/>
      <w:r>
        <w:t>(90%))</w:t>
      </w:r>
    </w:p>
    <w:p w14:paraId="47B1CB90" w14:textId="77777777" w:rsidR="00D01A85" w:rsidRDefault="001F6CBE">
      <w:r>
        <w:t>= 2,954,523[kcal/</w:t>
      </w:r>
      <w:r>
        <w:t>년</w:t>
      </w:r>
      <w:r>
        <w:t>] ÷ (860[kcal/kWh] x 90%) = 3,817.2[kWh/</w:t>
      </w:r>
      <w:r>
        <w:t>년</w:t>
      </w:r>
    </w:p>
    <w:p w14:paraId="0ADB2669" w14:textId="77777777" w:rsidR="00D01A85" w:rsidRDefault="001F6CBE">
      <w:pPr>
        <w:pStyle w:val="4"/>
      </w:pPr>
      <w:proofErr w:type="spellStart"/>
      <w:r>
        <w:lastRenderedPageBreak/>
        <w:t>연간</w:t>
      </w:r>
      <w:proofErr w:type="spellEnd"/>
      <w:r>
        <w:t xml:space="preserve"> </w:t>
      </w:r>
      <w:proofErr w:type="spellStart"/>
      <w:r>
        <w:t>연료</w:t>
      </w:r>
      <w:proofErr w:type="spellEnd"/>
      <w:r>
        <w:t xml:space="preserve"> </w:t>
      </w:r>
      <w:proofErr w:type="spellStart"/>
      <w:r>
        <w:t>절감금액</w:t>
      </w:r>
      <w:proofErr w:type="spellEnd"/>
    </w:p>
    <w:p w14:paraId="145D4E7B" w14:textId="77777777" w:rsidR="00D01A85" w:rsidRDefault="001F6CBE">
      <w:proofErr w:type="spellStart"/>
      <w:r>
        <w:t>연간가스절감량</w:t>
      </w:r>
      <w:proofErr w:type="spellEnd"/>
      <w:r>
        <w:t>[Nm³/</w:t>
      </w:r>
      <w:r>
        <w:t>년</w:t>
      </w:r>
      <w:r>
        <w:t xml:space="preserve">] x </w:t>
      </w:r>
      <w:proofErr w:type="spellStart"/>
      <w:r>
        <w:t>연료</w:t>
      </w:r>
      <w:proofErr w:type="spellEnd"/>
      <w:r>
        <w:t xml:space="preserve"> </w:t>
      </w:r>
      <w:proofErr w:type="spellStart"/>
      <w:r>
        <w:t>단가</w:t>
      </w:r>
      <w:proofErr w:type="spellEnd"/>
      <w:r>
        <w:t>[</w:t>
      </w:r>
      <w:r>
        <w:t>원</w:t>
      </w:r>
      <w:r>
        <w:t>/Nm³] = 1,457.2[Nm³/</w:t>
      </w:r>
      <w:r>
        <w:t>년</w:t>
      </w:r>
      <w:r>
        <w:t>] x 927.9[</w:t>
      </w:r>
      <w:r>
        <w:t>원</w:t>
      </w:r>
      <w:r>
        <w:t>/Nm³] = 1,352.1[</w:t>
      </w:r>
      <w:proofErr w:type="spellStart"/>
      <w:r>
        <w:t>천원</w:t>
      </w:r>
      <w:proofErr w:type="spellEnd"/>
      <w:r>
        <w:t>/</w:t>
      </w:r>
      <w:r>
        <w:t>년</w:t>
      </w:r>
      <w:r>
        <w:t>]</w:t>
      </w:r>
    </w:p>
    <w:p w14:paraId="5A989155" w14:textId="77777777" w:rsidR="00D01A85" w:rsidRDefault="001F6CBE">
      <w:pPr>
        <w:pStyle w:val="4"/>
      </w:pPr>
      <w:proofErr w:type="spellStart"/>
      <w:r>
        <w:t>연간</w:t>
      </w:r>
      <w:proofErr w:type="spellEnd"/>
      <w:r>
        <w:t xml:space="preserve">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절감금액</w:t>
      </w:r>
      <w:proofErr w:type="spellEnd"/>
    </w:p>
    <w:p w14:paraId="2A0C631D" w14:textId="77777777" w:rsidR="00D01A85" w:rsidRDefault="001F6CBE">
      <w:proofErr w:type="spellStart"/>
      <w:r>
        <w:t>연간</w:t>
      </w:r>
      <w:proofErr w:type="spellEnd"/>
      <w:r>
        <w:t xml:space="preserve">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절감량</w:t>
      </w:r>
      <w:proofErr w:type="spellEnd"/>
      <w:r>
        <w:t>[kWh/</w:t>
      </w:r>
      <w:r>
        <w:t>년</w:t>
      </w:r>
      <w:r>
        <w:t xml:space="preserve">] x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단가</w:t>
      </w:r>
      <w:proofErr w:type="spellEnd"/>
      <w:r>
        <w:t>[</w:t>
      </w:r>
      <w:r>
        <w:t>원</w:t>
      </w:r>
      <w:r>
        <w:t>/kWh] = 3,817.2[kWh/</w:t>
      </w:r>
      <w:r>
        <w:t>년</w:t>
      </w:r>
      <w:r>
        <w:t>] x 108.9[</w:t>
      </w:r>
      <w:r>
        <w:t>원</w:t>
      </w:r>
      <w:r>
        <w:t>/kWh] = 416[</w:t>
      </w:r>
      <w:proofErr w:type="spellStart"/>
      <w:r>
        <w:t>천원</w:t>
      </w:r>
      <w:proofErr w:type="spellEnd"/>
      <w:r>
        <w:t>/</w:t>
      </w:r>
      <w:r>
        <w:t>년</w:t>
      </w:r>
      <w:r>
        <w:t>]</w:t>
      </w:r>
    </w:p>
    <w:p w14:paraId="38432554" w14:textId="77777777" w:rsidR="00D01A85" w:rsidRDefault="001F6CBE">
      <w:pPr>
        <w:pStyle w:val="4"/>
      </w:pPr>
      <w:proofErr w:type="spellStart"/>
      <w:r>
        <w:t>연간</w:t>
      </w:r>
      <w:proofErr w:type="spellEnd"/>
      <w:r>
        <w:t xml:space="preserve"> </w:t>
      </w:r>
      <w:proofErr w:type="spellStart"/>
      <w:r>
        <w:t>에너지</w:t>
      </w:r>
      <w:proofErr w:type="spellEnd"/>
      <w:r>
        <w:t xml:space="preserve"> </w:t>
      </w:r>
      <w:proofErr w:type="spellStart"/>
      <w:r>
        <w:t>절감금액</w:t>
      </w:r>
      <w:proofErr w:type="spellEnd"/>
    </w:p>
    <w:p w14:paraId="02FBE089" w14:textId="77777777" w:rsidR="00D01A85" w:rsidRDefault="001F6CBE">
      <w:proofErr w:type="spellStart"/>
      <w:r>
        <w:t>연간</w:t>
      </w:r>
      <w:proofErr w:type="spellEnd"/>
      <w:r>
        <w:t xml:space="preserve"> </w:t>
      </w:r>
      <w:proofErr w:type="spellStart"/>
      <w:r>
        <w:t>연료</w:t>
      </w:r>
      <w:proofErr w:type="spellEnd"/>
      <w:r>
        <w:t xml:space="preserve"> </w:t>
      </w:r>
      <w:proofErr w:type="spellStart"/>
      <w:r>
        <w:t>절감금액</w:t>
      </w:r>
      <w:proofErr w:type="spellEnd"/>
      <w:r>
        <w:t xml:space="preserve"> + </w:t>
      </w:r>
      <w:proofErr w:type="spellStart"/>
      <w:r>
        <w:t>연간</w:t>
      </w:r>
      <w:proofErr w:type="spellEnd"/>
      <w:r>
        <w:t xml:space="preserve">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절감금액</w:t>
      </w:r>
      <w:proofErr w:type="spellEnd"/>
      <w:r>
        <w:t xml:space="preserve"> = 1,352 + 416 = 1,768[</w:t>
      </w:r>
      <w:proofErr w:type="spellStart"/>
      <w:r>
        <w:t>천원</w:t>
      </w:r>
      <w:proofErr w:type="spellEnd"/>
      <w:r>
        <w:t>/</w:t>
      </w:r>
      <w:r>
        <w:t>년</w:t>
      </w:r>
      <w:r>
        <w:t>]</w:t>
      </w:r>
    </w:p>
    <w:p w14:paraId="13E19328" w14:textId="77777777" w:rsidR="00D01A85" w:rsidRDefault="001F6CBE">
      <w:pPr>
        <w:pStyle w:val="31"/>
      </w:pPr>
      <w:r>
        <w:t xml:space="preserve">1.4.4 </w:t>
      </w:r>
      <w:proofErr w:type="spellStart"/>
      <w:r>
        <w:t>창문</w:t>
      </w:r>
      <w:proofErr w:type="spellEnd"/>
      <w:r>
        <w:t xml:space="preserve"> </w:t>
      </w:r>
      <w:proofErr w:type="spellStart"/>
      <w:r>
        <w:t>전체</w:t>
      </w:r>
      <w:proofErr w:type="spellEnd"/>
      <w:r>
        <w:t xml:space="preserve"> </w:t>
      </w:r>
      <w:proofErr w:type="spellStart"/>
      <w:r>
        <w:t>절감량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D01A85" w14:paraId="4CDAADFF" w14:textId="77777777">
        <w:tc>
          <w:tcPr>
            <w:tcW w:w="1728" w:type="dxa"/>
          </w:tcPr>
          <w:p w14:paraId="4FD71F87" w14:textId="77777777" w:rsidR="00D01A85" w:rsidRDefault="001F6CBE">
            <w:proofErr w:type="spellStart"/>
            <w:r>
              <w:t>차폐계수에</w:t>
            </w:r>
            <w:proofErr w:type="spellEnd"/>
            <w:r>
              <w:t xml:space="preserve"> </w:t>
            </w:r>
            <w:proofErr w:type="spellStart"/>
            <w:r>
              <w:t>의한절감</w:t>
            </w:r>
            <w:proofErr w:type="spellEnd"/>
          </w:p>
        </w:tc>
        <w:tc>
          <w:tcPr>
            <w:tcW w:w="1728" w:type="dxa"/>
          </w:tcPr>
          <w:p w14:paraId="0AE15F27" w14:textId="77777777" w:rsidR="00D01A85" w:rsidRDefault="001F6CBE">
            <w:r>
              <w:t>652</w:t>
            </w:r>
          </w:p>
        </w:tc>
        <w:tc>
          <w:tcPr>
            <w:tcW w:w="1728" w:type="dxa"/>
          </w:tcPr>
          <w:p w14:paraId="030C1E3C" w14:textId="77777777" w:rsidR="00D01A85" w:rsidRDefault="001F6CBE">
            <w:r>
              <w:t>1707</w:t>
            </w:r>
          </w:p>
        </w:tc>
        <w:tc>
          <w:tcPr>
            <w:tcW w:w="1728" w:type="dxa"/>
          </w:tcPr>
          <w:p w14:paraId="02F086B8" w14:textId="77777777" w:rsidR="00D01A85" w:rsidRDefault="001F6CBE">
            <w:r>
              <w:t>791</w:t>
            </w:r>
          </w:p>
        </w:tc>
        <w:tc>
          <w:tcPr>
            <w:tcW w:w="1728" w:type="dxa"/>
          </w:tcPr>
          <w:p w14:paraId="606CE6AF" w14:textId="77777777" w:rsidR="00D01A85" w:rsidRDefault="001F6CBE">
            <w:r>
              <w:t>Nm³/</w:t>
            </w:r>
            <w:r>
              <w:t>년</w:t>
            </w:r>
          </w:p>
        </w:tc>
      </w:tr>
      <w:tr w:rsidR="00D01A85" w14:paraId="36514716" w14:textId="77777777">
        <w:tc>
          <w:tcPr>
            <w:tcW w:w="1728" w:type="dxa"/>
          </w:tcPr>
          <w:p w14:paraId="7C51ED72" w14:textId="77777777" w:rsidR="00D01A85" w:rsidRDefault="001F6CBE">
            <w:proofErr w:type="spellStart"/>
            <w:r>
              <w:t>열관류율에</w:t>
            </w:r>
            <w:proofErr w:type="spellEnd"/>
            <w:r>
              <w:t xml:space="preserve"> </w:t>
            </w:r>
            <w:proofErr w:type="spellStart"/>
            <w:r>
              <w:t>의한절감</w:t>
            </w:r>
            <w:proofErr w:type="spellEnd"/>
          </w:p>
        </w:tc>
        <w:tc>
          <w:tcPr>
            <w:tcW w:w="1728" w:type="dxa"/>
          </w:tcPr>
          <w:p w14:paraId="6E0F1823" w14:textId="77777777" w:rsidR="00D01A85" w:rsidRDefault="001F6CBE">
            <w:r>
              <w:t>1079</w:t>
            </w:r>
          </w:p>
        </w:tc>
        <w:tc>
          <w:tcPr>
            <w:tcW w:w="1728" w:type="dxa"/>
          </w:tcPr>
          <w:p w14:paraId="541DDBF1" w14:textId="77777777" w:rsidR="00D01A85" w:rsidRDefault="001F6CBE">
            <w:r>
              <w:t>2841</w:t>
            </w:r>
          </w:p>
        </w:tc>
        <w:tc>
          <w:tcPr>
            <w:tcW w:w="1728" w:type="dxa"/>
          </w:tcPr>
          <w:p w14:paraId="188B95AE" w14:textId="77777777" w:rsidR="00D01A85" w:rsidRDefault="001F6CBE">
            <w:r>
              <w:t>1311</w:t>
            </w:r>
          </w:p>
        </w:tc>
        <w:tc>
          <w:tcPr>
            <w:tcW w:w="1728" w:type="dxa"/>
          </w:tcPr>
          <w:p w14:paraId="3DF9E19E" w14:textId="77777777" w:rsidR="00D01A85" w:rsidRDefault="001F6CBE">
            <w:r>
              <w:t xml:space="preserve"> kWh/</w:t>
            </w:r>
            <w:r>
              <w:t>년</w:t>
            </w:r>
          </w:p>
        </w:tc>
      </w:tr>
      <w:tr w:rsidR="00D01A85" w14:paraId="32897BBA" w14:textId="77777777">
        <w:tc>
          <w:tcPr>
            <w:tcW w:w="1728" w:type="dxa"/>
          </w:tcPr>
          <w:p w14:paraId="6720E4EA" w14:textId="77777777" w:rsidR="00D01A85" w:rsidRDefault="001F6CBE">
            <w:proofErr w:type="spellStart"/>
            <w:r>
              <w:t>틈새에</w:t>
            </w:r>
            <w:proofErr w:type="spellEnd"/>
            <w:r>
              <w:t xml:space="preserve"> </w:t>
            </w:r>
            <w:proofErr w:type="spellStart"/>
            <w:r>
              <w:t>의한</w:t>
            </w:r>
            <w:proofErr w:type="spellEnd"/>
            <w:r>
              <w:t xml:space="preserve"> </w:t>
            </w:r>
            <w:proofErr w:type="spellStart"/>
            <w:r>
              <w:t>절감</w:t>
            </w:r>
            <w:proofErr w:type="spellEnd"/>
          </w:p>
        </w:tc>
        <w:tc>
          <w:tcPr>
            <w:tcW w:w="1728" w:type="dxa"/>
          </w:tcPr>
          <w:p w14:paraId="73FAE19C" w14:textId="77777777" w:rsidR="00D01A85" w:rsidRDefault="001F6CBE">
            <w:r>
              <w:t>1457</w:t>
            </w:r>
          </w:p>
        </w:tc>
        <w:tc>
          <w:tcPr>
            <w:tcW w:w="1728" w:type="dxa"/>
          </w:tcPr>
          <w:p w14:paraId="7AAE207E" w14:textId="77777777" w:rsidR="00D01A85" w:rsidRDefault="001F6CBE">
            <w:r>
              <w:t>3817</w:t>
            </w:r>
          </w:p>
        </w:tc>
        <w:tc>
          <w:tcPr>
            <w:tcW w:w="1728" w:type="dxa"/>
          </w:tcPr>
          <w:p w14:paraId="052187AD" w14:textId="77777777" w:rsidR="00D01A85" w:rsidRDefault="001F6CBE">
            <w:r>
              <w:t>1768</w:t>
            </w:r>
          </w:p>
        </w:tc>
        <w:tc>
          <w:tcPr>
            <w:tcW w:w="1728" w:type="dxa"/>
          </w:tcPr>
          <w:p w14:paraId="725E9BBC" w14:textId="77777777" w:rsidR="00D01A85" w:rsidRDefault="001F6CBE">
            <w:r>
              <w:t>(</w:t>
            </w:r>
            <w:proofErr w:type="spellStart"/>
            <w:r>
              <w:t>천원</w:t>
            </w:r>
            <w:proofErr w:type="spellEnd"/>
            <w:r>
              <w:t>/</w:t>
            </w:r>
            <w:r>
              <w:t>년</w:t>
            </w:r>
            <w:r>
              <w:t>)</w:t>
            </w:r>
          </w:p>
        </w:tc>
      </w:tr>
      <w:tr w:rsidR="00D01A85" w14:paraId="696C27DB" w14:textId="77777777">
        <w:tc>
          <w:tcPr>
            <w:tcW w:w="1728" w:type="dxa"/>
          </w:tcPr>
          <w:p w14:paraId="5F5C4EEF" w14:textId="77777777" w:rsidR="00D01A85" w:rsidRDefault="001F6CBE">
            <w:r>
              <w:t>합</w:t>
            </w:r>
            <w:r>
              <w:t xml:space="preserve"> </w:t>
            </w:r>
            <w:r>
              <w:t>계</w:t>
            </w:r>
          </w:p>
        </w:tc>
        <w:tc>
          <w:tcPr>
            <w:tcW w:w="1728" w:type="dxa"/>
          </w:tcPr>
          <w:p w14:paraId="734D01C9" w14:textId="77777777" w:rsidR="00D01A85" w:rsidRDefault="001F6CBE">
            <w:r>
              <w:t>3188</w:t>
            </w:r>
          </w:p>
        </w:tc>
        <w:tc>
          <w:tcPr>
            <w:tcW w:w="1728" w:type="dxa"/>
          </w:tcPr>
          <w:p w14:paraId="6C4A697D" w14:textId="77777777" w:rsidR="00D01A85" w:rsidRDefault="001F6CBE">
            <w:r>
              <w:t>8365</w:t>
            </w:r>
          </w:p>
        </w:tc>
        <w:tc>
          <w:tcPr>
            <w:tcW w:w="1728" w:type="dxa"/>
          </w:tcPr>
          <w:p w14:paraId="7DBDC8C8" w14:textId="77777777" w:rsidR="00D01A85" w:rsidRDefault="001F6CBE">
            <w:r>
              <w:t>3869</w:t>
            </w:r>
          </w:p>
        </w:tc>
        <w:tc>
          <w:tcPr>
            <w:tcW w:w="1728" w:type="dxa"/>
          </w:tcPr>
          <w:p w14:paraId="74CCA1E8" w14:textId="77777777" w:rsidR="00D01A85" w:rsidRDefault="001F6CBE">
            <w:r>
              <w:t>nan</w:t>
            </w:r>
          </w:p>
        </w:tc>
      </w:tr>
    </w:tbl>
    <w:p w14:paraId="7541F005" w14:textId="77777777" w:rsidR="00D01A85" w:rsidRDefault="001F6CBE">
      <w:pPr>
        <w:pStyle w:val="31"/>
      </w:pPr>
      <w:r>
        <w:t xml:space="preserve">1.4.5 </w:t>
      </w:r>
      <w:proofErr w:type="spellStart"/>
      <w:r>
        <w:t>투자비용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156"/>
        <w:gridCol w:w="1756"/>
        <w:gridCol w:w="1129"/>
        <w:gridCol w:w="1090"/>
        <w:gridCol w:w="1155"/>
        <w:gridCol w:w="1208"/>
        <w:gridCol w:w="1146"/>
      </w:tblGrid>
      <w:tr w:rsidR="00D01A85" w14:paraId="77E88CBD" w14:textId="77777777">
        <w:tc>
          <w:tcPr>
            <w:tcW w:w="1234" w:type="dxa"/>
          </w:tcPr>
          <w:p w14:paraId="7DA1EC7E" w14:textId="77777777" w:rsidR="00D01A85" w:rsidRDefault="001F6CBE">
            <w:proofErr w:type="spellStart"/>
            <w:r>
              <w:t>재료비</w:t>
            </w:r>
            <w:proofErr w:type="spellEnd"/>
          </w:p>
        </w:tc>
        <w:tc>
          <w:tcPr>
            <w:tcW w:w="1234" w:type="dxa"/>
          </w:tcPr>
          <w:p w14:paraId="47FAA791" w14:textId="77777777" w:rsidR="00D01A85" w:rsidRDefault="001F6CBE">
            <w:proofErr w:type="spellStart"/>
            <w:r>
              <w:t>이중창하이샤시</w:t>
            </w:r>
            <w:proofErr w:type="spellEnd"/>
          </w:p>
        </w:tc>
        <w:tc>
          <w:tcPr>
            <w:tcW w:w="1234" w:type="dxa"/>
          </w:tcPr>
          <w:p w14:paraId="75FB4103" w14:textId="77777777" w:rsidR="00D01A85" w:rsidRDefault="001F6CBE">
            <w:r>
              <w:t>745.0</w:t>
            </w:r>
          </w:p>
        </w:tc>
        <w:tc>
          <w:tcPr>
            <w:tcW w:w="1234" w:type="dxa"/>
          </w:tcPr>
          <w:p w14:paraId="42F9FA0A" w14:textId="77777777" w:rsidR="00D01A85" w:rsidRDefault="001F6CBE">
            <w:r>
              <w:t>㎡</w:t>
            </w:r>
          </w:p>
        </w:tc>
        <w:tc>
          <w:tcPr>
            <w:tcW w:w="1234" w:type="dxa"/>
          </w:tcPr>
          <w:p w14:paraId="0AFA257B" w14:textId="77777777" w:rsidR="00D01A85" w:rsidRDefault="001F6CBE">
            <w:r>
              <w:t>264.0</w:t>
            </w:r>
          </w:p>
        </w:tc>
        <w:tc>
          <w:tcPr>
            <w:tcW w:w="1234" w:type="dxa"/>
          </w:tcPr>
          <w:p w14:paraId="397C9CFA" w14:textId="77777777" w:rsidR="00D01A85" w:rsidRDefault="001F6CBE">
            <w:r>
              <w:t>196575.0</w:t>
            </w:r>
          </w:p>
        </w:tc>
        <w:tc>
          <w:tcPr>
            <w:tcW w:w="1234" w:type="dxa"/>
          </w:tcPr>
          <w:p w14:paraId="7C9EEC9F" w14:textId="77777777" w:rsidR="00D01A85" w:rsidRDefault="001F6CBE">
            <w:r>
              <w:t>nan</w:t>
            </w:r>
          </w:p>
        </w:tc>
      </w:tr>
      <w:tr w:rsidR="00D01A85" w14:paraId="6A1EDD9C" w14:textId="77777777">
        <w:tc>
          <w:tcPr>
            <w:tcW w:w="1234" w:type="dxa"/>
          </w:tcPr>
          <w:p w14:paraId="2F6C2DF7" w14:textId="77777777" w:rsidR="00D01A85" w:rsidRDefault="001F6CBE">
            <w:proofErr w:type="spellStart"/>
            <w:r>
              <w:t>재료비</w:t>
            </w:r>
            <w:proofErr w:type="spellEnd"/>
          </w:p>
        </w:tc>
        <w:tc>
          <w:tcPr>
            <w:tcW w:w="1234" w:type="dxa"/>
          </w:tcPr>
          <w:p w14:paraId="642C2795" w14:textId="77777777" w:rsidR="00D01A85" w:rsidRDefault="001F6CBE">
            <w:proofErr w:type="spellStart"/>
            <w:r>
              <w:t>로이유리</w:t>
            </w:r>
            <w:proofErr w:type="spellEnd"/>
          </w:p>
        </w:tc>
        <w:tc>
          <w:tcPr>
            <w:tcW w:w="1234" w:type="dxa"/>
          </w:tcPr>
          <w:p w14:paraId="0CF76A94" w14:textId="77777777" w:rsidR="00D01A85" w:rsidRDefault="001F6CBE">
            <w:r>
              <w:t>745.0</w:t>
            </w:r>
          </w:p>
        </w:tc>
        <w:tc>
          <w:tcPr>
            <w:tcW w:w="1234" w:type="dxa"/>
          </w:tcPr>
          <w:p w14:paraId="0AC07561" w14:textId="77777777" w:rsidR="00D01A85" w:rsidRDefault="001F6CBE">
            <w:r>
              <w:t>㎡</w:t>
            </w:r>
          </w:p>
        </w:tc>
        <w:tc>
          <w:tcPr>
            <w:tcW w:w="1234" w:type="dxa"/>
          </w:tcPr>
          <w:p w14:paraId="1463B3E7" w14:textId="77777777" w:rsidR="00D01A85" w:rsidRDefault="001F6CBE">
            <w:r>
              <w:t>84.0</w:t>
            </w:r>
          </w:p>
        </w:tc>
        <w:tc>
          <w:tcPr>
            <w:tcW w:w="1234" w:type="dxa"/>
          </w:tcPr>
          <w:p w14:paraId="4FF95818" w14:textId="77777777" w:rsidR="00D01A85" w:rsidRDefault="001F6CBE">
            <w:r>
              <w:t>62547.0</w:t>
            </w:r>
          </w:p>
        </w:tc>
        <w:tc>
          <w:tcPr>
            <w:tcW w:w="1234" w:type="dxa"/>
          </w:tcPr>
          <w:p w14:paraId="2BB56CE2" w14:textId="77777777" w:rsidR="00D01A85" w:rsidRDefault="001F6CBE">
            <w:r>
              <w:t>18mm</w:t>
            </w:r>
          </w:p>
        </w:tc>
      </w:tr>
      <w:tr w:rsidR="00D01A85" w14:paraId="6AFB073C" w14:textId="77777777">
        <w:tc>
          <w:tcPr>
            <w:tcW w:w="1234" w:type="dxa"/>
          </w:tcPr>
          <w:p w14:paraId="3D289CC3" w14:textId="77777777" w:rsidR="00D01A85" w:rsidRDefault="001F6CBE">
            <w:proofErr w:type="spellStart"/>
            <w:r>
              <w:t>재료비</w:t>
            </w:r>
            <w:proofErr w:type="spellEnd"/>
          </w:p>
        </w:tc>
        <w:tc>
          <w:tcPr>
            <w:tcW w:w="1234" w:type="dxa"/>
          </w:tcPr>
          <w:p w14:paraId="5A12BEAD" w14:textId="77777777" w:rsidR="00D01A85" w:rsidRDefault="001F6CBE">
            <w:proofErr w:type="spellStart"/>
            <w:r>
              <w:t>기타잡비</w:t>
            </w:r>
            <w:proofErr w:type="spellEnd"/>
          </w:p>
        </w:tc>
        <w:tc>
          <w:tcPr>
            <w:tcW w:w="1234" w:type="dxa"/>
          </w:tcPr>
          <w:p w14:paraId="1C29EAE3" w14:textId="77777777" w:rsidR="00D01A85" w:rsidRDefault="001F6CBE">
            <w:r>
              <w:t>1.0</w:t>
            </w:r>
          </w:p>
        </w:tc>
        <w:tc>
          <w:tcPr>
            <w:tcW w:w="1234" w:type="dxa"/>
          </w:tcPr>
          <w:p w14:paraId="0F24B97F" w14:textId="77777777" w:rsidR="00D01A85" w:rsidRDefault="001F6CBE">
            <w:r>
              <w:t>식</w:t>
            </w:r>
          </w:p>
        </w:tc>
        <w:tc>
          <w:tcPr>
            <w:tcW w:w="1234" w:type="dxa"/>
          </w:tcPr>
          <w:p w14:paraId="0EECE500" w14:textId="77777777" w:rsidR="00D01A85" w:rsidRDefault="001F6CBE">
            <w:r>
              <w:t>5200.0</w:t>
            </w:r>
          </w:p>
        </w:tc>
        <w:tc>
          <w:tcPr>
            <w:tcW w:w="1234" w:type="dxa"/>
          </w:tcPr>
          <w:p w14:paraId="3119FCC1" w14:textId="77777777" w:rsidR="00D01A85" w:rsidRDefault="001F6CBE">
            <w:r>
              <w:t>5200.0</w:t>
            </w:r>
          </w:p>
        </w:tc>
        <w:tc>
          <w:tcPr>
            <w:tcW w:w="1234" w:type="dxa"/>
          </w:tcPr>
          <w:p w14:paraId="4D024417" w14:textId="77777777" w:rsidR="00D01A85" w:rsidRDefault="001F6CBE">
            <w:r>
              <w:t>nan</w:t>
            </w:r>
          </w:p>
        </w:tc>
      </w:tr>
      <w:tr w:rsidR="00D01A85" w14:paraId="0F8E74DE" w14:textId="77777777">
        <w:tc>
          <w:tcPr>
            <w:tcW w:w="1234" w:type="dxa"/>
          </w:tcPr>
          <w:p w14:paraId="3B5183AE" w14:textId="77777777" w:rsidR="00D01A85" w:rsidRDefault="001F6CBE">
            <w:proofErr w:type="spellStart"/>
            <w:r>
              <w:t>재료비</w:t>
            </w:r>
            <w:proofErr w:type="spellEnd"/>
          </w:p>
        </w:tc>
        <w:tc>
          <w:tcPr>
            <w:tcW w:w="1234" w:type="dxa"/>
          </w:tcPr>
          <w:p w14:paraId="41357FDB" w14:textId="77777777" w:rsidR="00D01A85" w:rsidRDefault="001F6CBE">
            <w:proofErr w:type="spellStart"/>
            <w:r>
              <w:t>소계</w:t>
            </w:r>
            <w:proofErr w:type="spellEnd"/>
          </w:p>
        </w:tc>
        <w:tc>
          <w:tcPr>
            <w:tcW w:w="1234" w:type="dxa"/>
          </w:tcPr>
          <w:p w14:paraId="3C76BFA3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32A2AA34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25686C80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32173BA6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40581E48" w14:textId="77777777" w:rsidR="00D01A85" w:rsidRDefault="001F6CBE">
            <w:r>
              <w:t>nan</w:t>
            </w:r>
          </w:p>
        </w:tc>
      </w:tr>
      <w:tr w:rsidR="00D01A85" w14:paraId="7F7092CE" w14:textId="77777777">
        <w:tc>
          <w:tcPr>
            <w:tcW w:w="1234" w:type="dxa"/>
          </w:tcPr>
          <w:p w14:paraId="672631C7" w14:textId="77777777" w:rsidR="00D01A85" w:rsidRDefault="001F6CBE">
            <w:proofErr w:type="spellStart"/>
            <w:r>
              <w:t>노무비</w:t>
            </w:r>
            <w:proofErr w:type="spellEnd"/>
          </w:p>
        </w:tc>
        <w:tc>
          <w:tcPr>
            <w:tcW w:w="1234" w:type="dxa"/>
          </w:tcPr>
          <w:p w14:paraId="3F5083EC" w14:textId="77777777" w:rsidR="00D01A85" w:rsidRDefault="001F6CBE">
            <w:proofErr w:type="spellStart"/>
            <w:r>
              <w:t>설치공</w:t>
            </w:r>
            <w:proofErr w:type="spellEnd"/>
          </w:p>
        </w:tc>
        <w:tc>
          <w:tcPr>
            <w:tcW w:w="1234" w:type="dxa"/>
          </w:tcPr>
          <w:p w14:paraId="0EE1CC67" w14:textId="77777777" w:rsidR="00D01A85" w:rsidRDefault="001F6CBE">
            <w:r>
              <w:t>280.0</w:t>
            </w:r>
          </w:p>
        </w:tc>
        <w:tc>
          <w:tcPr>
            <w:tcW w:w="1234" w:type="dxa"/>
          </w:tcPr>
          <w:p w14:paraId="076B52D4" w14:textId="77777777" w:rsidR="00D01A85" w:rsidRDefault="001F6CBE">
            <w:r>
              <w:t>명</w:t>
            </w:r>
          </w:p>
        </w:tc>
        <w:tc>
          <w:tcPr>
            <w:tcW w:w="1234" w:type="dxa"/>
          </w:tcPr>
          <w:p w14:paraId="3B554677" w14:textId="77777777" w:rsidR="00D01A85" w:rsidRDefault="001F6CBE">
            <w:r>
              <w:t>153.0</w:t>
            </w:r>
          </w:p>
        </w:tc>
        <w:tc>
          <w:tcPr>
            <w:tcW w:w="1234" w:type="dxa"/>
          </w:tcPr>
          <w:p w14:paraId="517D0697" w14:textId="77777777" w:rsidR="00D01A85" w:rsidRDefault="001F6CBE">
            <w:r>
              <w:t>42840.0</w:t>
            </w:r>
          </w:p>
        </w:tc>
        <w:tc>
          <w:tcPr>
            <w:tcW w:w="1234" w:type="dxa"/>
          </w:tcPr>
          <w:p w14:paraId="4472B402" w14:textId="77777777" w:rsidR="00D01A85" w:rsidRDefault="001F6CBE">
            <w:r>
              <w:t>nan</w:t>
            </w:r>
          </w:p>
        </w:tc>
      </w:tr>
      <w:tr w:rsidR="00D01A85" w14:paraId="3C0FFF87" w14:textId="77777777">
        <w:tc>
          <w:tcPr>
            <w:tcW w:w="1234" w:type="dxa"/>
          </w:tcPr>
          <w:p w14:paraId="1CBCE020" w14:textId="77777777" w:rsidR="00D01A85" w:rsidRDefault="001F6CBE">
            <w:proofErr w:type="spellStart"/>
            <w:r>
              <w:t>노무비</w:t>
            </w:r>
            <w:proofErr w:type="spellEnd"/>
          </w:p>
        </w:tc>
        <w:tc>
          <w:tcPr>
            <w:tcW w:w="1234" w:type="dxa"/>
          </w:tcPr>
          <w:p w14:paraId="14EEE5B3" w14:textId="77777777" w:rsidR="00D01A85" w:rsidRDefault="001F6CBE">
            <w:proofErr w:type="spellStart"/>
            <w:r>
              <w:t>보통인부</w:t>
            </w:r>
            <w:proofErr w:type="spellEnd"/>
          </w:p>
        </w:tc>
        <w:tc>
          <w:tcPr>
            <w:tcW w:w="1234" w:type="dxa"/>
          </w:tcPr>
          <w:p w14:paraId="2BEEAEBD" w14:textId="77777777" w:rsidR="00D01A85" w:rsidRDefault="001F6CBE">
            <w:r>
              <w:t>260.0</w:t>
            </w:r>
          </w:p>
        </w:tc>
        <w:tc>
          <w:tcPr>
            <w:tcW w:w="1234" w:type="dxa"/>
          </w:tcPr>
          <w:p w14:paraId="7EB250AA" w14:textId="77777777" w:rsidR="00D01A85" w:rsidRDefault="001F6CBE">
            <w:r>
              <w:t>명</w:t>
            </w:r>
          </w:p>
        </w:tc>
        <w:tc>
          <w:tcPr>
            <w:tcW w:w="1234" w:type="dxa"/>
          </w:tcPr>
          <w:p w14:paraId="19CD78F4" w14:textId="77777777" w:rsidR="00D01A85" w:rsidRDefault="001F6CBE">
            <w:r>
              <w:t>95.0</w:t>
            </w:r>
          </w:p>
        </w:tc>
        <w:tc>
          <w:tcPr>
            <w:tcW w:w="1234" w:type="dxa"/>
          </w:tcPr>
          <w:p w14:paraId="7AA5F165" w14:textId="77777777" w:rsidR="00D01A85" w:rsidRDefault="001F6CBE">
            <w:r>
              <w:t>24700.0</w:t>
            </w:r>
          </w:p>
        </w:tc>
        <w:tc>
          <w:tcPr>
            <w:tcW w:w="1234" w:type="dxa"/>
          </w:tcPr>
          <w:p w14:paraId="4B2A97D7" w14:textId="77777777" w:rsidR="00D01A85" w:rsidRDefault="001F6CBE">
            <w:r>
              <w:t>nan</w:t>
            </w:r>
          </w:p>
        </w:tc>
      </w:tr>
      <w:tr w:rsidR="00D01A85" w14:paraId="6C1B967B" w14:textId="77777777">
        <w:tc>
          <w:tcPr>
            <w:tcW w:w="1234" w:type="dxa"/>
          </w:tcPr>
          <w:p w14:paraId="4CCAB183" w14:textId="77777777" w:rsidR="00D01A85" w:rsidRDefault="001F6CBE">
            <w:proofErr w:type="spellStart"/>
            <w:r>
              <w:lastRenderedPageBreak/>
              <w:t>노무비</w:t>
            </w:r>
            <w:proofErr w:type="spellEnd"/>
          </w:p>
        </w:tc>
        <w:tc>
          <w:tcPr>
            <w:tcW w:w="1234" w:type="dxa"/>
          </w:tcPr>
          <w:p w14:paraId="1708D5C5" w14:textId="77777777" w:rsidR="00D01A85" w:rsidRDefault="001F6CBE">
            <w:proofErr w:type="spellStart"/>
            <w:r>
              <w:t>운반비</w:t>
            </w:r>
            <w:proofErr w:type="spellEnd"/>
          </w:p>
        </w:tc>
        <w:tc>
          <w:tcPr>
            <w:tcW w:w="1234" w:type="dxa"/>
          </w:tcPr>
          <w:p w14:paraId="48FD9E9D" w14:textId="77777777" w:rsidR="00D01A85" w:rsidRDefault="001F6CBE">
            <w:r>
              <w:t>1.0</w:t>
            </w:r>
          </w:p>
        </w:tc>
        <w:tc>
          <w:tcPr>
            <w:tcW w:w="1234" w:type="dxa"/>
          </w:tcPr>
          <w:p w14:paraId="44BAC1C7" w14:textId="77777777" w:rsidR="00D01A85" w:rsidRDefault="001F6CBE">
            <w:r>
              <w:t>식</w:t>
            </w:r>
          </w:p>
        </w:tc>
        <w:tc>
          <w:tcPr>
            <w:tcW w:w="1234" w:type="dxa"/>
          </w:tcPr>
          <w:p w14:paraId="4BA8D9D7" w14:textId="77777777" w:rsidR="00D01A85" w:rsidRDefault="001F6CBE">
            <w:r>
              <w:t>1500.0</w:t>
            </w:r>
          </w:p>
        </w:tc>
        <w:tc>
          <w:tcPr>
            <w:tcW w:w="1234" w:type="dxa"/>
          </w:tcPr>
          <w:p w14:paraId="27B9F22F" w14:textId="77777777" w:rsidR="00D01A85" w:rsidRDefault="001F6CBE">
            <w:r>
              <w:t>1500.0</w:t>
            </w:r>
          </w:p>
        </w:tc>
        <w:tc>
          <w:tcPr>
            <w:tcW w:w="1234" w:type="dxa"/>
          </w:tcPr>
          <w:p w14:paraId="238CD030" w14:textId="77777777" w:rsidR="00D01A85" w:rsidRDefault="001F6CBE">
            <w:r>
              <w:t>nan</w:t>
            </w:r>
          </w:p>
        </w:tc>
      </w:tr>
      <w:tr w:rsidR="00D01A85" w14:paraId="5A85ED80" w14:textId="77777777">
        <w:tc>
          <w:tcPr>
            <w:tcW w:w="1234" w:type="dxa"/>
          </w:tcPr>
          <w:p w14:paraId="7968CCBD" w14:textId="77777777" w:rsidR="00D01A85" w:rsidRDefault="001F6CBE">
            <w:proofErr w:type="spellStart"/>
            <w:r>
              <w:t>노무비</w:t>
            </w:r>
            <w:proofErr w:type="spellEnd"/>
          </w:p>
        </w:tc>
        <w:tc>
          <w:tcPr>
            <w:tcW w:w="1234" w:type="dxa"/>
          </w:tcPr>
          <w:p w14:paraId="448369C4" w14:textId="77777777" w:rsidR="00D01A85" w:rsidRDefault="001F6CBE">
            <w:proofErr w:type="spellStart"/>
            <w:r>
              <w:t>소계</w:t>
            </w:r>
            <w:proofErr w:type="spellEnd"/>
          </w:p>
        </w:tc>
        <w:tc>
          <w:tcPr>
            <w:tcW w:w="1234" w:type="dxa"/>
          </w:tcPr>
          <w:p w14:paraId="007D6ED5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671180B2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25832A06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33EFE2B3" w14:textId="77777777" w:rsidR="00D01A85" w:rsidRDefault="001F6CBE">
            <w:r>
              <w:t>69040.0</w:t>
            </w:r>
          </w:p>
        </w:tc>
        <w:tc>
          <w:tcPr>
            <w:tcW w:w="1234" w:type="dxa"/>
          </w:tcPr>
          <w:p w14:paraId="14D8C18D" w14:textId="77777777" w:rsidR="00D01A85" w:rsidRDefault="001F6CBE">
            <w:r>
              <w:t>nan</w:t>
            </w:r>
          </w:p>
        </w:tc>
      </w:tr>
      <w:tr w:rsidR="00D01A85" w14:paraId="433E6B80" w14:textId="77777777">
        <w:tc>
          <w:tcPr>
            <w:tcW w:w="1234" w:type="dxa"/>
          </w:tcPr>
          <w:p w14:paraId="5EF538F1" w14:textId="77777777" w:rsidR="00D01A85" w:rsidRDefault="001F6CBE">
            <w:proofErr w:type="spellStart"/>
            <w:r>
              <w:t>총경비</w:t>
            </w:r>
            <w:proofErr w:type="spellEnd"/>
          </w:p>
        </w:tc>
        <w:tc>
          <w:tcPr>
            <w:tcW w:w="1234" w:type="dxa"/>
          </w:tcPr>
          <w:p w14:paraId="00964F8B" w14:textId="77777777" w:rsidR="00D01A85" w:rsidRDefault="001F6CBE">
            <w:proofErr w:type="spellStart"/>
            <w:r>
              <w:t>합계</w:t>
            </w:r>
            <w:proofErr w:type="spellEnd"/>
          </w:p>
        </w:tc>
        <w:tc>
          <w:tcPr>
            <w:tcW w:w="1234" w:type="dxa"/>
          </w:tcPr>
          <w:p w14:paraId="217640BE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509E8A2C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6D279475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22774631" w14:textId="77777777" w:rsidR="00D01A85" w:rsidRDefault="001F6CBE">
            <w:r>
              <w:t>333361.0</w:t>
            </w:r>
          </w:p>
        </w:tc>
        <w:tc>
          <w:tcPr>
            <w:tcW w:w="1234" w:type="dxa"/>
          </w:tcPr>
          <w:p w14:paraId="54CC78AD" w14:textId="77777777" w:rsidR="00D01A85" w:rsidRDefault="001F6CBE">
            <w:r>
              <w:t>nan</w:t>
            </w:r>
          </w:p>
        </w:tc>
      </w:tr>
    </w:tbl>
    <w:p w14:paraId="4CAEE17F" w14:textId="77777777" w:rsidR="00D01A85" w:rsidRDefault="001F6CBE">
      <w:pPr>
        <w:pStyle w:val="31"/>
      </w:pPr>
      <w:r>
        <w:t xml:space="preserve">1.4.6 </w:t>
      </w:r>
      <w:proofErr w:type="spellStart"/>
      <w:r>
        <w:t>투자비</w:t>
      </w:r>
      <w:proofErr w:type="spellEnd"/>
      <w:r>
        <w:t xml:space="preserve"> </w:t>
      </w:r>
      <w:proofErr w:type="spellStart"/>
      <w:r>
        <w:t>회수기간</w:t>
      </w:r>
      <w:proofErr w:type="spellEnd"/>
    </w:p>
    <w:p w14:paraId="6C0D905D" w14:textId="77777777" w:rsidR="00D01A85" w:rsidRDefault="001F6CBE">
      <w:proofErr w:type="spellStart"/>
      <w:r>
        <w:t>투자비</w:t>
      </w:r>
      <w:proofErr w:type="spellEnd"/>
      <w:r>
        <w:t xml:space="preserve"> ÷ </w:t>
      </w:r>
      <w:proofErr w:type="spellStart"/>
      <w:r>
        <w:t>절감금액</w:t>
      </w:r>
      <w:proofErr w:type="spellEnd"/>
      <w:r>
        <w:t xml:space="preserve"> = 333,361 [</w:t>
      </w:r>
      <w:proofErr w:type="spellStart"/>
      <w:r>
        <w:t>천원</w:t>
      </w:r>
      <w:proofErr w:type="spellEnd"/>
      <w:r>
        <w:t>] ÷ 3,869 [</w:t>
      </w:r>
      <w:proofErr w:type="spellStart"/>
      <w:r>
        <w:t>천원</w:t>
      </w:r>
      <w:proofErr w:type="spellEnd"/>
      <w:r>
        <w:t>/</w:t>
      </w:r>
      <w:r>
        <w:t>년</w:t>
      </w:r>
      <w:r>
        <w:t>] = 86.2 [</w:t>
      </w:r>
      <w:r>
        <w:t>년</w:t>
      </w:r>
      <w:r>
        <w:t>]</w:t>
      </w:r>
    </w:p>
    <w:p w14:paraId="5F6827B6" w14:textId="77777777" w:rsidR="00D01A85" w:rsidRDefault="001F6CBE">
      <w:pPr>
        <w:pStyle w:val="31"/>
      </w:pPr>
      <w:r>
        <w:t xml:space="preserve">1.4.7 </w:t>
      </w:r>
      <w:proofErr w:type="spellStart"/>
      <w:r>
        <w:t>온실가스</w:t>
      </w:r>
      <w:proofErr w:type="spellEnd"/>
      <w:r>
        <w:t>(</w:t>
      </w:r>
      <w:proofErr w:type="spellStart"/>
      <w:r>
        <w:t>tC</w:t>
      </w:r>
      <w:proofErr w:type="spellEnd"/>
      <w:r>
        <w:t>/</w:t>
      </w:r>
      <w:r>
        <w:t>년</w:t>
      </w:r>
      <w:r>
        <w:t>)</w:t>
      </w:r>
    </w:p>
    <w:p w14:paraId="39C8488F" w14:textId="77777777" w:rsidR="00D01A85" w:rsidRDefault="001F6CBE">
      <w:proofErr w:type="spellStart"/>
      <w:r>
        <w:t>연료</w:t>
      </w:r>
      <w:proofErr w:type="spellEnd"/>
      <w:r>
        <w:t xml:space="preserve"> </w:t>
      </w:r>
      <w:proofErr w:type="spellStart"/>
      <w:r>
        <w:t>저감량</w:t>
      </w:r>
      <w:proofErr w:type="spellEnd"/>
      <w:r>
        <w:t xml:space="preserve"> :  </w:t>
      </w:r>
      <w:proofErr w:type="spellStart"/>
      <w:r>
        <w:t>예상</w:t>
      </w:r>
      <w:proofErr w:type="spellEnd"/>
      <w:r>
        <w:t xml:space="preserve"> LNG </w:t>
      </w:r>
      <w:proofErr w:type="spellStart"/>
      <w:r>
        <w:t>절감량</w:t>
      </w:r>
      <w:proofErr w:type="spellEnd"/>
      <w:r>
        <w:t xml:space="preserve"> X LNG </w:t>
      </w:r>
      <w:proofErr w:type="spellStart"/>
      <w:r>
        <w:t>탄소</w:t>
      </w:r>
      <w:proofErr w:type="spellEnd"/>
      <w:r>
        <w:t xml:space="preserve"> </w:t>
      </w:r>
      <w:proofErr w:type="spellStart"/>
      <w:r>
        <w:t>배출계수</w:t>
      </w:r>
      <w:proofErr w:type="spellEnd"/>
      <w:r>
        <w:t xml:space="preserve"> = 3.3 [toe/</w:t>
      </w:r>
      <w:r>
        <w:t>년</w:t>
      </w:r>
      <w:r>
        <w:t>] x 0.637 [</w:t>
      </w:r>
      <w:proofErr w:type="spellStart"/>
      <w:r>
        <w:t>tC</w:t>
      </w:r>
      <w:proofErr w:type="spellEnd"/>
      <w:r>
        <w:t>/toe] = 2.1 [</w:t>
      </w:r>
      <w:proofErr w:type="spellStart"/>
      <w:r>
        <w:t>tC</w:t>
      </w:r>
      <w:proofErr w:type="spellEnd"/>
      <w:r>
        <w:t>/</w:t>
      </w:r>
      <w:r>
        <w:t>년</w:t>
      </w:r>
      <w:r>
        <w:t>]</w:t>
      </w:r>
    </w:p>
    <w:p w14:paraId="53946ED0" w14:textId="77777777" w:rsidR="00D01A85" w:rsidRDefault="001F6CBE">
      <w:proofErr w:type="spellStart"/>
      <w:r>
        <w:t>전력</w:t>
      </w:r>
      <w:proofErr w:type="spellEnd"/>
      <w:r>
        <w:t xml:space="preserve"> </w:t>
      </w:r>
      <w:proofErr w:type="spellStart"/>
      <w:r>
        <w:t>저감량</w:t>
      </w:r>
      <w:proofErr w:type="spellEnd"/>
      <w:r>
        <w:t xml:space="preserve"> : </w:t>
      </w:r>
      <w:proofErr w:type="spellStart"/>
      <w:r>
        <w:t>예상</w:t>
      </w:r>
      <w:proofErr w:type="spellEnd"/>
      <w:r>
        <w:t xml:space="preserve">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절감량</w:t>
      </w:r>
      <w:proofErr w:type="spellEnd"/>
      <w:r>
        <w:t xml:space="preserve"> X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탄소</w:t>
      </w:r>
      <w:proofErr w:type="spellEnd"/>
      <w:r>
        <w:t xml:space="preserve"> </w:t>
      </w:r>
      <w:proofErr w:type="spellStart"/>
      <w:r>
        <w:t>배출계수</w:t>
      </w:r>
      <w:proofErr w:type="spellEnd"/>
      <w:r>
        <w:t xml:space="preserve"> = 8.4 [MWh/</w:t>
      </w:r>
      <w:r>
        <w:t>년</w:t>
      </w:r>
      <w:r>
        <w:t>] x 0.1283 [</w:t>
      </w:r>
      <w:proofErr w:type="spellStart"/>
      <w:r>
        <w:t>tC</w:t>
      </w:r>
      <w:proofErr w:type="spellEnd"/>
      <w:r>
        <w:t>/MWh] = 1.1 [</w:t>
      </w:r>
      <w:proofErr w:type="spellStart"/>
      <w:r>
        <w:t>tC</w:t>
      </w:r>
      <w:proofErr w:type="spellEnd"/>
      <w:r>
        <w:t>/</w:t>
      </w:r>
      <w:r>
        <w:t>년</w:t>
      </w:r>
      <w:r>
        <w:t>]</w:t>
      </w:r>
    </w:p>
    <w:p w14:paraId="006C0BBD" w14:textId="77777777" w:rsidR="00D01A85" w:rsidRDefault="001F6CBE">
      <w:r>
        <w:t>총</w:t>
      </w:r>
      <w:r>
        <w:t xml:space="preserve"> </w:t>
      </w:r>
      <w:proofErr w:type="spellStart"/>
      <w:r>
        <w:t>온실</w:t>
      </w:r>
      <w:proofErr w:type="spellEnd"/>
      <w:r>
        <w:t xml:space="preserve"> </w:t>
      </w:r>
      <w:proofErr w:type="spellStart"/>
      <w:r>
        <w:t>가스</w:t>
      </w:r>
      <w:proofErr w:type="spellEnd"/>
      <w:r>
        <w:t xml:space="preserve"> </w:t>
      </w:r>
      <w:proofErr w:type="spellStart"/>
      <w:r>
        <w:t>저감량</w:t>
      </w:r>
      <w:proofErr w:type="spellEnd"/>
      <w:r>
        <w:t xml:space="preserve"> : </w:t>
      </w:r>
      <w:proofErr w:type="spellStart"/>
      <w:r>
        <w:t>연료</w:t>
      </w:r>
      <w:proofErr w:type="spellEnd"/>
      <w:r>
        <w:t xml:space="preserve"> </w:t>
      </w:r>
      <w:proofErr w:type="spellStart"/>
      <w:r>
        <w:t>저감량</w:t>
      </w:r>
      <w:proofErr w:type="spellEnd"/>
      <w:r>
        <w:t xml:space="preserve"> +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저감량</w:t>
      </w:r>
      <w:proofErr w:type="spellEnd"/>
      <w:r>
        <w:t xml:space="preserve"> = 2.1  +  1.1 = 3.2 [</w:t>
      </w:r>
      <w:proofErr w:type="spellStart"/>
      <w:r>
        <w:t>tC</w:t>
      </w:r>
      <w:proofErr w:type="spellEnd"/>
      <w:r>
        <w:t>/</w:t>
      </w:r>
      <w:r>
        <w:t>년</w:t>
      </w:r>
      <w:r>
        <w:t>]</w:t>
      </w:r>
    </w:p>
    <w:p w14:paraId="4C0B13E5" w14:textId="77777777" w:rsidR="00D01A85" w:rsidRDefault="001F6CBE">
      <w:pPr>
        <w:pStyle w:val="1"/>
      </w:pPr>
      <w:r>
        <w:t xml:space="preserve">2. </w:t>
      </w:r>
      <w:proofErr w:type="spellStart"/>
      <w:r>
        <w:t>건축</w:t>
      </w:r>
      <w:proofErr w:type="spellEnd"/>
      <w:r>
        <w:t xml:space="preserve"> </w:t>
      </w:r>
      <w:proofErr w:type="spellStart"/>
      <w:r>
        <w:t>벽체</w:t>
      </w:r>
      <w:proofErr w:type="spellEnd"/>
      <w:r>
        <w:t xml:space="preserve"> </w:t>
      </w:r>
      <w:proofErr w:type="spellStart"/>
      <w:r>
        <w:t>단열</w:t>
      </w:r>
      <w:proofErr w:type="spellEnd"/>
    </w:p>
    <w:p w14:paraId="600727E9" w14:textId="77777777" w:rsidR="00D01A85" w:rsidRDefault="001F6CBE">
      <w:pPr>
        <w:pStyle w:val="21"/>
      </w:pPr>
      <w:r>
        <w:t xml:space="preserve">2.1 </w:t>
      </w:r>
      <w:proofErr w:type="spellStart"/>
      <w:r>
        <w:t>사용</w:t>
      </w:r>
      <w:proofErr w:type="spellEnd"/>
      <w:r>
        <w:t xml:space="preserve"> </w:t>
      </w:r>
      <w:proofErr w:type="spellStart"/>
      <w:r>
        <w:t>현황</w:t>
      </w:r>
      <w:proofErr w:type="spellEnd"/>
    </w:p>
    <w:p w14:paraId="0D92F448" w14:textId="77777777" w:rsidR="00D01A85" w:rsidRDefault="001F6CBE">
      <w:r>
        <w:t xml:space="preserve">1) </w:t>
      </w:r>
      <w:r>
        <w:t>제</w:t>
      </w:r>
      <w:r>
        <w:t xml:space="preserve"> 2 </w:t>
      </w:r>
      <w:proofErr w:type="spellStart"/>
      <w:r>
        <w:t>교수연구동의</w:t>
      </w:r>
      <w:proofErr w:type="spellEnd"/>
      <w:r>
        <w:t xml:space="preserve"> </w:t>
      </w:r>
      <w:proofErr w:type="spellStart"/>
      <w:r>
        <w:t>외벽은</w:t>
      </w:r>
      <w:proofErr w:type="spellEnd"/>
      <w:r>
        <w:t xml:space="preserve"> </w:t>
      </w:r>
      <w:proofErr w:type="spellStart"/>
      <w:r>
        <w:t>콘크리트와</w:t>
      </w:r>
      <w:proofErr w:type="spellEnd"/>
      <w:r>
        <w:t xml:space="preserve"> </w:t>
      </w:r>
      <w:proofErr w:type="spellStart"/>
      <w:r>
        <w:t>드라이비트로</w:t>
      </w:r>
      <w:proofErr w:type="spellEnd"/>
      <w:r>
        <w:t xml:space="preserve"> </w:t>
      </w:r>
      <w:proofErr w:type="spellStart"/>
      <w:r>
        <w:t>설치되고</w:t>
      </w:r>
      <w:proofErr w:type="spellEnd"/>
      <w:r>
        <w:t xml:space="preserve"> </w:t>
      </w:r>
      <w:proofErr w:type="spellStart"/>
      <w:r>
        <w:t>내부에는</w:t>
      </w:r>
      <w:proofErr w:type="spellEnd"/>
      <w:r>
        <w:t xml:space="preserve"> </w:t>
      </w:r>
      <w:proofErr w:type="spellStart"/>
      <w:r>
        <w:t>일반페인트로</w:t>
      </w:r>
      <w:proofErr w:type="spellEnd"/>
      <w:r>
        <w:t xml:space="preserve"> </w:t>
      </w:r>
      <w:proofErr w:type="spellStart"/>
      <w:r>
        <w:t>마감되어</w:t>
      </w:r>
      <w:proofErr w:type="spellEnd"/>
      <w:r>
        <w:t xml:space="preserve"> </w:t>
      </w:r>
      <w:proofErr w:type="spellStart"/>
      <w:r>
        <w:t>사용하고</w:t>
      </w:r>
      <w:proofErr w:type="spellEnd"/>
      <w:r>
        <w:t xml:space="preserve"> </w:t>
      </w:r>
      <w:proofErr w:type="spellStart"/>
      <w:r>
        <w:t>있다</w:t>
      </w:r>
      <w:proofErr w:type="spellEnd"/>
      <w:r>
        <w:t>.</w:t>
      </w:r>
    </w:p>
    <w:p w14:paraId="59B23171" w14:textId="77777777" w:rsidR="00D01A85" w:rsidRDefault="001F6CBE">
      <w:r>
        <w:t xml:space="preserve">2) </w:t>
      </w:r>
      <w:proofErr w:type="spellStart"/>
      <w:r>
        <w:t>외벽의</w:t>
      </w:r>
      <w:proofErr w:type="spellEnd"/>
      <w:r>
        <w:t xml:space="preserve"> </w:t>
      </w:r>
      <w:proofErr w:type="spellStart"/>
      <w:r>
        <w:t>콘크리트는</w:t>
      </w:r>
      <w:proofErr w:type="spellEnd"/>
      <w:r>
        <w:t xml:space="preserve"> 350mm</w:t>
      </w:r>
      <w:r>
        <w:t>로</w:t>
      </w:r>
      <w:r>
        <w:t xml:space="preserve"> </w:t>
      </w:r>
      <w:proofErr w:type="spellStart"/>
      <w:r>
        <w:t>설치되어</w:t>
      </w:r>
      <w:proofErr w:type="spellEnd"/>
      <w:r>
        <w:t xml:space="preserve"> </w:t>
      </w:r>
      <w:proofErr w:type="spellStart"/>
      <w:r>
        <w:t>있으며</w:t>
      </w:r>
      <w:proofErr w:type="spellEnd"/>
      <w:r>
        <w:t xml:space="preserve"> </w:t>
      </w:r>
      <w:proofErr w:type="spellStart"/>
      <w:r>
        <w:t>냉난방부분벽체</w:t>
      </w:r>
      <w:proofErr w:type="spellEnd"/>
      <w:r>
        <w:t>(1,441.8</w:t>
      </w:r>
      <w:r>
        <w:t>㎡</w:t>
      </w:r>
      <w:r>
        <w:t>)</w:t>
      </w:r>
      <w:r>
        <w:t>가</w:t>
      </w:r>
      <w:r>
        <w:t xml:space="preserve"> </w:t>
      </w:r>
      <w:proofErr w:type="spellStart"/>
      <w:r>
        <w:t>단열보강이</w:t>
      </w:r>
      <w:proofErr w:type="spellEnd"/>
      <w:r>
        <w:t xml:space="preserve"> </w:t>
      </w:r>
      <w:proofErr w:type="spellStart"/>
      <w:r>
        <w:t>되어</w:t>
      </w:r>
      <w:proofErr w:type="spellEnd"/>
      <w:r>
        <w:t xml:space="preserve"> </w:t>
      </w:r>
      <w:proofErr w:type="spellStart"/>
      <w:r>
        <w:t>있지</w:t>
      </w:r>
      <w:proofErr w:type="spellEnd"/>
      <w:r>
        <w:t xml:space="preserve"> </w:t>
      </w:r>
      <w:proofErr w:type="spellStart"/>
      <w:r>
        <w:t>않아서</w:t>
      </w:r>
      <w:proofErr w:type="spellEnd"/>
      <w:r>
        <w:t xml:space="preserve"> </w:t>
      </w:r>
      <w:proofErr w:type="spellStart"/>
      <w:r>
        <w:t>단열</w:t>
      </w:r>
      <w:proofErr w:type="spellEnd"/>
      <w:r>
        <w:t xml:space="preserve"> </w:t>
      </w:r>
      <w:proofErr w:type="spellStart"/>
      <w:r>
        <w:t>보강하</w:t>
      </w:r>
      <w:proofErr w:type="spellEnd"/>
      <w:r>
        <w:t xml:space="preserve"> </w:t>
      </w:r>
      <w:r>
        <w:t>여</w:t>
      </w:r>
      <w:r>
        <w:t xml:space="preserve"> </w:t>
      </w:r>
      <w:proofErr w:type="spellStart"/>
      <w:r>
        <w:t>에너지손실을</w:t>
      </w:r>
      <w:proofErr w:type="spellEnd"/>
      <w:r>
        <w:t xml:space="preserve"> </w:t>
      </w:r>
      <w:proofErr w:type="spellStart"/>
      <w:r>
        <w:t>줄이도록</w:t>
      </w:r>
      <w:proofErr w:type="spellEnd"/>
      <w:r>
        <w:t xml:space="preserve"> </w:t>
      </w:r>
      <w:proofErr w:type="spellStart"/>
      <w:r>
        <w:t>한다</w:t>
      </w:r>
      <w:proofErr w:type="spellEnd"/>
    </w:p>
    <w:p w14:paraId="241F9A3D" w14:textId="77777777" w:rsidR="00D01A85" w:rsidRDefault="001F6CBE">
      <w:pPr>
        <w:pStyle w:val="21"/>
      </w:pPr>
      <w:r>
        <w:t xml:space="preserve">2.2 </w:t>
      </w:r>
      <w:proofErr w:type="spellStart"/>
      <w:r>
        <w:t>문제점</w:t>
      </w:r>
      <w:proofErr w:type="spellEnd"/>
    </w:p>
    <w:p w14:paraId="6B6CD5FF" w14:textId="77777777" w:rsidR="00D01A85" w:rsidRDefault="001F6CBE">
      <w:r>
        <w:t xml:space="preserve">1) </w:t>
      </w:r>
      <w:proofErr w:type="spellStart"/>
      <w:r>
        <w:t>건물은</w:t>
      </w:r>
      <w:proofErr w:type="spellEnd"/>
      <w:r>
        <w:t xml:space="preserve"> </w:t>
      </w:r>
      <w:proofErr w:type="spellStart"/>
      <w:r>
        <w:t>내부에</w:t>
      </w:r>
      <w:proofErr w:type="spellEnd"/>
      <w:r>
        <w:t xml:space="preserve"> </w:t>
      </w:r>
      <w:proofErr w:type="spellStart"/>
      <w:r>
        <w:t>일반</w:t>
      </w:r>
      <w:proofErr w:type="spellEnd"/>
      <w:r>
        <w:t xml:space="preserve"> </w:t>
      </w:r>
      <w:proofErr w:type="spellStart"/>
      <w:r>
        <w:t>페인트로만</w:t>
      </w:r>
      <w:proofErr w:type="spellEnd"/>
      <w:r>
        <w:t xml:space="preserve"> </w:t>
      </w:r>
      <w:proofErr w:type="spellStart"/>
      <w:r>
        <w:t>설치되어</w:t>
      </w:r>
      <w:proofErr w:type="spellEnd"/>
      <w:r>
        <w:t xml:space="preserve"> </w:t>
      </w:r>
      <w:proofErr w:type="spellStart"/>
      <w:r>
        <w:t>있어서</w:t>
      </w:r>
      <w:proofErr w:type="spellEnd"/>
      <w:r>
        <w:t xml:space="preserve"> </w:t>
      </w:r>
      <w:proofErr w:type="spellStart"/>
      <w:r>
        <w:t>일정한</w:t>
      </w:r>
      <w:proofErr w:type="spellEnd"/>
      <w:r>
        <w:t xml:space="preserve"> </w:t>
      </w:r>
      <w:proofErr w:type="spellStart"/>
      <w:r>
        <w:t>온도유지가</w:t>
      </w:r>
      <w:proofErr w:type="spellEnd"/>
      <w:r>
        <w:t xml:space="preserve"> </w:t>
      </w:r>
      <w:proofErr w:type="spellStart"/>
      <w:r>
        <w:t>되지</w:t>
      </w:r>
      <w:proofErr w:type="spellEnd"/>
      <w:r>
        <w:t xml:space="preserve"> </w:t>
      </w:r>
      <w:proofErr w:type="spellStart"/>
      <w:r>
        <w:t>못하고</w:t>
      </w:r>
      <w:proofErr w:type="spellEnd"/>
      <w:r>
        <w:t xml:space="preserve"> </w:t>
      </w:r>
      <w:proofErr w:type="spellStart"/>
      <w:r>
        <w:t>있다</w:t>
      </w:r>
      <w:proofErr w:type="spellEnd"/>
      <w:r>
        <w:t>.</w:t>
      </w:r>
    </w:p>
    <w:p w14:paraId="495A8E8C" w14:textId="77777777" w:rsidR="00D01A85" w:rsidRDefault="001F6CBE">
      <w:r>
        <w:t xml:space="preserve">2) </w:t>
      </w:r>
      <w:proofErr w:type="spellStart"/>
      <w:r>
        <w:t>건물은</w:t>
      </w:r>
      <w:proofErr w:type="spellEnd"/>
      <w:r>
        <w:t xml:space="preserve"> </w:t>
      </w:r>
      <w:proofErr w:type="spellStart"/>
      <w:r>
        <w:t>콘크리트로</w:t>
      </w:r>
      <w:proofErr w:type="spellEnd"/>
      <w:r>
        <w:t xml:space="preserve"> </w:t>
      </w:r>
      <w:proofErr w:type="spellStart"/>
      <w:r>
        <w:t>설치되어</w:t>
      </w:r>
      <w:proofErr w:type="spellEnd"/>
      <w:r>
        <w:t xml:space="preserve"> </w:t>
      </w:r>
      <w:proofErr w:type="spellStart"/>
      <w:r>
        <w:t>단열이</w:t>
      </w:r>
      <w:proofErr w:type="spellEnd"/>
      <w:r>
        <w:t xml:space="preserve"> </w:t>
      </w:r>
      <w:proofErr w:type="spellStart"/>
      <w:r>
        <w:t>잘되지</w:t>
      </w:r>
      <w:proofErr w:type="spellEnd"/>
      <w:r>
        <w:t xml:space="preserve"> </w:t>
      </w:r>
      <w:proofErr w:type="spellStart"/>
      <w:r>
        <w:t>못하고</w:t>
      </w:r>
      <w:proofErr w:type="spellEnd"/>
      <w:r>
        <w:t xml:space="preserve">, </w:t>
      </w:r>
      <w:proofErr w:type="spellStart"/>
      <w:r>
        <w:t>벽체</w:t>
      </w:r>
      <w:proofErr w:type="spellEnd"/>
      <w:r>
        <w:t xml:space="preserve"> </w:t>
      </w:r>
      <w:proofErr w:type="spellStart"/>
      <w:r>
        <w:t>근처의</w:t>
      </w:r>
      <w:proofErr w:type="spellEnd"/>
      <w:r>
        <w:t xml:space="preserve"> </w:t>
      </w:r>
      <w:proofErr w:type="spellStart"/>
      <w:r>
        <w:t>온도가</w:t>
      </w:r>
      <w:proofErr w:type="spellEnd"/>
      <w:r>
        <w:t xml:space="preserve"> </w:t>
      </w:r>
      <w:proofErr w:type="spellStart"/>
      <w:r>
        <w:t>낮아</w:t>
      </w:r>
      <w:proofErr w:type="spellEnd"/>
      <w:r>
        <w:t xml:space="preserve"> </w:t>
      </w:r>
      <w:proofErr w:type="spellStart"/>
      <w:r>
        <w:t>실내부하가</w:t>
      </w:r>
      <w:proofErr w:type="spellEnd"/>
      <w:r>
        <w:t xml:space="preserve"> </w:t>
      </w:r>
      <w:proofErr w:type="spellStart"/>
      <w:r>
        <w:t>높게</w:t>
      </w:r>
      <w:proofErr w:type="spellEnd"/>
      <w:r>
        <w:t xml:space="preserve"> </w:t>
      </w:r>
      <w:proofErr w:type="spellStart"/>
      <w:r>
        <w:t>발생한다</w:t>
      </w:r>
      <w:proofErr w:type="spellEnd"/>
      <w:r>
        <w:t>.</w:t>
      </w:r>
    </w:p>
    <w:p w14:paraId="321B74E4" w14:textId="77777777" w:rsidR="00D01A85" w:rsidRDefault="001F6CBE">
      <w:r>
        <w:lastRenderedPageBreak/>
        <w:t xml:space="preserve">3) </w:t>
      </w:r>
      <w:proofErr w:type="spellStart"/>
      <w:r>
        <w:t>실내의</w:t>
      </w:r>
      <w:proofErr w:type="spellEnd"/>
      <w:r>
        <w:t xml:space="preserve"> </w:t>
      </w:r>
      <w:proofErr w:type="spellStart"/>
      <w:r>
        <w:t>각종기기로부터</w:t>
      </w:r>
      <w:proofErr w:type="spellEnd"/>
      <w:r>
        <w:t xml:space="preserve"> </w:t>
      </w:r>
      <w:proofErr w:type="spellStart"/>
      <w:r>
        <w:t>발생하는</w:t>
      </w:r>
      <w:proofErr w:type="spellEnd"/>
      <w:r>
        <w:t xml:space="preserve"> </w:t>
      </w:r>
      <w:proofErr w:type="spellStart"/>
      <w:r>
        <w:t>열은</w:t>
      </w:r>
      <w:proofErr w:type="spellEnd"/>
      <w:r>
        <w:t xml:space="preserve"> </w:t>
      </w:r>
      <w:proofErr w:type="spellStart"/>
      <w:r>
        <w:t>실내</w:t>
      </w:r>
      <w:proofErr w:type="spellEnd"/>
      <w:r>
        <w:t xml:space="preserve"> </w:t>
      </w:r>
      <w:proofErr w:type="spellStart"/>
      <w:r>
        <w:t>온도</w:t>
      </w:r>
      <w:proofErr w:type="spellEnd"/>
      <w:r>
        <w:t xml:space="preserve"> </w:t>
      </w:r>
      <w:proofErr w:type="spellStart"/>
      <w:r>
        <w:t>상승에</w:t>
      </w:r>
      <w:proofErr w:type="spellEnd"/>
      <w:r>
        <w:t xml:space="preserve"> </w:t>
      </w:r>
      <w:proofErr w:type="spellStart"/>
      <w:r>
        <w:t>도움이</w:t>
      </w:r>
      <w:proofErr w:type="spellEnd"/>
      <w:r>
        <w:t xml:space="preserve"> </w:t>
      </w:r>
      <w:proofErr w:type="spellStart"/>
      <w:r>
        <w:t>되나</w:t>
      </w:r>
      <w:proofErr w:type="spellEnd"/>
      <w:r>
        <w:t xml:space="preserve">, </w:t>
      </w:r>
      <w:proofErr w:type="spellStart"/>
      <w:r>
        <w:t>건물의</w:t>
      </w:r>
      <w:proofErr w:type="spellEnd"/>
      <w:r>
        <w:t xml:space="preserve"> </w:t>
      </w:r>
      <w:proofErr w:type="spellStart"/>
      <w:r>
        <w:t>단열상태가</w:t>
      </w:r>
      <w:proofErr w:type="spellEnd"/>
      <w:r>
        <w:t xml:space="preserve"> </w:t>
      </w:r>
      <w:proofErr w:type="spellStart"/>
      <w:r>
        <w:t>불량하여</w:t>
      </w:r>
      <w:proofErr w:type="spellEnd"/>
      <w:r>
        <w:t xml:space="preserve"> </w:t>
      </w:r>
      <w:proofErr w:type="spellStart"/>
      <w:r>
        <w:t>항상</w:t>
      </w:r>
      <w:proofErr w:type="spellEnd"/>
      <w:r>
        <w:t xml:space="preserve"> </w:t>
      </w:r>
      <w:proofErr w:type="spellStart"/>
      <w:r>
        <w:t>열손실이</w:t>
      </w:r>
      <w:proofErr w:type="spellEnd"/>
      <w:r>
        <w:t xml:space="preserve"> </w:t>
      </w:r>
      <w:proofErr w:type="spellStart"/>
      <w:r>
        <w:t>많이</w:t>
      </w:r>
      <w:proofErr w:type="spellEnd"/>
      <w:r>
        <w:t xml:space="preserve"> </w:t>
      </w:r>
      <w:proofErr w:type="spellStart"/>
      <w:r>
        <w:t>발생한다</w:t>
      </w:r>
      <w:proofErr w:type="spellEnd"/>
    </w:p>
    <w:p w14:paraId="6260151C" w14:textId="77777777" w:rsidR="00D01A85" w:rsidRDefault="001F6CBE">
      <w:pPr>
        <w:pStyle w:val="21"/>
      </w:pPr>
      <w:r>
        <w:t xml:space="preserve">2.3 </w:t>
      </w:r>
      <w:proofErr w:type="spellStart"/>
      <w:r>
        <w:t>개선방안</w:t>
      </w:r>
      <w:proofErr w:type="spellEnd"/>
    </w:p>
    <w:p w14:paraId="1B16BB8D" w14:textId="77777777" w:rsidR="00D01A85" w:rsidRDefault="001F6CBE">
      <w:r>
        <w:t xml:space="preserve">1) </w:t>
      </w:r>
      <w:proofErr w:type="spellStart"/>
      <w:r>
        <w:t>건물내부에</w:t>
      </w:r>
      <w:proofErr w:type="spellEnd"/>
      <w:r>
        <w:t xml:space="preserve"> </w:t>
      </w:r>
      <w:proofErr w:type="spellStart"/>
      <w:r>
        <w:t>높은</w:t>
      </w:r>
      <w:proofErr w:type="spellEnd"/>
      <w:r>
        <w:t xml:space="preserve"> </w:t>
      </w:r>
      <w:proofErr w:type="spellStart"/>
      <w:r>
        <w:t>단열효과를</w:t>
      </w:r>
      <w:proofErr w:type="spellEnd"/>
      <w:r>
        <w:t xml:space="preserve"> </w:t>
      </w:r>
      <w:proofErr w:type="spellStart"/>
      <w:r>
        <w:t>가지고</w:t>
      </w:r>
      <w:proofErr w:type="spellEnd"/>
      <w:r>
        <w:t xml:space="preserve"> </w:t>
      </w:r>
      <w:proofErr w:type="spellStart"/>
      <w:r>
        <w:t>냉난방부하를</w:t>
      </w:r>
      <w:proofErr w:type="spellEnd"/>
      <w:r>
        <w:t xml:space="preserve"> </w:t>
      </w:r>
      <w:proofErr w:type="spellStart"/>
      <w:r>
        <w:t>절감시키는</w:t>
      </w:r>
      <w:proofErr w:type="spellEnd"/>
      <w:r>
        <w:t xml:space="preserve"> </w:t>
      </w:r>
      <w:proofErr w:type="spellStart"/>
      <w:r>
        <w:t>제품으로</w:t>
      </w:r>
      <w:proofErr w:type="spellEnd"/>
      <w:r>
        <w:t xml:space="preserve"> </w:t>
      </w:r>
      <w:r>
        <w:t>열반사단열제</w:t>
      </w:r>
      <w:r>
        <w:t>6t</w:t>
      </w:r>
      <w:r>
        <w:t>과</w:t>
      </w:r>
      <w:r>
        <w:t xml:space="preserve"> </w:t>
      </w:r>
      <w:r>
        <w:t>석고보드</w:t>
      </w:r>
      <w:r>
        <w:t>9.5t*2</w:t>
      </w:r>
      <w:r>
        <w:t>장을</w:t>
      </w:r>
      <w:r>
        <w:t xml:space="preserve"> </w:t>
      </w:r>
      <w:proofErr w:type="spellStart"/>
      <w:r>
        <w:t>선정한다</w:t>
      </w:r>
      <w:proofErr w:type="spellEnd"/>
      <w:r>
        <w:t>.</w:t>
      </w:r>
    </w:p>
    <w:p w14:paraId="5225C4AC" w14:textId="77777777" w:rsidR="00D01A85" w:rsidRDefault="001F6CBE">
      <w:r>
        <w:t xml:space="preserve">2) </w:t>
      </w:r>
      <w:proofErr w:type="spellStart"/>
      <w:r>
        <w:t>석고보드단열재는</w:t>
      </w:r>
      <w:proofErr w:type="spellEnd"/>
      <w:r>
        <w:t xml:space="preserve"> </w:t>
      </w:r>
      <w:proofErr w:type="spellStart"/>
      <w:r>
        <w:t>실내에</w:t>
      </w:r>
      <w:proofErr w:type="spellEnd"/>
      <w:r>
        <w:t xml:space="preserve"> </w:t>
      </w:r>
      <w:proofErr w:type="spellStart"/>
      <w:r>
        <w:t>설치하고</w:t>
      </w:r>
      <w:proofErr w:type="spellEnd"/>
      <w:r>
        <w:t xml:space="preserve"> </w:t>
      </w:r>
      <w:proofErr w:type="spellStart"/>
      <w:r>
        <w:t>마감은</w:t>
      </w:r>
      <w:proofErr w:type="spellEnd"/>
      <w:r>
        <w:t xml:space="preserve"> </w:t>
      </w:r>
      <w:proofErr w:type="spellStart"/>
      <w:r>
        <w:t>석고보드</w:t>
      </w:r>
      <w:proofErr w:type="spellEnd"/>
      <w:r>
        <w:t xml:space="preserve"> 9.5t*2</w:t>
      </w:r>
      <w:r>
        <w:t>장과</w:t>
      </w:r>
      <w:r>
        <w:t xml:space="preserve"> </w:t>
      </w:r>
      <w:proofErr w:type="spellStart"/>
      <w:r>
        <w:t>일반페인트의</w:t>
      </w:r>
      <w:proofErr w:type="spellEnd"/>
      <w:r>
        <w:t xml:space="preserve"> </w:t>
      </w:r>
      <w:proofErr w:type="spellStart"/>
      <w:r>
        <w:t>색상으로</w:t>
      </w:r>
      <w:proofErr w:type="spellEnd"/>
      <w:r>
        <w:t xml:space="preserve"> </w:t>
      </w:r>
      <w:proofErr w:type="spellStart"/>
      <w:r>
        <w:t>하여</w:t>
      </w:r>
      <w:proofErr w:type="spellEnd"/>
      <w:r>
        <w:t xml:space="preserve"> </w:t>
      </w:r>
      <w:proofErr w:type="spellStart"/>
      <w:r>
        <w:t>실내에</w:t>
      </w:r>
      <w:proofErr w:type="spellEnd"/>
      <w:r>
        <w:t xml:space="preserve"> </w:t>
      </w:r>
      <w:proofErr w:type="spellStart"/>
      <w:r>
        <w:t>온도가</w:t>
      </w:r>
      <w:proofErr w:type="spellEnd"/>
      <w:r>
        <w:t xml:space="preserve"> </w:t>
      </w:r>
      <w:proofErr w:type="spellStart"/>
      <w:r>
        <w:t>외부로</w:t>
      </w:r>
      <w:proofErr w:type="spellEnd"/>
      <w:r>
        <w:t xml:space="preserve"> </w:t>
      </w:r>
      <w:proofErr w:type="spellStart"/>
      <w:r>
        <w:t>손실</w:t>
      </w:r>
      <w:proofErr w:type="spellEnd"/>
      <w:r>
        <w:t xml:space="preserve"> </w:t>
      </w:r>
      <w:proofErr w:type="spellStart"/>
      <w:r>
        <w:t>되지</w:t>
      </w:r>
      <w:proofErr w:type="spellEnd"/>
      <w:r>
        <w:t xml:space="preserve"> </w:t>
      </w:r>
      <w:proofErr w:type="spellStart"/>
      <w:r>
        <w:t>않도록</w:t>
      </w:r>
      <w:proofErr w:type="spellEnd"/>
      <w:r>
        <w:t xml:space="preserve"> </w:t>
      </w:r>
      <w:proofErr w:type="spellStart"/>
      <w:r>
        <w:t>적정온도를</w:t>
      </w:r>
      <w:proofErr w:type="spellEnd"/>
      <w:r>
        <w:t xml:space="preserve"> </w:t>
      </w:r>
      <w:proofErr w:type="spellStart"/>
      <w:r>
        <w:t>유지시켜</w:t>
      </w:r>
      <w:proofErr w:type="spellEnd"/>
      <w:r>
        <w:t xml:space="preserve"> </w:t>
      </w:r>
      <w:proofErr w:type="spellStart"/>
      <w:r>
        <w:t>실내온도를</w:t>
      </w:r>
      <w:proofErr w:type="spellEnd"/>
      <w:r>
        <w:t xml:space="preserve"> </w:t>
      </w:r>
      <w:proofErr w:type="spellStart"/>
      <w:r>
        <w:t>빼앗기지</w:t>
      </w:r>
      <w:proofErr w:type="spellEnd"/>
      <w:r>
        <w:t xml:space="preserve"> </w:t>
      </w:r>
      <w:proofErr w:type="spellStart"/>
      <w:r>
        <w:t>않도록</w:t>
      </w:r>
      <w:proofErr w:type="spellEnd"/>
      <w:r>
        <w:t xml:space="preserve"> </w:t>
      </w:r>
      <w:proofErr w:type="spellStart"/>
      <w:r>
        <w:t>고효율제품을</w:t>
      </w:r>
      <w:proofErr w:type="spellEnd"/>
      <w:r>
        <w:t xml:space="preserve"> </w:t>
      </w:r>
      <w:proofErr w:type="spellStart"/>
      <w:r>
        <w:t>선정한다</w:t>
      </w:r>
      <w:proofErr w:type="spellEnd"/>
      <w:r>
        <w:t>.</w:t>
      </w:r>
    </w:p>
    <w:p w14:paraId="0DF6DA05" w14:textId="77777777" w:rsidR="00D01A85" w:rsidRDefault="001F6CBE">
      <w:r>
        <w:t xml:space="preserve">3) </w:t>
      </w:r>
      <w:proofErr w:type="spellStart"/>
      <w:r>
        <w:t>외부에는</w:t>
      </w:r>
      <w:proofErr w:type="spellEnd"/>
      <w:r>
        <w:t xml:space="preserve"> </w:t>
      </w:r>
      <w:proofErr w:type="spellStart"/>
      <w:r>
        <w:t>단열재</w:t>
      </w:r>
      <w:proofErr w:type="spellEnd"/>
      <w:r>
        <w:t xml:space="preserve"> 20t</w:t>
      </w:r>
      <w:r>
        <w:t>를</w:t>
      </w:r>
      <w:r>
        <w:t xml:space="preserve"> </w:t>
      </w:r>
      <w:proofErr w:type="spellStart"/>
      <w:r>
        <w:t>설치하고</w:t>
      </w:r>
      <w:proofErr w:type="spellEnd"/>
      <w:r>
        <w:t xml:space="preserve"> </w:t>
      </w:r>
      <w:proofErr w:type="spellStart"/>
      <w:r>
        <w:t>화강석으로</w:t>
      </w:r>
      <w:proofErr w:type="spellEnd"/>
      <w:r>
        <w:t xml:space="preserve"> </w:t>
      </w:r>
      <w:proofErr w:type="spellStart"/>
      <w:r>
        <w:t>마감을</w:t>
      </w:r>
      <w:proofErr w:type="spellEnd"/>
      <w:r>
        <w:t xml:space="preserve"> </w:t>
      </w:r>
      <w:proofErr w:type="spellStart"/>
      <w:r>
        <w:t>한다</w:t>
      </w:r>
      <w:proofErr w:type="spellEnd"/>
      <w:r>
        <w:t>.</w:t>
      </w:r>
    </w:p>
    <w:p w14:paraId="5216BBFF" w14:textId="77777777" w:rsidR="00D01A85" w:rsidRDefault="001F6CBE">
      <w:r>
        <w:t xml:space="preserve">4) </w:t>
      </w:r>
      <w:proofErr w:type="spellStart"/>
      <w:r>
        <w:t>전체의</w:t>
      </w:r>
      <w:proofErr w:type="spellEnd"/>
      <w:r>
        <w:t xml:space="preserve"> </w:t>
      </w:r>
      <w:proofErr w:type="spellStart"/>
      <w:r>
        <w:t>건물</w:t>
      </w:r>
      <w:proofErr w:type="spellEnd"/>
      <w:r>
        <w:t xml:space="preserve"> </w:t>
      </w:r>
      <w:proofErr w:type="spellStart"/>
      <w:r>
        <w:t>면적</w:t>
      </w:r>
      <w:proofErr w:type="spellEnd"/>
      <w:r>
        <w:t xml:space="preserve"> </w:t>
      </w:r>
      <w:proofErr w:type="spellStart"/>
      <w:r>
        <w:t>중에</w:t>
      </w:r>
      <w:proofErr w:type="spellEnd"/>
      <w:r>
        <w:t xml:space="preserve"> </w:t>
      </w:r>
      <w:proofErr w:type="spellStart"/>
      <w:r>
        <w:t>일부인</w:t>
      </w:r>
      <w:proofErr w:type="spellEnd"/>
      <w:r>
        <w:t xml:space="preserve"> 1,441.8</w:t>
      </w:r>
      <w:r>
        <w:t>㎡의</w:t>
      </w:r>
      <w:r>
        <w:t xml:space="preserve"> </w:t>
      </w:r>
      <w:proofErr w:type="spellStart"/>
      <w:r>
        <w:t>수량</w:t>
      </w:r>
      <w:proofErr w:type="spellEnd"/>
      <w:r>
        <w:t xml:space="preserve"> </w:t>
      </w:r>
      <w:proofErr w:type="spellStart"/>
      <w:r>
        <w:t>정도가</w:t>
      </w:r>
      <w:proofErr w:type="spellEnd"/>
      <w:r>
        <w:t xml:space="preserve"> </w:t>
      </w:r>
      <w:proofErr w:type="spellStart"/>
      <w:r>
        <w:t>보온이</w:t>
      </w:r>
      <w:proofErr w:type="spellEnd"/>
      <w:r>
        <w:t xml:space="preserve"> </w:t>
      </w:r>
      <w:proofErr w:type="spellStart"/>
      <w:r>
        <w:t>불량하여</w:t>
      </w:r>
      <w:proofErr w:type="spellEnd"/>
      <w:r>
        <w:t xml:space="preserve"> </w:t>
      </w:r>
      <w:proofErr w:type="spellStart"/>
      <w:r>
        <w:t>시공을</w:t>
      </w:r>
      <w:proofErr w:type="spellEnd"/>
      <w:r>
        <w:t xml:space="preserve"> </w:t>
      </w:r>
      <w:proofErr w:type="spellStart"/>
      <w:r>
        <w:t>하도록</w:t>
      </w:r>
      <w:proofErr w:type="spellEnd"/>
      <w:r>
        <w:t xml:space="preserve"> </w:t>
      </w:r>
      <w:proofErr w:type="spellStart"/>
      <w:r>
        <w:t>한다</w:t>
      </w:r>
      <w:proofErr w:type="spellEnd"/>
      <w:r>
        <w:t>.</w:t>
      </w:r>
    </w:p>
    <w:p w14:paraId="4D36F8BB" w14:textId="77777777" w:rsidR="00D01A85" w:rsidRDefault="001F6CBE">
      <w:pPr>
        <w:pStyle w:val="4"/>
      </w:pPr>
      <w:r>
        <w:t xml:space="preserve"> </w:t>
      </w:r>
      <w:proofErr w:type="spellStart"/>
      <w:r>
        <w:t>개선</w:t>
      </w:r>
      <w:proofErr w:type="spellEnd"/>
      <w:r>
        <w:t xml:space="preserve"> </w:t>
      </w:r>
      <w:r>
        <w:t>전</w:t>
      </w:r>
      <w:r>
        <w:t xml:space="preserve"> </w:t>
      </w:r>
      <w:proofErr w:type="spellStart"/>
      <w:r>
        <w:t>열관류율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095"/>
        <w:gridCol w:w="1635"/>
        <w:gridCol w:w="1645"/>
        <w:gridCol w:w="1635"/>
        <w:gridCol w:w="1630"/>
      </w:tblGrid>
      <w:tr w:rsidR="00D01A85" w14:paraId="12DE6D22" w14:textId="77777777">
        <w:tc>
          <w:tcPr>
            <w:tcW w:w="1728" w:type="dxa"/>
          </w:tcPr>
          <w:p w14:paraId="50F108A1" w14:textId="77777777" w:rsidR="00D01A85" w:rsidRDefault="001F6CBE">
            <w:proofErr w:type="spellStart"/>
            <w:r>
              <w:t>실내표면</w:t>
            </w:r>
            <w:proofErr w:type="spellEnd"/>
            <w:r>
              <w:t xml:space="preserve"> </w:t>
            </w:r>
            <w:proofErr w:type="spellStart"/>
            <w:r>
              <w:t>열전달저항</w:t>
            </w:r>
            <w:proofErr w:type="spellEnd"/>
          </w:p>
        </w:tc>
        <w:tc>
          <w:tcPr>
            <w:tcW w:w="1728" w:type="dxa"/>
          </w:tcPr>
          <w:p w14:paraId="49E4FB81" w14:textId="77777777" w:rsidR="00D01A85" w:rsidRDefault="001F6CBE">
            <w:r>
              <w:t>nan</w:t>
            </w:r>
          </w:p>
        </w:tc>
        <w:tc>
          <w:tcPr>
            <w:tcW w:w="1728" w:type="dxa"/>
          </w:tcPr>
          <w:p w14:paraId="709156BB" w14:textId="77777777" w:rsidR="00D01A85" w:rsidRDefault="001F6CBE">
            <w:r>
              <w:t>nan</w:t>
            </w:r>
          </w:p>
        </w:tc>
        <w:tc>
          <w:tcPr>
            <w:tcW w:w="1728" w:type="dxa"/>
          </w:tcPr>
          <w:p w14:paraId="12B94018" w14:textId="77777777" w:rsidR="00D01A85" w:rsidRDefault="001F6CBE">
            <w:r>
              <w:t>0.13</w:t>
            </w:r>
          </w:p>
        </w:tc>
        <w:tc>
          <w:tcPr>
            <w:tcW w:w="1728" w:type="dxa"/>
          </w:tcPr>
          <w:p w14:paraId="67DC8B71" w14:textId="77777777" w:rsidR="00D01A85" w:rsidRDefault="001F6CBE">
            <w:r>
              <w:t>nan</w:t>
            </w:r>
          </w:p>
        </w:tc>
      </w:tr>
      <w:tr w:rsidR="00D01A85" w14:paraId="0F8D6493" w14:textId="77777777">
        <w:tc>
          <w:tcPr>
            <w:tcW w:w="1728" w:type="dxa"/>
          </w:tcPr>
          <w:p w14:paraId="7A0D6739" w14:textId="77777777" w:rsidR="00D01A85" w:rsidRDefault="001F6CBE">
            <w:proofErr w:type="spellStart"/>
            <w:r>
              <w:t>콘크리트</w:t>
            </w:r>
            <w:proofErr w:type="spellEnd"/>
            <w:r>
              <w:t>(350mm)</w:t>
            </w:r>
          </w:p>
        </w:tc>
        <w:tc>
          <w:tcPr>
            <w:tcW w:w="1728" w:type="dxa"/>
          </w:tcPr>
          <w:p w14:paraId="6F3DE68C" w14:textId="77777777" w:rsidR="00D01A85" w:rsidRDefault="001F6CBE">
            <w:r>
              <w:t>0.35</w:t>
            </w:r>
          </w:p>
        </w:tc>
        <w:tc>
          <w:tcPr>
            <w:tcW w:w="1728" w:type="dxa"/>
          </w:tcPr>
          <w:p w14:paraId="34C277FB" w14:textId="77777777" w:rsidR="00D01A85" w:rsidRDefault="001F6CBE">
            <w:r>
              <w:t>1.204</w:t>
            </w:r>
          </w:p>
        </w:tc>
        <w:tc>
          <w:tcPr>
            <w:tcW w:w="1728" w:type="dxa"/>
          </w:tcPr>
          <w:p w14:paraId="23819A0C" w14:textId="77777777" w:rsidR="00D01A85" w:rsidRDefault="001F6CBE">
            <w:r>
              <w:t>0.29</w:t>
            </w:r>
          </w:p>
        </w:tc>
        <w:tc>
          <w:tcPr>
            <w:tcW w:w="1728" w:type="dxa"/>
          </w:tcPr>
          <w:p w14:paraId="3DFF8B3C" w14:textId="77777777" w:rsidR="00D01A85" w:rsidRDefault="001F6CBE">
            <w:r>
              <w:t>nan</w:t>
            </w:r>
          </w:p>
        </w:tc>
      </w:tr>
      <w:tr w:rsidR="00D01A85" w14:paraId="5AC7966E" w14:textId="77777777">
        <w:tc>
          <w:tcPr>
            <w:tcW w:w="1728" w:type="dxa"/>
          </w:tcPr>
          <w:p w14:paraId="3E5824D5" w14:textId="77777777" w:rsidR="00D01A85" w:rsidRDefault="001F6CBE">
            <w:proofErr w:type="spellStart"/>
            <w:r>
              <w:t>드라이피트</w:t>
            </w:r>
            <w:proofErr w:type="spellEnd"/>
            <w:r>
              <w:t>(50mm)</w:t>
            </w:r>
          </w:p>
        </w:tc>
        <w:tc>
          <w:tcPr>
            <w:tcW w:w="1728" w:type="dxa"/>
          </w:tcPr>
          <w:p w14:paraId="5689D984" w14:textId="77777777" w:rsidR="00D01A85" w:rsidRDefault="001F6CBE">
            <w:r>
              <w:t>0.05</w:t>
            </w:r>
          </w:p>
        </w:tc>
        <w:tc>
          <w:tcPr>
            <w:tcW w:w="1728" w:type="dxa"/>
          </w:tcPr>
          <w:p w14:paraId="016A8A81" w14:textId="77777777" w:rsidR="00D01A85" w:rsidRDefault="001F6CBE">
            <w:r>
              <w:t>0.036</w:t>
            </w:r>
          </w:p>
        </w:tc>
        <w:tc>
          <w:tcPr>
            <w:tcW w:w="1728" w:type="dxa"/>
          </w:tcPr>
          <w:p w14:paraId="6F501967" w14:textId="77777777" w:rsidR="00D01A85" w:rsidRDefault="001F6CBE">
            <w:r>
              <w:t>1.39</w:t>
            </w:r>
          </w:p>
        </w:tc>
        <w:tc>
          <w:tcPr>
            <w:tcW w:w="1728" w:type="dxa"/>
          </w:tcPr>
          <w:p w14:paraId="6EEB7A81" w14:textId="77777777" w:rsidR="00D01A85" w:rsidRDefault="001F6CBE">
            <w:r>
              <w:t>nan</w:t>
            </w:r>
          </w:p>
        </w:tc>
      </w:tr>
      <w:tr w:rsidR="00D01A85" w14:paraId="254CC986" w14:textId="77777777">
        <w:tc>
          <w:tcPr>
            <w:tcW w:w="1728" w:type="dxa"/>
          </w:tcPr>
          <w:p w14:paraId="35E2E5A2" w14:textId="77777777" w:rsidR="00D01A85" w:rsidRDefault="001F6CBE">
            <w:proofErr w:type="spellStart"/>
            <w:r>
              <w:t>실외표면</w:t>
            </w:r>
            <w:proofErr w:type="spellEnd"/>
            <w:r>
              <w:t xml:space="preserve"> </w:t>
            </w:r>
            <w:proofErr w:type="spellStart"/>
            <w:r>
              <w:t>열전달저항</w:t>
            </w:r>
            <w:proofErr w:type="spellEnd"/>
          </w:p>
        </w:tc>
        <w:tc>
          <w:tcPr>
            <w:tcW w:w="1728" w:type="dxa"/>
          </w:tcPr>
          <w:p w14:paraId="5C90525D" w14:textId="77777777" w:rsidR="00D01A85" w:rsidRDefault="001F6CBE">
            <w:r>
              <w:t>nan</w:t>
            </w:r>
          </w:p>
        </w:tc>
        <w:tc>
          <w:tcPr>
            <w:tcW w:w="1728" w:type="dxa"/>
          </w:tcPr>
          <w:p w14:paraId="27B4A3CF" w14:textId="77777777" w:rsidR="00D01A85" w:rsidRDefault="001F6CBE">
            <w:r>
              <w:t>nan</w:t>
            </w:r>
          </w:p>
        </w:tc>
        <w:tc>
          <w:tcPr>
            <w:tcW w:w="1728" w:type="dxa"/>
          </w:tcPr>
          <w:p w14:paraId="57FD16DC" w14:textId="77777777" w:rsidR="00D01A85" w:rsidRDefault="001F6CBE">
            <w:r>
              <w:t>0.05</w:t>
            </w:r>
          </w:p>
        </w:tc>
        <w:tc>
          <w:tcPr>
            <w:tcW w:w="1728" w:type="dxa"/>
          </w:tcPr>
          <w:p w14:paraId="2362EDE2" w14:textId="77777777" w:rsidR="00D01A85" w:rsidRDefault="001F6CBE">
            <w:r>
              <w:t>nan</w:t>
            </w:r>
          </w:p>
        </w:tc>
      </w:tr>
      <w:tr w:rsidR="00D01A85" w14:paraId="3A45F07D" w14:textId="77777777">
        <w:tc>
          <w:tcPr>
            <w:tcW w:w="1728" w:type="dxa"/>
          </w:tcPr>
          <w:p w14:paraId="0DDBEC07" w14:textId="77777777" w:rsidR="00D01A85" w:rsidRDefault="001F6CBE">
            <w:r>
              <w:t>합</w:t>
            </w:r>
            <w:r>
              <w:t xml:space="preserve"> </w:t>
            </w:r>
            <w:r>
              <w:t>계</w:t>
            </w:r>
          </w:p>
        </w:tc>
        <w:tc>
          <w:tcPr>
            <w:tcW w:w="1728" w:type="dxa"/>
          </w:tcPr>
          <w:p w14:paraId="48FA93EC" w14:textId="77777777" w:rsidR="00D01A85" w:rsidRDefault="001F6CBE">
            <w:r>
              <w:t>nan</w:t>
            </w:r>
          </w:p>
        </w:tc>
        <w:tc>
          <w:tcPr>
            <w:tcW w:w="1728" w:type="dxa"/>
          </w:tcPr>
          <w:p w14:paraId="5009943C" w14:textId="77777777" w:rsidR="00D01A85" w:rsidRDefault="001F6CBE">
            <w:r>
              <w:t>nan</w:t>
            </w:r>
          </w:p>
        </w:tc>
        <w:tc>
          <w:tcPr>
            <w:tcW w:w="1728" w:type="dxa"/>
          </w:tcPr>
          <w:p w14:paraId="1A8890EC" w14:textId="77777777" w:rsidR="00D01A85" w:rsidRDefault="001F6CBE">
            <w:r>
              <w:t>1.86</w:t>
            </w:r>
          </w:p>
        </w:tc>
        <w:tc>
          <w:tcPr>
            <w:tcW w:w="1728" w:type="dxa"/>
          </w:tcPr>
          <w:p w14:paraId="042C8062" w14:textId="77777777" w:rsidR="00D01A85" w:rsidRDefault="001F6CBE">
            <w:r>
              <w:t>nan</w:t>
            </w:r>
          </w:p>
        </w:tc>
      </w:tr>
      <w:tr w:rsidR="00D01A85" w14:paraId="1E129097" w14:textId="77777777">
        <w:tc>
          <w:tcPr>
            <w:tcW w:w="1728" w:type="dxa"/>
          </w:tcPr>
          <w:p w14:paraId="2827D0CA" w14:textId="77777777" w:rsidR="00D01A85" w:rsidRDefault="001F6CBE">
            <w:proofErr w:type="spellStart"/>
            <w:r>
              <w:t>열관류율</w:t>
            </w:r>
            <w:proofErr w:type="spellEnd"/>
          </w:p>
        </w:tc>
        <w:tc>
          <w:tcPr>
            <w:tcW w:w="1728" w:type="dxa"/>
          </w:tcPr>
          <w:p w14:paraId="1A81A602" w14:textId="77777777" w:rsidR="00D01A85" w:rsidRDefault="001F6CBE">
            <w:r>
              <w:t>nan</w:t>
            </w:r>
          </w:p>
        </w:tc>
        <w:tc>
          <w:tcPr>
            <w:tcW w:w="1728" w:type="dxa"/>
          </w:tcPr>
          <w:p w14:paraId="7ACA5F48" w14:textId="77777777" w:rsidR="00D01A85" w:rsidRDefault="001F6CBE">
            <w:r>
              <w:t>nan</w:t>
            </w:r>
          </w:p>
        </w:tc>
        <w:tc>
          <w:tcPr>
            <w:tcW w:w="1728" w:type="dxa"/>
          </w:tcPr>
          <w:p w14:paraId="40B65514" w14:textId="77777777" w:rsidR="00D01A85" w:rsidRDefault="001F6CBE">
            <w:r>
              <w:t>0.54</w:t>
            </w:r>
          </w:p>
        </w:tc>
        <w:tc>
          <w:tcPr>
            <w:tcW w:w="1728" w:type="dxa"/>
          </w:tcPr>
          <w:p w14:paraId="2DEAA6ED" w14:textId="77777777" w:rsidR="00D01A85" w:rsidRDefault="001F6CBE">
            <w:r>
              <w:t>nan</w:t>
            </w:r>
          </w:p>
        </w:tc>
      </w:tr>
    </w:tbl>
    <w:p w14:paraId="4941B710" w14:textId="77777777" w:rsidR="00D01A85" w:rsidRDefault="001F6CBE">
      <w:pPr>
        <w:pStyle w:val="4"/>
      </w:pPr>
      <w:proofErr w:type="spellStart"/>
      <w:r>
        <w:t>개선</w:t>
      </w:r>
      <w:proofErr w:type="spellEnd"/>
      <w:r>
        <w:t xml:space="preserve"> </w:t>
      </w:r>
      <w:r>
        <w:t>후</w:t>
      </w:r>
      <w:r>
        <w:t xml:space="preserve"> </w:t>
      </w:r>
      <w:proofErr w:type="spellStart"/>
      <w:r>
        <w:t>열관류율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193"/>
        <w:gridCol w:w="1625"/>
        <w:gridCol w:w="1639"/>
        <w:gridCol w:w="1595"/>
        <w:gridCol w:w="1588"/>
      </w:tblGrid>
      <w:tr w:rsidR="00D01A85" w14:paraId="7A7A1B6F" w14:textId="77777777">
        <w:tc>
          <w:tcPr>
            <w:tcW w:w="1728" w:type="dxa"/>
          </w:tcPr>
          <w:p w14:paraId="7918C237" w14:textId="77777777" w:rsidR="00D01A85" w:rsidRDefault="001F6CBE">
            <w:proofErr w:type="spellStart"/>
            <w:r>
              <w:t>실내표면</w:t>
            </w:r>
            <w:proofErr w:type="spellEnd"/>
            <w:r>
              <w:t xml:space="preserve"> </w:t>
            </w:r>
            <w:proofErr w:type="spellStart"/>
            <w:r>
              <w:t>열전달저항</w:t>
            </w:r>
            <w:proofErr w:type="spellEnd"/>
          </w:p>
        </w:tc>
        <w:tc>
          <w:tcPr>
            <w:tcW w:w="1728" w:type="dxa"/>
          </w:tcPr>
          <w:p w14:paraId="45DFBD47" w14:textId="77777777" w:rsidR="00D01A85" w:rsidRDefault="001F6CBE">
            <w:r>
              <w:t>nan</w:t>
            </w:r>
          </w:p>
        </w:tc>
        <w:tc>
          <w:tcPr>
            <w:tcW w:w="1728" w:type="dxa"/>
          </w:tcPr>
          <w:p w14:paraId="336D2C07" w14:textId="77777777" w:rsidR="00D01A85" w:rsidRDefault="001F6CBE">
            <w:r>
              <w:t>nan</w:t>
            </w:r>
          </w:p>
        </w:tc>
        <w:tc>
          <w:tcPr>
            <w:tcW w:w="1728" w:type="dxa"/>
          </w:tcPr>
          <w:p w14:paraId="7E3EDD35" w14:textId="77777777" w:rsidR="00D01A85" w:rsidRDefault="001F6CBE">
            <w:r>
              <w:t>0.13</w:t>
            </w:r>
          </w:p>
        </w:tc>
        <w:tc>
          <w:tcPr>
            <w:tcW w:w="1728" w:type="dxa"/>
          </w:tcPr>
          <w:p w14:paraId="4CB94432" w14:textId="77777777" w:rsidR="00D01A85" w:rsidRDefault="001F6CBE">
            <w:r>
              <w:t>nan</w:t>
            </w:r>
          </w:p>
        </w:tc>
      </w:tr>
      <w:tr w:rsidR="00D01A85" w14:paraId="5EB6A429" w14:textId="77777777">
        <w:tc>
          <w:tcPr>
            <w:tcW w:w="1728" w:type="dxa"/>
          </w:tcPr>
          <w:p w14:paraId="397B7965" w14:textId="77777777" w:rsidR="00D01A85" w:rsidRDefault="001F6CBE">
            <w:proofErr w:type="spellStart"/>
            <w:r>
              <w:lastRenderedPageBreak/>
              <w:t>석고보드</w:t>
            </w:r>
            <w:proofErr w:type="spellEnd"/>
            <w:r>
              <w:t>(9.5*2mm)</w:t>
            </w:r>
          </w:p>
        </w:tc>
        <w:tc>
          <w:tcPr>
            <w:tcW w:w="1728" w:type="dxa"/>
          </w:tcPr>
          <w:p w14:paraId="50ECEC23" w14:textId="77777777" w:rsidR="00D01A85" w:rsidRDefault="001F6CBE">
            <w:r>
              <w:t>0.019</w:t>
            </w:r>
          </w:p>
        </w:tc>
        <w:tc>
          <w:tcPr>
            <w:tcW w:w="1728" w:type="dxa"/>
          </w:tcPr>
          <w:p w14:paraId="2C2BC964" w14:textId="77777777" w:rsidR="00D01A85" w:rsidRDefault="001F6CBE">
            <w:r>
              <w:t>0.155</w:t>
            </w:r>
          </w:p>
        </w:tc>
        <w:tc>
          <w:tcPr>
            <w:tcW w:w="1728" w:type="dxa"/>
          </w:tcPr>
          <w:p w14:paraId="26D9D087" w14:textId="77777777" w:rsidR="00D01A85" w:rsidRDefault="001F6CBE">
            <w:r>
              <w:t>0.12</w:t>
            </w:r>
          </w:p>
        </w:tc>
        <w:tc>
          <w:tcPr>
            <w:tcW w:w="1728" w:type="dxa"/>
          </w:tcPr>
          <w:p w14:paraId="0D21A4A9" w14:textId="77777777" w:rsidR="00D01A85" w:rsidRDefault="001F6CBE">
            <w:r>
              <w:t>nan</w:t>
            </w:r>
          </w:p>
        </w:tc>
      </w:tr>
      <w:tr w:rsidR="00D01A85" w14:paraId="11656B2E" w14:textId="77777777">
        <w:tc>
          <w:tcPr>
            <w:tcW w:w="1728" w:type="dxa"/>
          </w:tcPr>
          <w:p w14:paraId="1FC49EA6" w14:textId="77777777" w:rsidR="00D01A85" w:rsidRDefault="001F6CBE">
            <w:proofErr w:type="spellStart"/>
            <w:r>
              <w:t>합판</w:t>
            </w:r>
            <w:proofErr w:type="spellEnd"/>
            <w:r>
              <w:t>(4.8mm)</w:t>
            </w:r>
          </w:p>
        </w:tc>
        <w:tc>
          <w:tcPr>
            <w:tcW w:w="1728" w:type="dxa"/>
          </w:tcPr>
          <w:p w14:paraId="55071368" w14:textId="77777777" w:rsidR="00D01A85" w:rsidRDefault="001F6CBE">
            <w:r>
              <w:t>0.0048</w:t>
            </w:r>
          </w:p>
        </w:tc>
        <w:tc>
          <w:tcPr>
            <w:tcW w:w="1728" w:type="dxa"/>
          </w:tcPr>
          <w:p w14:paraId="0B80531A" w14:textId="77777777" w:rsidR="00D01A85" w:rsidRDefault="001F6CBE">
            <w:r>
              <w:t>0.1204</w:t>
            </w:r>
          </w:p>
        </w:tc>
        <w:tc>
          <w:tcPr>
            <w:tcW w:w="1728" w:type="dxa"/>
          </w:tcPr>
          <w:p w14:paraId="5500C983" w14:textId="77777777" w:rsidR="00D01A85" w:rsidRDefault="001F6CBE">
            <w:r>
              <w:t>0.04</w:t>
            </w:r>
          </w:p>
        </w:tc>
        <w:tc>
          <w:tcPr>
            <w:tcW w:w="1728" w:type="dxa"/>
          </w:tcPr>
          <w:p w14:paraId="1A3F81DB" w14:textId="77777777" w:rsidR="00D01A85" w:rsidRDefault="001F6CBE">
            <w:r>
              <w:t>nan</w:t>
            </w:r>
          </w:p>
        </w:tc>
      </w:tr>
      <w:tr w:rsidR="00D01A85" w14:paraId="043DCE2D" w14:textId="77777777">
        <w:tc>
          <w:tcPr>
            <w:tcW w:w="1728" w:type="dxa"/>
          </w:tcPr>
          <w:p w14:paraId="7ACD7529" w14:textId="77777777" w:rsidR="00D01A85" w:rsidRDefault="001F6CBE">
            <w:proofErr w:type="spellStart"/>
            <w:r>
              <w:t>열반사단열재</w:t>
            </w:r>
            <w:proofErr w:type="spellEnd"/>
            <w:r>
              <w:t>(6mm)</w:t>
            </w:r>
          </w:p>
        </w:tc>
        <w:tc>
          <w:tcPr>
            <w:tcW w:w="1728" w:type="dxa"/>
          </w:tcPr>
          <w:p w14:paraId="3714A19A" w14:textId="77777777" w:rsidR="00D01A85" w:rsidRDefault="001F6CBE">
            <w:r>
              <w:t>0.006</w:t>
            </w:r>
          </w:p>
        </w:tc>
        <w:tc>
          <w:tcPr>
            <w:tcW w:w="1728" w:type="dxa"/>
          </w:tcPr>
          <w:p w14:paraId="2D886697" w14:textId="77777777" w:rsidR="00D01A85" w:rsidRDefault="001F6CBE">
            <w:r>
              <w:t>0.02236</w:t>
            </w:r>
          </w:p>
        </w:tc>
        <w:tc>
          <w:tcPr>
            <w:tcW w:w="1728" w:type="dxa"/>
          </w:tcPr>
          <w:p w14:paraId="64D479EF" w14:textId="77777777" w:rsidR="00D01A85" w:rsidRDefault="001F6CBE">
            <w:r>
              <w:t>0.27</w:t>
            </w:r>
          </w:p>
        </w:tc>
        <w:tc>
          <w:tcPr>
            <w:tcW w:w="1728" w:type="dxa"/>
          </w:tcPr>
          <w:p w14:paraId="46569FD0" w14:textId="77777777" w:rsidR="00D01A85" w:rsidRDefault="001F6CBE">
            <w:r>
              <w:t>nan</w:t>
            </w:r>
          </w:p>
        </w:tc>
      </w:tr>
      <w:tr w:rsidR="00D01A85" w14:paraId="6DB68016" w14:textId="77777777">
        <w:tc>
          <w:tcPr>
            <w:tcW w:w="1728" w:type="dxa"/>
          </w:tcPr>
          <w:p w14:paraId="521B3F22" w14:textId="77777777" w:rsidR="00D01A85" w:rsidRDefault="001F6CBE">
            <w:proofErr w:type="spellStart"/>
            <w:r>
              <w:t>콘크리트</w:t>
            </w:r>
            <w:proofErr w:type="spellEnd"/>
            <w:r>
              <w:t>(350mm)</w:t>
            </w:r>
          </w:p>
        </w:tc>
        <w:tc>
          <w:tcPr>
            <w:tcW w:w="1728" w:type="dxa"/>
          </w:tcPr>
          <w:p w14:paraId="7A51CA53" w14:textId="77777777" w:rsidR="00D01A85" w:rsidRDefault="001F6CBE">
            <w:r>
              <w:t>0.35</w:t>
            </w:r>
          </w:p>
        </w:tc>
        <w:tc>
          <w:tcPr>
            <w:tcW w:w="1728" w:type="dxa"/>
          </w:tcPr>
          <w:p w14:paraId="2ECBBD3A" w14:textId="77777777" w:rsidR="00D01A85" w:rsidRDefault="001F6CBE">
            <w:r>
              <w:t>1.204</w:t>
            </w:r>
          </w:p>
        </w:tc>
        <w:tc>
          <w:tcPr>
            <w:tcW w:w="1728" w:type="dxa"/>
          </w:tcPr>
          <w:p w14:paraId="59272346" w14:textId="77777777" w:rsidR="00D01A85" w:rsidRDefault="001F6CBE">
            <w:r>
              <w:t>0.29</w:t>
            </w:r>
          </w:p>
        </w:tc>
        <w:tc>
          <w:tcPr>
            <w:tcW w:w="1728" w:type="dxa"/>
          </w:tcPr>
          <w:p w14:paraId="4D812007" w14:textId="77777777" w:rsidR="00D01A85" w:rsidRDefault="001F6CBE">
            <w:r>
              <w:t>nan</w:t>
            </w:r>
          </w:p>
        </w:tc>
      </w:tr>
      <w:tr w:rsidR="00D01A85" w14:paraId="43326994" w14:textId="77777777">
        <w:tc>
          <w:tcPr>
            <w:tcW w:w="1728" w:type="dxa"/>
          </w:tcPr>
          <w:p w14:paraId="0D5CBA24" w14:textId="77777777" w:rsidR="00D01A85" w:rsidRDefault="001F6CBE">
            <w:proofErr w:type="spellStart"/>
            <w:r>
              <w:t>드라이피트</w:t>
            </w:r>
            <w:proofErr w:type="spellEnd"/>
            <w:r>
              <w:t>(50mm)</w:t>
            </w:r>
          </w:p>
        </w:tc>
        <w:tc>
          <w:tcPr>
            <w:tcW w:w="1728" w:type="dxa"/>
          </w:tcPr>
          <w:p w14:paraId="395DAB27" w14:textId="77777777" w:rsidR="00D01A85" w:rsidRDefault="001F6CBE">
            <w:r>
              <w:t>0.05</w:t>
            </w:r>
          </w:p>
        </w:tc>
        <w:tc>
          <w:tcPr>
            <w:tcW w:w="1728" w:type="dxa"/>
          </w:tcPr>
          <w:p w14:paraId="597BDA39" w14:textId="77777777" w:rsidR="00D01A85" w:rsidRDefault="001F6CBE">
            <w:r>
              <w:t>0.036</w:t>
            </w:r>
          </w:p>
        </w:tc>
        <w:tc>
          <w:tcPr>
            <w:tcW w:w="1728" w:type="dxa"/>
          </w:tcPr>
          <w:p w14:paraId="7F6F9B7D" w14:textId="77777777" w:rsidR="00D01A85" w:rsidRDefault="001F6CBE">
            <w:r>
              <w:t>1.39</w:t>
            </w:r>
          </w:p>
        </w:tc>
        <w:tc>
          <w:tcPr>
            <w:tcW w:w="1728" w:type="dxa"/>
          </w:tcPr>
          <w:p w14:paraId="77AD01FE" w14:textId="77777777" w:rsidR="00D01A85" w:rsidRDefault="001F6CBE">
            <w:r>
              <w:t>nan</w:t>
            </w:r>
          </w:p>
        </w:tc>
      </w:tr>
      <w:tr w:rsidR="00D01A85" w14:paraId="6999C606" w14:textId="77777777">
        <w:tc>
          <w:tcPr>
            <w:tcW w:w="1728" w:type="dxa"/>
          </w:tcPr>
          <w:p w14:paraId="000939CC" w14:textId="77777777" w:rsidR="00D01A85" w:rsidRDefault="001F6CBE">
            <w:proofErr w:type="spellStart"/>
            <w:r>
              <w:t>공기층</w:t>
            </w:r>
            <w:proofErr w:type="spellEnd"/>
            <w:r>
              <w:t>(70mm)</w:t>
            </w:r>
          </w:p>
        </w:tc>
        <w:tc>
          <w:tcPr>
            <w:tcW w:w="1728" w:type="dxa"/>
          </w:tcPr>
          <w:p w14:paraId="7CFAF137" w14:textId="77777777" w:rsidR="00D01A85" w:rsidRDefault="001F6CBE">
            <w:r>
              <w:t>0.07</w:t>
            </w:r>
          </w:p>
        </w:tc>
        <w:tc>
          <w:tcPr>
            <w:tcW w:w="1728" w:type="dxa"/>
          </w:tcPr>
          <w:p w14:paraId="4204CE55" w14:textId="77777777" w:rsidR="00D01A85" w:rsidRDefault="001F6CBE">
            <w:r>
              <w:t>0.0215</w:t>
            </w:r>
          </w:p>
        </w:tc>
        <w:tc>
          <w:tcPr>
            <w:tcW w:w="1728" w:type="dxa"/>
          </w:tcPr>
          <w:p w14:paraId="4D6C6407" w14:textId="77777777" w:rsidR="00D01A85" w:rsidRDefault="001F6CBE">
            <w:r>
              <w:t>3.26</w:t>
            </w:r>
          </w:p>
        </w:tc>
        <w:tc>
          <w:tcPr>
            <w:tcW w:w="1728" w:type="dxa"/>
          </w:tcPr>
          <w:p w14:paraId="52462F84" w14:textId="77777777" w:rsidR="00D01A85" w:rsidRDefault="001F6CBE">
            <w:r>
              <w:t>nan</w:t>
            </w:r>
          </w:p>
        </w:tc>
      </w:tr>
      <w:tr w:rsidR="00D01A85" w14:paraId="24D92378" w14:textId="77777777">
        <w:tc>
          <w:tcPr>
            <w:tcW w:w="1728" w:type="dxa"/>
          </w:tcPr>
          <w:p w14:paraId="4B4EC3AC" w14:textId="77777777" w:rsidR="00D01A85" w:rsidRDefault="001F6CBE">
            <w:proofErr w:type="spellStart"/>
            <w:r>
              <w:t>화강석</w:t>
            </w:r>
            <w:proofErr w:type="spellEnd"/>
            <w:r>
              <w:t>(30mm)</w:t>
            </w:r>
          </w:p>
        </w:tc>
        <w:tc>
          <w:tcPr>
            <w:tcW w:w="1728" w:type="dxa"/>
          </w:tcPr>
          <w:p w14:paraId="27B5821D" w14:textId="77777777" w:rsidR="00D01A85" w:rsidRDefault="001F6CBE">
            <w:r>
              <w:t>0.03</w:t>
            </w:r>
          </w:p>
        </w:tc>
        <w:tc>
          <w:tcPr>
            <w:tcW w:w="1728" w:type="dxa"/>
          </w:tcPr>
          <w:p w14:paraId="794D6A33" w14:textId="77777777" w:rsidR="00D01A85" w:rsidRDefault="001F6CBE">
            <w:r>
              <w:t>2.838</w:t>
            </w:r>
          </w:p>
        </w:tc>
        <w:tc>
          <w:tcPr>
            <w:tcW w:w="1728" w:type="dxa"/>
          </w:tcPr>
          <w:p w14:paraId="29F0144D" w14:textId="77777777" w:rsidR="00D01A85" w:rsidRDefault="001F6CBE">
            <w:r>
              <w:t>0.01</w:t>
            </w:r>
          </w:p>
        </w:tc>
        <w:tc>
          <w:tcPr>
            <w:tcW w:w="1728" w:type="dxa"/>
          </w:tcPr>
          <w:p w14:paraId="7A47857E" w14:textId="77777777" w:rsidR="00D01A85" w:rsidRDefault="001F6CBE">
            <w:r>
              <w:t>nan</w:t>
            </w:r>
          </w:p>
        </w:tc>
      </w:tr>
      <w:tr w:rsidR="00D01A85" w14:paraId="6C8EC2AF" w14:textId="77777777">
        <w:tc>
          <w:tcPr>
            <w:tcW w:w="1728" w:type="dxa"/>
          </w:tcPr>
          <w:p w14:paraId="39326D43" w14:textId="77777777" w:rsidR="00D01A85" w:rsidRDefault="001F6CBE">
            <w:proofErr w:type="spellStart"/>
            <w:r>
              <w:t>실외표면</w:t>
            </w:r>
            <w:proofErr w:type="spellEnd"/>
            <w:r>
              <w:t xml:space="preserve"> </w:t>
            </w:r>
            <w:proofErr w:type="spellStart"/>
            <w:r>
              <w:t>열전달저항</w:t>
            </w:r>
            <w:proofErr w:type="spellEnd"/>
          </w:p>
        </w:tc>
        <w:tc>
          <w:tcPr>
            <w:tcW w:w="1728" w:type="dxa"/>
          </w:tcPr>
          <w:p w14:paraId="5E9685CB" w14:textId="77777777" w:rsidR="00D01A85" w:rsidRDefault="001F6CBE">
            <w:r>
              <w:t>nan</w:t>
            </w:r>
          </w:p>
        </w:tc>
        <w:tc>
          <w:tcPr>
            <w:tcW w:w="1728" w:type="dxa"/>
          </w:tcPr>
          <w:p w14:paraId="4F97B082" w14:textId="77777777" w:rsidR="00D01A85" w:rsidRDefault="001F6CBE">
            <w:r>
              <w:t>nan</w:t>
            </w:r>
          </w:p>
        </w:tc>
        <w:tc>
          <w:tcPr>
            <w:tcW w:w="1728" w:type="dxa"/>
          </w:tcPr>
          <w:p w14:paraId="095B5D6C" w14:textId="77777777" w:rsidR="00D01A85" w:rsidRDefault="001F6CBE">
            <w:r>
              <w:t>0.05</w:t>
            </w:r>
          </w:p>
        </w:tc>
        <w:tc>
          <w:tcPr>
            <w:tcW w:w="1728" w:type="dxa"/>
          </w:tcPr>
          <w:p w14:paraId="111BA4D2" w14:textId="77777777" w:rsidR="00D01A85" w:rsidRDefault="001F6CBE">
            <w:r>
              <w:t>nan</w:t>
            </w:r>
          </w:p>
        </w:tc>
      </w:tr>
      <w:tr w:rsidR="00D01A85" w14:paraId="59311FC7" w14:textId="77777777">
        <w:tc>
          <w:tcPr>
            <w:tcW w:w="1728" w:type="dxa"/>
          </w:tcPr>
          <w:p w14:paraId="3BCFAED5" w14:textId="77777777" w:rsidR="00D01A85" w:rsidRDefault="001F6CBE">
            <w:r>
              <w:t>합</w:t>
            </w:r>
            <w:r>
              <w:t xml:space="preserve"> </w:t>
            </w:r>
            <w:r>
              <w:t>계</w:t>
            </w:r>
          </w:p>
        </w:tc>
        <w:tc>
          <w:tcPr>
            <w:tcW w:w="1728" w:type="dxa"/>
          </w:tcPr>
          <w:p w14:paraId="2972F394" w14:textId="77777777" w:rsidR="00D01A85" w:rsidRDefault="001F6CBE">
            <w:r>
              <w:t>nan</w:t>
            </w:r>
          </w:p>
        </w:tc>
        <w:tc>
          <w:tcPr>
            <w:tcW w:w="1728" w:type="dxa"/>
          </w:tcPr>
          <w:p w14:paraId="39F73235" w14:textId="77777777" w:rsidR="00D01A85" w:rsidRDefault="001F6CBE">
            <w:r>
              <w:t>nan</w:t>
            </w:r>
          </w:p>
        </w:tc>
        <w:tc>
          <w:tcPr>
            <w:tcW w:w="1728" w:type="dxa"/>
          </w:tcPr>
          <w:p w14:paraId="5B4DF2FE" w14:textId="77777777" w:rsidR="00D01A85" w:rsidRDefault="001F6CBE">
            <w:r>
              <w:t>5.56</w:t>
            </w:r>
          </w:p>
        </w:tc>
        <w:tc>
          <w:tcPr>
            <w:tcW w:w="1728" w:type="dxa"/>
          </w:tcPr>
          <w:p w14:paraId="586FEF03" w14:textId="77777777" w:rsidR="00D01A85" w:rsidRDefault="001F6CBE">
            <w:r>
              <w:t>nan</w:t>
            </w:r>
          </w:p>
        </w:tc>
      </w:tr>
      <w:tr w:rsidR="00D01A85" w14:paraId="140D062F" w14:textId="77777777">
        <w:tc>
          <w:tcPr>
            <w:tcW w:w="1728" w:type="dxa"/>
          </w:tcPr>
          <w:p w14:paraId="4C9CFF64" w14:textId="77777777" w:rsidR="00D01A85" w:rsidRDefault="001F6CBE">
            <w:proofErr w:type="spellStart"/>
            <w:r>
              <w:t>열관류율</w:t>
            </w:r>
            <w:proofErr w:type="spellEnd"/>
          </w:p>
        </w:tc>
        <w:tc>
          <w:tcPr>
            <w:tcW w:w="1728" w:type="dxa"/>
          </w:tcPr>
          <w:p w14:paraId="3DFE80F6" w14:textId="77777777" w:rsidR="00D01A85" w:rsidRDefault="001F6CBE">
            <w:r>
              <w:t>nan</w:t>
            </w:r>
          </w:p>
        </w:tc>
        <w:tc>
          <w:tcPr>
            <w:tcW w:w="1728" w:type="dxa"/>
          </w:tcPr>
          <w:p w14:paraId="67A62AD7" w14:textId="77777777" w:rsidR="00D01A85" w:rsidRDefault="001F6CBE">
            <w:r>
              <w:t>nan</w:t>
            </w:r>
          </w:p>
        </w:tc>
        <w:tc>
          <w:tcPr>
            <w:tcW w:w="1728" w:type="dxa"/>
          </w:tcPr>
          <w:p w14:paraId="6CC67343" w14:textId="77777777" w:rsidR="00D01A85" w:rsidRDefault="001F6CBE">
            <w:r>
              <w:t>0.18</w:t>
            </w:r>
          </w:p>
        </w:tc>
        <w:tc>
          <w:tcPr>
            <w:tcW w:w="1728" w:type="dxa"/>
          </w:tcPr>
          <w:p w14:paraId="1440C688" w14:textId="77777777" w:rsidR="00D01A85" w:rsidRDefault="001F6CBE">
            <w:r>
              <w:t>nan</w:t>
            </w:r>
          </w:p>
        </w:tc>
      </w:tr>
    </w:tbl>
    <w:p w14:paraId="52B2E415" w14:textId="77777777" w:rsidR="00D01A85" w:rsidRDefault="001F6CBE">
      <w:pPr>
        <w:pStyle w:val="21"/>
      </w:pPr>
      <w:r>
        <w:t xml:space="preserve">2.4 </w:t>
      </w:r>
      <w:proofErr w:type="spellStart"/>
      <w:r>
        <w:t>기대효과</w:t>
      </w:r>
      <w:proofErr w:type="spellEnd"/>
    </w:p>
    <w:p w14:paraId="33E4DD82" w14:textId="77777777" w:rsidR="00D01A85" w:rsidRDefault="001F6CBE">
      <w:proofErr w:type="spellStart"/>
      <w:r>
        <w:t>겨울에는</w:t>
      </w:r>
      <w:proofErr w:type="spellEnd"/>
      <w:r>
        <w:t xml:space="preserve"> </w:t>
      </w:r>
      <w:proofErr w:type="spellStart"/>
      <w:r>
        <w:t>외부의</w:t>
      </w:r>
      <w:proofErr w:type="spellEnd"/>
      <w:r>
        <w:t xml:space="preserve"> </w:t>
      </w:r>
      <w:proofErr w:type="spellStart"/>
      <w:r>
        <w:t>차가운</w:t>
      </w:r>
      <w:proofErr w:type="spellEnd"/>
      <w:r>
        <w:t xml:space="preserve"> </w:t>
      </w:r>
      <w:proofErr w:type="spellStart"/>
      <w:r>
        <w:t>냉기를</w:t>
      </w:r>
      <w:proofErr w:type="spellEnd"/>
      <w:r>
        <w:t xml:space="preserve"> </w:t>
      </w:r>
      <w:proofErr w:type="spellStart"/>
      <w:r>
        <w:t>막아주고</w:t>
      </w:r>
      <w:proofErr w:type="spellEnd"/>
      <w:r>
        <w:t xml:space="preserve">, </w:t>
      </w:r>
      <w:proofErr w:type="spellStart"/>
      <w:r>
        <w:t>실내의</w:t>
      </w:r>
      <w:proofErr w:type="spellEnd"/>
      <w:r>
        <w:t xml:space="preserve"> </w:t>
      </w:r>
      <w:proofErr w:type="spellStart"/>
      <w:r>
        <w:t>난방열이</w:t>
      </w:r>
      <w:proofErr w:type="spellEnd"/>
      <w:r>
        <w:t xml:space="preserve"> </w:t>
      </w:r>
      <w:proofErr w:type="spellStart"/>
      <w:r>
        <w:t>벽면을</w:t>
      </w:r>
      <w:proofErr w:type="spellEnd"/>
      <w:r>
        <w:t xml:space="preserve"> </w:t>
      </w:r>
      <w:proofErr w:type="spellStart"/>
      <w:r>
        <w:t>통해</w:t>
      </w:r>
      <w:proofErr w:type="spellEnd"/>
      <w:r>
        <w:t xml:space="preserve"> </w:t>
      </w:r>
      <w:proofErr w:type="spellStart"/>
      <w:r>
        <w:t>밖으로</w:t>
      </w:r>
      <w:proofErr w:type="spellEnd"/>
      <w:r>
        <w:t xml:space="preserve"> </w:t>
      </w:r>
      <w:proofErr w:type="spellStart"/>
      <w:r>
        <w:t>빠져나가는</w:t>
      </w:r>
      <w:proofErr w:type="spellEnd"/>
      <w:r>
        <w:t xml:space="preserve"> </w:t>
      </w:r>
      <w:proofErr w:type="spellStart"/>
      <w:r>
        <w:t>현상을</w:t>
      </w:r>
      <w:proofErr w:type="spellEnd"/>
      <w:r>
        <w:t xml:space="preserve"> </w:t>
      </w:r>
      <w:proofErr w:type="spellStart"/>
      <w:r>
        <w:t>막아주어</w:t>
      </w:r>
      <w:proofErr w:type="spellEnd"/>
      <w:r>
        <w:t xml:space="preserve"> </w:t>
      </w:r>
      <w:proofErr w:type="spellStart"/>
      <w:r>
        <w:t>에너지손실을</w:t>
      </w:r>
      <w:proofErr w:type="spellEnd"/>
      <w:r>
        <w:t xml:space="preserve"> </w:t>
      </w:r>
      <w:proofErr w:type="spellStart"/>
      <w:r>
        <w:t>줄인다</w:t>
      </w:r>
      <w:proofErr w:type="spellEnd"/>
      <w:r>
        <w:t>.</w:t>
      </w:r>
    </w:p>
    <w:p w14:paraId="6E12A2EF" w14:textId="77777777" w:rsidR="00D01A85" w:rsidRDefault="001F6CBE">
      <w:proofErr w:type="spellStart"/>
      <w:r>
        <w:t>건물이</w:t>
      </w:r>
      <w:proofErr w:type="spellEnd"/>
      <w:r>
        <w:t xml:space="preserve"> </w:t>
      </w:r>
      <w:proofErr w:type="spellStart"/>
      <w:r>
        <w:t>노후화</w:t>
      </w:r>
      <w:proofErr w:type="spellEnd"/>
      <w:r>
        <w:t xml:space="preserve"> </w:t>
      </w:r>
      <w:proofErr w:type="spellStart"/>
      <w:r>
        <w:t>되어</w:t>
      </w:r>
      <w:proofErr w:type="spellEnd"/>
      <w:r>
        <w:t xml:space="preserve"> </w:t>
      </w:r>
      <w:proofErr w:type="spellStart"/>
      <w:r>
        <w:t>열전달율을</w:t>
      </w:r>
      <w:proofErr w:type="spellEnd"/>
      <w:r>
        <w:t xml:space="preserve"> </w:t>
      </w:r>
      <w:proofErr w:type="spellStart"/>
      <w:r>
        <w:t>줄임으로써</w:t>
      </w:r>
      <w:proofErr w:type="spellEnd"/>
      <w:r>
        <w:t xml:space="preserve"> </w:t>
      </w:r>
      <w:proofErr w:type="spellStart"/>
      <w:r>
        <w:t>실내에</w:t>
      </w:r>
      <w:proofErr w:type="spellEnd"/>
      <w:r>
        <w:t xml:space="preserve"> </w:t>
      </w:r>
      <w:proofErr w:type="spellStart"/>
      <w:r>
        <w:t>사용하는</w:t>
      </w:r>
      <w:proofErr w:type="spellEnd"/>
      <w:r>
        <w:t xml:space="preserve"> </w:t>
      </w:r>
      <w:proofErr w:type="spellStart"/>
      <w:r>
        <w:t>냉난방기기의</w:t>
      </w:r>
      <w:proofErr w:type="spellEnd"/>
      <w:r>
        <w:t xml:space="preserve"> </w:t>
      </w:r>
      <w:proofErr w:type="spellStart"/>
      <w:r>
        <w:t>에너지손실을</w:t>
      </w:r>
      <w:proofErr w:type="spellEnd"/>
      <w:r>
        <w:t xml:space="preserve"> </w:t>
      </w:r>
      <w:proofErr w:type="spellStart"/>
      <w:r>
        <w:t>줄일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있을</w:t>
      </w:r>
      <w:proofErr w:type="spellEnd"/>
      <w:r>
        <w:t xml:space="preserve"> </w:t>
      </w:r>
      <w:r>
        <w:t>뿐</w:t>
      </w:r>
      <w:r>
        <w:t xml:space="preserve"> </w:t>
      </w:r>
      <w:proofErr w:type="spellStart"/>
      <w:r>
        <w:t>아니라</w:t>
      </w:r>
      <w:proofErr w:type="spellEnd"/>
      <w:r>
        <w:t xml:space="preserve"> </w:t>
      </w:r>
      <w:proofErr w:type="spellStart"/>
      <w:r>
        <w:t>실내를</w:t>
      </w:r>
      <w:proofErr w:type="spellEnd"/>
      <w:r>
        <w:t xml:space="preserve"> </w:t>
      </w:r>
      <w:r>
        <w:t>보</w:t>
      </w:r>
      <w:r>
        <w:t xml:space="preserve"> </w:t>
      </w:r>
      <w:proofErr w:type="spellStart"/>
      <w:r>
        <w:t>콘크리트벽온하는</w:t>
      </w:r>
      <w:proofErr w:type="spellEnd"/>
      <w:r>
        <w:t xml:space="preserve"> </w:t>
      </w:r>
      <w:proofErr w:type="spellStart"/>
      <w:r>
        <w:t>효과를</w:t>
      </w:r>
      <w:proofErr w:type="spellEnd"/>
      <w:r>
        <w:t xml:space="preserve"> </w:t>
      </w:r>
      <w:proofErr w:type="spellStart"/>
      <w:r>
        <w:t>가지게</w:t>
      </w:r>
      <w:proofErr w:type="spellEnd"/>
      <w:r>
        <w:t xml:space="preserve"> </w:t>
      </w:r>
      <w:proofErr w:type="spellStart"/>
      <w:r>
        <w:t>된다</w:t>
      </w:r>
      <w:proofErr w:type="spellEnd"/>
      <w:r>
        <w:t>.</w:t>
      </w:r>
    </w:p>
    <w:p w14:paraId="5C019B71" w14:textId="77777777" w:rsidR="00D01A85" w:rsidRDefault="001F6CBE">
      <w:proofErr w:type="spellStart"/>
      <w:r>
        <w:t>외부단열효과를</w:t>
      </w:r>
      <w:proofErr w:type="spellEnd"/>
      <w:r>
        <w:t xml:space="preserve"> </w:t>
      </w:r>
      <w:proofErr w:type="spellStart"/>
      <w:r>
        <w:t>내면서</w:t>
      </w:r>
      <w:proofErr w:type="spellEnd"/>
      <w:r>
        <w:t xml:space="preserve"> </w:t>
      </w:r>
      <w:proofErr w:type="spellStart"/>
      <w:r>
        <w:t>내구성을</w:t>
      </w:r>
      <w:proofErr w:type="spellEnd"/>
      <w:r>
        <w:t xml:space="preserve"> </w:t>
      </w:r>
      <w:proofErr w:type="spellStart"/>
      <w:r>
        <w:t>강화하여</w:t>
      </w:r>
      <w:proofErr w:type="spellEnd"/>
      <w:r>
        <w:t xml:space="preserve"> </w:t>
      </w:r>
      <w:proofErr w:type="spellStart"/>
      <w:r>
        <w:t>난방효과를</w:t>
      </w:r>
      <w:proofErr w:type="spellEnd"/>
      <w:r>
        <w:t xml:space="preserve"> </w:t>
      </w:r>
      <w:proofErr w:type="spellStart"/>
      <w:r>
        <w:t>증대시킨다</w:t>
      </w:r>
      <w:proofErr w:type="spellEnd"/>
      <w:r>
        <w:t>.</w:t>
      </w:r>
    </w:p>
    <w:p w14:paraId="44B51831" w14:textId="77777777" w:rsidR="00D01A85" w:rsidRDefault="001F6CBE">
      <w:pPr>
        <w:pStyle w:val="4"/>
      </w:pPr>
      <w:r>
        <w:t>열</w:t>
      </w:r>
      <w:r>
        <w:t xml:space="preserve"> </w:t>
      </w:r>
      <w:proofErr w:type="spellStart"/>
      <w:r>
        <w:t>관류율에</w:t>
      </w:r>
      <w:proofErr w:type="spellEnd"/>
      <w:r>
        <w:t xml:space="preserve"> </w:t>
      </w:r>
      <w:proofErr w:type="spellStart"/>
      <w:r>
        <w:t>의한</w:t>
      </w:r>
      <w:proofErr w:type="spellEnd"/>
      <w:r>
        <w:t xml:space="preserve"> </w:t>
      </w:r>
      <w:proofErr w:type="spellStart"/>
      <w:r>
        <w:t>절감</w:t>
      </w:r>
      <w:proofErr w:type="spellEnd"/>
    </w:p>
    <w:p w14:paraId="726DD6FB" w14:textId="77777777" w:rsidR="00D01A85" w:rsidRDefault="001F6CBE">
      <w:proofErr w:type="spellStart"/>
      <w:r>
        <w:t>여름철에</w:t>
      </w:r>
      <w:proofErr w:type="spellEnd"/>
      <w:r>
        <w:t xml:space="preserve"> </w:t>
      </w:r>
      <w:proofErr w:type="spellStart"/>
      <w:r>
        <w:t>냉방기간에</w:t>
      </w:r>
      <w:proofErr w:type="spellEnd"/>
      <w:r>
        <w:t xml:space="preserve"> </w:t>
      </w:r>
      <w:proofErr w:type="spellStart"/>
      <w:r>
        <w:t>실내의</w:t>
      </w:r>
      <w:proofErr w:type="spellEnd"/>
      <w:r>
        <w:t xml:space="preserve"> </w:t>
      </w:r>
      <w:proofErr w:type="spellStart"/>
      <w:r>
        <w:t>차가운</w:t>
      </w:r>
      <w:proofErr w:type="spellEnd"/>
      <w:r>
        <w:t xml:space="preserve"> </w:t>
      </w:r>
      <w:proofErr w:type="spellStart"/>
      <w:r>
        <w:t>열이</w:t>
      </w:r>
      <w:proofErr w:type="spellEnd"/>
      <w:r>
        <w:t xml:space="preserve"> </w:t>
      </w:r>
      <w:r>
        <w:t>외기의</w:t>
      </w:r>
      <w:r>
        <w:t>200mm</w:t>
      </w:r>
      <w:r>
        <w:t>더운열</w:t>
      </w:r>
      <w:r>
        <w:t xml:space="preserve"> </w:t>
      </w:r>
      <w:r>
        <w:t>에</w:t>
      </w:r>
      <w:r>
        <w:t xml:space="preserve"> </w:t>
      </w:r>
      <w:proofErr w:type="spellStart"/>
      <w:r>
        <w:t>의해</w:t>
      </w:r>
      <w:proofErr w:type="spellEnd"/>
      <w:r>
        <w:t xml:space="preserve"> </w:t>
      </w:r>
      <w:proofErr w:type="spellStart"/>
      <w:r>
        <w:t>열전달에</w:t>
      </w:r>
      <w:proofErr w:type="spellEnd"/>
      <w:r>
        <w:t xml:space="preserve"> </w:t>
      </w:r>
      <w:proofErr w:type="spellStart"/>
      <w:r>
        <w:t>되어</w:t>
      </w:r>
      <w:proofErr w:type="spellEnd"/>
      <w:r>
        <w:t xml:space="preserve"> </w:t>
      </w:r>
      <w:proofErr w:type="spellStart"/>
      <w:r>
        <w:t>실내의</w:t>
      </w:r>
      <w:proofErr w:type="spellEnd"/>
      <w:r>
        <w:t xml:space="preserve"> </w:t>
      </w:r>
      <w:proofErr w:type="spellStart"/>
      <w:r>
        <w:t>온도가</w:t>
      </w:r>
      <w:proofErr w:type="spellEnd"/>
      <w:r>
        <w:t xml:space="preserve"> </w:t>
      </w:r>
      <w:proofErr w:type="spellStart"/>
      <w:r>
        <w:t>높아지므로</w:t>
      </w:r>
      <w:proofErr w:type="spellEnd"/>
      <w:r>
        <w:t xml:space="preserve"> </w:t>
      </w:r>
      <w:proofErr w:type="spellStart"/>
      <w:r>
        <w:t>실내의</w:t>
      </w:r>
      <w:proofErr w:type="spellEnd"/>
      <w:r>
        <w:t xml:space="preserve"> </w:t>
      </w:r>
      <w:proofErr w:type="spellStart"/>
      <w:r>
        <w:t>온도와</w:t>
      </w:r>
      <w:proofErr w:type="spellEnd"/>
      <w:r>
        <w:t xml:space="preserve"> </w:t>
      </w:r>
      <w:proofErr w:type="spellStart"/>
      <w:r>
        <w:t>외기의</w:t>
      </w:r>
      <w:proofErr w:type="spellEnd"/>
      <w:r>
        <w:t xml:space="preserve"> </w:t>
      </w:r>
      <w:proofErr w:type="spellStart"/>
      <w:r>
        <w:t>온도차에</w:t>
      </w:r>
      <w:proofErr w:type="spellEnd"/>
      <w:r>
        <w:t xml:space="preserve"> </w:t>
      </w:r>
      <w:proofErr w:type="spellStart"/>
      <w:r>
        <w:t>의한</w:t>
      </w:r>
      <w:proofErr w:type="spellEnd"/>
      <w:r>
        <w:t xml:space="preserve"> </w:t>
      </w:r>
      <w:proofErr w:type="spellStart"/>
      <w:r>
        <w:t>열손실의</w:t>
      </w:r>
      <w:proofErr w:type="spellEnd"/>
      <w:r>
        <w:t xml:space="preserve"> </w:t>
      </w:r>
      <w:proofErr w:type="spellStart"/>
      <w:r>
        <w:t>계산한다</w:t>
      </w:r>
      <w:proofErr w:type="spellEnd"/>
      <w:r>
        <w:t>.</w:t>
      </w:r>
    </w:p>
    <w:p w14:paraId="7ADD4A73" w14:textId="77777777" w:rsidR="00D01A85" w:rsidRDefault="001F6CBE">
      <w:proofErr w:type="spellStart"/>
      <w:r>
        <w:t>겨울철에</w:t>
      </w:r>
      <w:proofErr w:type="spellEnd"/>
      <w:r>
        <w:t xml:space="preserve"> </w:t>
      </w:r>
      <w:proofErr w:type="spellStart"/>
      <w:r>
        <w:t>실내의</w:t>
      </w:r>
      <w:proofErr w:type="spellEnd"/>
      <w:r>
        <w:t xml:space="preserve"> </w:t>
      </w:r>
      <w:proofErr w:type="spellStart"/>
      <w:r>
        <w:t>더운</w:t>
      </w:r>
      <w:proofErr w:type="spellEnd"/>
      <w:r>
        <w:t xml:space="preserve"> </w:t>
      </w:r>
      <w:proofErr w:type="spellStart"/>
      <w:r>
        <w:t>열이</w:t>
      </w:r>
      <w:proofErr w:type="spellEnd"/>
      <w:r>
        <w:t xml:space="preserve"> </w:t>
      </w:r>
      <w:proofErr w:type="spellStart"/>
      <w:r>
        <w:t>외기의</w:t>
      </w:r>
      <w:proofErr w:type="spellEnd"/>
      <w:r>
        <w:t xml:space="preserve"> </w:t>
      </w:r>
      <w:proofErr w:type="spellStart"/>
      <w:r>
        <w:t>차가운</w:t>
      </w:r>
      <w:proofErr w:type="spellEnd"/>
      <w:r>
        <w:t xml:space="preserve"> </w:t>
      </w:r>
      <w:proofErr w:type="spellStart"/>
      <w:r>
        <w:t>열로</w:t>
      </w:r>
      <w:proofErr w:type="spellEnd"/>
      <w:r>
        <w:t xml:space="preserve"> </w:t>
      </w:r>
      <w:proofErr w:type="spellStart"/>
      <w:r>
        <w:t>열전달이</w:t>
      </w:r>
      <w:proofErr w:type="spellEnd"/>
      <w:r>
        <w:t xml:space="preserve"> </w:t>
      </w:r>
      <w:proofErr w:type="spellStart"/>
      <w:r>
        <w:t>발생하여</w:t>
      </w:r>
      <w:proofErr w:type="spellEnd"/>
      <w:r>
        <w:t xml:space="preserve"> </w:t>
      </w:r>
      <w:proofErr w:type="spellStart"/>
      <w:r>
        <w:t>에너지손실이</w:t>
      </w:r>
      <w:proofErr w:type="spellEnd"/>
      <w:r>
        <w:t xml:space="preserve"> </w:t>
      </w:r>
      <w:proofErr w:type="spellStart"/>
      <w:r>
        <w:t>발생한다</w:t>
      </w:r>
      <w:proofErr w:type="spellEnd"/>
      <w:r>
        <w:t>.</w:t>
      </w:r>
    </w:p>
    <w:p w14:paraId="167E13F1" w14:textId="77777777" w:rsidR="00D01A85" w:rsidRDefault="001F6CBE">
      <w:proofErr w:type="spellStart"/>
      <w:r>
        <w:lastRenderedPageBreak/>
        <w:t>외부로</w:t>
      </w:r>
      <w:proofErr w:type="spellEnd"/>
      <w:r>
        <w:t xml:space="preserve"> </w:t>
      </w:r>
      <w:proofErr w:type="spellStart"/>
      <w:r>
        <w:t>열손실이</w:t>
      </w:r>
      <w:proofErr w:type="spellEnd"/>
      <w:r>
        <w:t xml:space="preserve"> </w:t>
      </w:r>
      <w:proofErr w:type="spellStart"/>
      <w:r>
        <w:t>되는</w:t>
      </w:r>
      <w:proofErr w:type="spellEnd"/>
      <w:r>
        <w:t xml:space="preserve"> </w:t>
      </w:r>
      <w:proofErr w:type="spellStart"/>
      <w:r>
        <w:t>열량은</w:t>
      </w:r>
      <w:proofErr w:type="spellEnd"/>
      <w:r>
        <w:t xml:space="preserve"> </w:t>
      </w:r>
      <w:proofErr w:type="spellStart"/>
      <w:r>
        <w:t>콘크리트내부의</w:t>
      </w:r>
      <w:proofErr w:type="spellEnd"/>
      <w:r>
        <w:t xml:space="preserve"> </w:t>
      </w:r>
      <w:proofErr w:type="spellStart"/>
      <w:r>
        <w:t>단열과</w:t>
      </w:r>
      <w:proofErr w:type="spellEnd"/>
      <w:r>
        <w:t xml:space="preserve"> </w:t>
      </w:r>
      <w:proofErr w:type="spellStart"/>
      <w:r>
        <w:t>외부의</w:t>
      </w:r>
      <w:proofErr w:type="spellEnd"/>
      <w:r>
        <w:t xml:space="preserve"> </w:t>
      </w:r>
      <w:proofErr w:type="spellStart"/>
      <w:r>
        <w:t>단열에</w:t>
      </w:r>
      <w:proofErr w:type="spellEnd"/>
      <w:r>
        <w:t xml:space="preserve"> </w:t>
      </w:r>
      <w:proofErr w:type="spellStart"/>
      <w:r>
        <w:t>의해</w:t>
      </w:r>
      <w:proofErr w:type="spellEnd"/>
      <w:r>
        <w:t xml:space="preserve"> </w:t>
      </w:r>
      <w:proofErr w:type="spellStart"/>
      <w:r>
        <w:t>손실되는</w:t>
      </w:r>
      <w:proofErr w:type="spellEnd"/>
      <w:r>
        <w:t xml:space="preserve"> </w:t>
      </w:r>
      <w:proofErr w:type="spellStart"/>
      <w:r>
        <w:t>에너지를</w:t>
      </w:r>
      <w:proofErr w:type="spellEnd"/>
      <w:r>
        <w:t xml:space="preserve"> </w:t>
      </w:r>
      <w:proofErr w:type="spellStart"/>
      <w:r>
        <w:t>차단하여줌으로써</w:t>
      </w:r>
      <w:proofErr w:type="spellEnd"/>
      <w:r>
        <w:t xml:space="preserve"> </w:t>
      </w:r>
      <w:proofErr w:type="spellStart"/>
      <w:r>
        <w:t>실내의</w:t>
      </w:r>
      <w:proofErr w:type="spellEnd"/>
      <w:r>
        <w:t xml:space="preserve"> </w:t>
      </w:r>
      <w:proofErr w:type="spellStart"/>
      <w:r>
        <w:t>온도를</w:t>
      </w:r>
      <w:proofErr w:type="spellEnd"/>
      <w:r>
        <w:t xml:space="preserve"> </w:t>
      </w:r>
      <w:proofErr w:type="spellStart"/>
      <w:r>
        <w:t>유지할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있기에</w:t>
      </w:r>
      <w:proofErr w:type="spellEnd"/>
      <w:r>
        <w:t xml:space="preserve"> </w:t>
      </w:r>
      <w:proofErr w:type="spellStart"/>
      <w:r>
        <w:t>냉난방에너지가</w:t>
      </w:r>
      <w:proofErr w:type="spellEnd"/>
      <w:r>
        <w:t xml:space="preserve"> </w:t>
      </w:r>
      <w:proofErr w:type="spellStart"/>
      <w:r>
        <w:t>절감되는</w:t>
      </w:r>
      <w:proofErr w:type="spellEnd"/>
      <w:r>
        <w:t xml:space="preserve"> </w:t>
      </w:r>
      <w:proofErr w:type="spellStart"/>
      <w:r>
        <w:t>방식이다</w:t>
      </w:r>
      <w:proofErr w:type="spellEnd"/>
      <w:r>
        <w:t>.</w:t>
      </w:r>
    </w:p>
    <w:p w14:paraId="7DCFC942" w14:textId="77777777" w:rsidR="00D01A85" w:rsidRDefault="001F6CBE">
      <w:pPr>
        <w:pStyle w:val="31"/>
      </w:pPr>
      <w:r>
        <w:t xml:space="preserve">2.4.1 </w:t>
      </w:r>
      <w:proofErr w:type="spellStart"/>
      <w:r>
        <w:t>개선에</w:t>
      </w:r>
      <w:proofErr w:type="spellEnd"/>
      <w:r>
        <w:t xml:space="preserve"> </w:t>
      </w:r>
      <w:proofErr w:type="spellStart"/>
      <w:r>
        <w:t>의한</w:t>
      </w:r>
      <w:proofErr w:type="spellEnd"/>
      <w:r>
        <w:t xml:space="preserve"> </w:t>
      </w:r>
      <w:proofErr w:type="spellStart"/>
      <w:r>
        <w:t>절감량</w:t>
      </w:r>
      <w:proofErr w:type="spellEnd"/>
      <w:r>
        <w:t xml:space="preserve"> </w:t>
      </w:r>
      <w:proofErr w:type="spellStart"/>
      <w:r>
        <w:t>산정</w:t>
      </w:r>
      <w:proofErr w:type="spellEnd"/>
    </w:p>
    <w:p w14:paraId="2768D879" w14:textId="77777777" w:rsidR="00D01A85" w:rsidRDefault="001F6CBE">
      <w:pPr>
        <w:pStyle w:val="4"/>
      </w:pPr>
      <w:proofErr w:type="spellStart"/>
      <w:r>
        <w:t>계산기준</w:t>
      </w:r>
      <w:r>
        <w:t>:</w:t>
      </w:r>
      <w:r>
        <w:t>하절기</w:t>
      </w:r>
      <w:proofErr w:type="spellEnd"/>
      <w:r>
        <w:t xml:space="preserve"> </w:t>
      </w:r>
      <w:proofErr w:type="spellStart"/>
      <w:r>
        <w:t>절감열량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412"/>
        <w:gridCol w:w="1399"/>
        <w:gridCol w:w="1602"/>
        <w:gridCol w:w="1399"/>
        <w:gridCol w:w="1411"/>
        <w:gridCol w:w="1417"/>
      </w:tblGrid>
      <w:tr w:rsidR="00D01A85" w14:paraId="151A8D11" w14:textId="77777777">
        <w:tc>
          <w:tcPr>
            <w:tcW w:w="1440" w:type="dxa"/>
          </w:tcPr>
          <w:p w14:paraId="7C455838" w14:textId="77777777" w:rsidR="00D01A85" w:rsidRDefault="001F6CBE">
            <w:proofErr w:type="spellStart"/>
            <w:r>
              <w:t>개선</w:t>
            </w:r>
            <w:proofErr w:type="spellEnd"/>
            <w:r>
              <w:t xml:space="preserve"> </w:t>
            </w:r>
            <w:r>
              <w:t>전</w:t>
            </w:r>
          </w:p>
        </w:tc>
        <w:tc>
          <w:tcPr>
            <w:tcW w:w="1440" w:type="dxa"/>
          </w:tcPr>
          <w:p w14:paraId="0B565A60" w14:textId="77777777" w:rsidR="00D01A85" w:rsidRDefault="001F6CBE">
            <w:r>
              <w:t>26.0</w:t>
            </w:r>
          </w:p>
        </w:tc>
        <w:tc>
          <w:tcPr>
            <w:tcW w:w="1440" w:type="dxa"/>
          </w:tcPr>
          <w:p w14:paraId="0AD5DC6F" w14:textId="77777777" w:rsidR="00D01A85" w:rsidRDefault="001F6CBE">
            <w:r>
              <w:t>20029.165mm</w:t>
            </w:r>
          </w:p>
        </w:tc>
        <w:tc>
          <w:tcPr>
            <w:tcW w:w="1440" w:type="dxa"/>
          </w:tcPr>
          <w:p w14:paraId="497653B5" w14:textId="77777777" w:rsidR="00D01A85" w:rsidRDefault="001F6CBE">
            <w:r>
              <w:t>0.54</w:t>
            </w:r>
          </w:p>
        </w:tc>
        <w:tc>
          <w:tcPr>
            <w:tcW w:w="1440" w:type="dxa"/>
          </w:tcPr>
          <w:p w14:paraId="5B76283C" w14:textId="77777777" w:rsidR="00D01A85" w:rsidRDefault="001F6CBE">
            <w:r>
              <w:t>1441.8</w:t>
            </w:r>
          </w:p>
        </w:tc>
        <w:tc>
          <w:tcPr>
            <w:tcW w:w="1440" w:type="dxa"/>
          </w:tcPr>
          <w:p w14:paraId="5EF26BB3" w14:textId="77777777" w:rsidR="00D01A85" w:rsidRDefault="001F6CBE">
            <w:r>
              <w:t>2453.93</w:t>
            </w:r>
          </w:p>
        </w:tc>
      </w:tr>
      <w:tr w:rsidR="00D01A85" w14:paraId="7441F762" w14:textId="77777777">
        <w:tc>
          <w:tcPr>
            <w:tcW w:w="1440" w:type="dxa"/>
          </w:tcPr>
          <w:p w14:paraId="36A29341" w14:textId="77777777" w:rsidR="00D01A85" w:rsidRDefault="001F6CBE">
            <w:proofErr w:type="spellStart"/>
            <w:r>
              <w:t>개선</w:t>
            </w:r>
            <w:proofErr w:type="spellEnd"/>
            <w:r>
              <w:t xml:space="preserve"> </w:t>
            </w:r>
            <w:r>
              <w:t>후</w:t>
            </w:r>
          </w:p>
        </w:tc>
        <w:tc>
          <w:tcPr>
            <w:tcW w:w="1440" w:type="dxa"/>
          </w:tcPr>
          <w:p w14:paraId="15F7E26F" w14:textId="77777777" w:rsidR="00D01A85" w:rsidRDefault="001F6CBE">
            <w:r>
              <w:t>26.0</w:t>
            </w:r>
          </w:p>
        </w:tc>
        <w:tc>
          <w:tcPr>
            <w:tcW w:w="1440" w:type="dxa"/>
          </w:tcPr>
          <w:p w14:paraId="61B66A2E" w14:textId="77777777" w:rsidR="00D01A85" w:rsidRDefault="001F6CBE">
            <w:r>
              <w:t>29.165</w:t>
            </w:r>
          </w:p>
        </w:tc>
        <w:tc>
          <w:tcPr>
            <w:tcW w:w="1440" w:type="dxa"/>
          </w:tcPr>
          <w:p w14:paraId="2E1446D8" w14:textId="77777777" w:rsidR="00D01A85" w:rsidRDefault="001F6CBE">
            <w:r>
              <w:t>0.18</w:t>
            </w:r>
          </w:p>
        </w:tc>
        <w:tc>
          <w:tcPr>
            <w:tcW w:w="1440" w:type="dxa"/>
          </w:tcPr>
          <w:p w14:paraId="5AEEA808" w14:textId="77777777" w:rsidR="00D01A85" w:rsidRDefault="001F6CBE">
            <w:r>
              <w:t>1441.8</w:t>
            </w:r>
          </w:p>
        </w:tc>
        <w:tc>
          <w:tcPr>
            <w:tcW w:w="1440" w:type="dxa"/>
          </w:tcPr>
          <w:p w14:paraId="10B11366" w14:textId="77777777" w:rsidR="00D01A85" w:rsidRDefault="001F6CBE">
            <w:r>
              <w:t>821.22</w:t>
            </w:r>
          </w:p>
        </w:tc>
      </w:tr>
      <w:tr w:rsidR="00D01A85" w14:paraId="402F1317" w14:textId="77777777">
        <w:tc>
          <w:tcPr>
            <w:tcW w:w="1440" w:type="dxa"/>
          </w:tcPr>
          <w:p w14:paraId="21BC67CF" w14:textId="77777777" w:rsidR="00D01A85" w:rsidRDefault="001F6CBE">
            <w:proofErr w:type="spellStart"/>
            <w:r>
              <w:t>절감량</w:t>
            </w:r>
            <w:proofErr w:type="spellEnd"/>
          </w:p>
        </w:tc>
        <w:tc>
          <w:tcPr>
            <w:tcW w:w="1440" w:type="dxa"/>
          </w:tcPr>
          <w:p w14:paraId="53E737C1" w14:textId="77777777" w:rsidR="00D01A85" w:rsidRDefault="001F6CBE">
            <w:r>
              <w:t>nan</w:t>
            </w:r>
          </w:p>
        </w:tc>
        <w:tc>
          <w:tcPr>
            <w:tcW w:w="1440" w:type="dxa"/>
          </w:tcPr>
          <w:p w14:paraId="6852D2DC" w14:textId="77777777" w:rsidR="00D01A85" w:rsidRDefault="001F6CBE">
            <w:r>
              <w:t>nan</w:t>
            </w:r>
          </w:p>
        </w:tc>
        <w:tc>
          <w:tcPr>
            <w:tcW w:w="1440" w:type="dxa"/>
          </w:tcPr>
          <w:p w14:paraId="4C702367" w14:textId="77777777" w:rsidR="00D01A85" w:rsidRDefault="001F6CBE">
            <w:r>
              <w:t>nan</w:t>
            </w:r>
          </w:p>
        </w:tc>
        <w:tc>
          <w:tcPr>
            <w:tcW w:w="1440" w:type="dxa"/>
          </w:tcPr>
          <w:p w14:paraId="050B0C53" w14:textId="77777777" w:rsidR="00D01A85" w:rsidRDefault="001F6CBE">
            <w:r>
              <w:t>nan</w:t>
            </w:r>
          </w:p>
        </w:tc>
        <w:tc>
          <w:tcPr>
            <w:tcW w:w="1440" w:type="dxa"/>
          </w:tcPr>
          <w:p w14:paraId="13E480D4" w14:textId="77777777" w:rsidR="00D01A85" w:rsidRDefault="001F6CBE">
            <w:r>
              <w:t>1632.71</w:t>
            </w:r>
          </w:p>
        </w:tc>
      </w:tr>
    </w:tbl>
    <w:p w14:paraId="68FC3D88" w14:textId="77777777" w:rsidR="00D01A85" w:rsidRDefault="001F6CBE">
      <w:pPr>
        <w:pStyle w:val="4"/>
      </w:pPr>
      <w:proofErr w:type="spellStart"/>
      <w:r>
        <w:t>계산기준</w:t>
      </w:r>
      <w:r>
        <w:t>:</w:t>
      </w:r>
      <w:r>
        <w:t>동절기</w:t>
      </w:r>
      <w:proofErr w:type="spellEnd"/>
      <w:r>
        <w:t xml:space="preserve"> </w:t>
      </w:r>
      <w:proofErr w:type="spellStart"/>
      <w:r>
        <w:t>절감열량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D01A85" w14:paraId="5BE005E5" w14:textId="77777777">
        <w:tc>
          <w:tcPr>
            <w:tcW w:w="1440" w:type="dxa"/>
          </w:tcPr>
          <w:p w14:paraId="2FD184FE" w14:textId="77777777" w:rsidR="00D01A85" w:rsidRDefault="001F6CBE">
            <w:proofErr w:type="spellStart"/>
            <w:r>
              <w:t>개선</w:t>
            </w:r>
            <w:proofErr w:type="spellEnd"/>
            <w:r>
              <w:t xml:space="preserve"> </w:t>
            </w:r>
            <w:r>
              <w:t>전</w:t>
            </w:r>
          </w:p>
        </w:tc>
        <w:tc>
          <w:tcPr>
            <w:tcW w:w="1440" w:type="dxa"/>
          </w:tcPr>
          <w:p w14:paraId="13E7BE0C" w14:textId="77777777" w:rsidR="00D01A85" w:rsidRDefault="001F6CBE">
            <w:r>
              <w:t>20.0</w:t>
            </w:r>
          </w:p>
        </w:tc>
        <w:tc>
          <w:tcPr>
            <w:tcW w:w="1440" w:type="dxa"/>
          </w:tcPr>
          <w:p w14:paraId="3C72878F" w14:textId="77777777" w:rsidR="00D01A85" w:rsidRDefault="001F6CBE">
            <w:r>
              <w:t>-5.035</w:t>
            </w:r>
          </w:p>
        </w:tc>
        <w:tc>
          <w:tcPr>
            <w:tcW w:w="1440" w:type="dxa"/>
          </w:tcPr>
          <w:p w14:paraId="10C75171" w14:textId="77777777" w:rsidR="00D01A85" w:rsidRDefault="001F6CBE">
            <w:r>
              <w:t>0.54</w:t>
            </w:r>
          </w:p>
        </w:tc>
        <w:tc>
          <w:tcPr>
            <w:tcW w:w="1440" w:type="dxa"/>
          </w:tcPr>
          <w:p w14:paraId="498C2362" w14:textId="77777777" w:rsidR="00D01A85" w:rsidRDefault="001F6CBE">
            <w:r>
              <w:t>1441.8</w:t>
            </w:r>
          </w:p>
        </w:tc>
        <w:tc>
          <w:tcPr>
            <w:tcW w:w="1440" w:type="dxa"/>
          </w:tcPr>
          <w:p w14:paraId="20363D72" w14:textId="77777777" w:rsidR="00D01A85" w:rsidRDefault="001F6CBE">
            <w:r>
              <w:t>19410.48</w:t>
            </w:r>
          </w:p>
        </w:tc>
      </w:tr>
      <w:tr w:rsidR="00D01A85" w14:paraId="3E4DBB94" w14:textId="77777777">
        <w:tc>
          <w:tcPr>
            <w:tcW w:w="1440" w:type="dxa"/>
          </w:tcPr>
          <w:p w14:paraId="3C4F06F8" w14:textId="77777777" w:rsidR="00D01A85" w:rsidRDefault="001F6CBE">
            <w:proofErr w:type="spellStart"/>
            <w:r>
              <w:t>개선</w:t>
            </w:r>
            <w:proofErr w:type="spellEnd"/>
            <w:r>
              <w:t xml:space="preserve"> </w:t>
            </w:r>
            <w:r>
              <w:t>후</w:t>
            </w:r>
          </w:p>
        </w:tc>
        <w:tc>
          <w:tcPr>
            <w:tcW w:w="1440" w:type="dxa"/>
          </w:tcPr>
          <w:p w14:paraId="3ECB3DB2" w14:textId="77777777" w:rsidR="00D01A85" w:rsidRDefault="001F6CBE">
            <w:r>
              <w:t>20.0</w:t>
            </w:r>
          </w:p>
        </w:tc>
        <w:tc>
          <w:tcPr>
            <w:tcW w:w="1440" w:type="dxa"/>
          </w:tcPr>
          <w:p w14:paraId="160ABB32" w14:textId="77777777" w:rsidR="00D01A85" w:rsidRDefault="001F6CBE">
            <w:r>
              <w:t>-5.035</w:t>
            </w:r>
          </w:p>
        </w:tc>
        <w:tc>
          <w:tcPr>
            <w:tcW w:w="1440" w:type="dxa"/>
          </w:tcPr>
          <w:p w14:paraId="34BC255C" w14:textId="77777777" w:rsidR="00D01A85" w:rsidRDefault="001F6CBE">
            <w:r>
              <w:t>0.18</w:t>
            </w:r>
          </w:p>
        </w:tc>
        <w:tc>
          <w:tcPr>
            <w:tcW w:w="1440" w:type="dxa"/>
          </w:tcPr>
          <w:p w14:paraId="30F21D1B" w14:textId="77777777" w:rsidR="00D01A85" w:rsidRDefault="001F6CBE">
            <w:r>
              <w:t>1441.8</w:t>
            </w:r>
          </w:p>
        </w:tc>
        <w:tc>
          <w:tcPr>
            <w:tcW w:w="1440" w:type="dxa"/>
          </w:tcPr>
          <w:p w14:paraId="535350C0" w14:textId="77777777" w:rsidR="00D01A85" w:rsidRDefault="001F6CBE">
            <w:r>
              <w:t>6495.78</w:t>
            </w:r>
          </w:p>
        </w:tc>
      </w:tr>
      <w:tr w:rsidR="00D01A85" w14:paraId="53CB417D" w14:textId="77777777">
        <w:tc>
          <w:tcPr>
            <w:tcW w:w="1440" w:type="dxa"/>
          </w:tcPr>
          <w:p w14:paraId="4721F0D6" w14:textId="77777777" w:rsidR="00D01A85" w:rsidRDefault="001F6CBE">
            <w:proofErr w:type="spellStart"/>
            <w:r>
              <w:t>절감량</w:t>
            </w:r>
            <w:proofErr w:type="spellEnd"/>
          </w:p>
        </w:tc>
        <w:tc>
          <w:tcPr>
            <w:tcW w:w="1440" w:type="dxa"/>
          </w:tcPr>
          <w:p w14:paraId="7C2113EF" w14:textId="77777777" w:rsidR="00D01A85" w:rsidRDefault="001F6CBE">
            <w:r>
              <w:t>nan</w:t>
            </w:r>
          </w:p>
        </w:tc>
        <w:tc>
          <w:tcPr>
            <w:tcW w:w="1440" w:type="dxa"/>
          </w:tcPr>
          <w:p w14:paraId="1C06C1FF" w14:textId="77777777" w:rsidR="00D01A85" w:rsidRDefault="001F6CBE">
            <w:r>
              <w:t>nan</w:t>
            </w:r>
          </w:p>
        </w:tc>
        <w:tc>
          <w:tcPr>
            <w:tcW w:w="1440" w:type="dxa"/>
          </w:tcPr>
          <w:p w14:paraId="4A4D0504" w14:textId="77777777" w:rsidR="00D01A85" w:rsidRDefault="001F6CBE">
            <w:r>
              <w:t>nan</w:t>
            </w:r>
          </w:p>
        </w:tc>
        <w:tc>
          <w:tcPr>
            <w:tcW w:w="1440" w:type="dxa"/>
          </w:tcPr>
          <w:p w14:paraId="07C638D5" w14:textId="77777777" w:rsidR="00D01A85" w:rsidRDefault="001F6CBE">
            <w:r>
              <w:t>nan</w:t>
            </w:r>
          </w:p>
        </w:tc>
        <w:tc>
          <w:tcPr>
            <w:tcW w:w="1440" w:type="dxa"/>
          </w:tcPr>
          <w:p w14:paraId="5A7EF6B4" w14:textId="77777777" w:rsidR="00D01A85" w:rsidRDefault="001F6CBE">
            <w:r>
              <w:t>12914.7</w:t>
            </w:r>
          </w:p>
        </w:tc>
      </w:tr>
    </w:tbl>
    <w:p w14:paraId="379C3A0B" w14:textId="77777777" w:rsidR="00D01A85" w:rsidRDefault="001F6CBE">
      <w:proofErr w:type="spellStart"/>
      <w:r>
        <w:t>손실열량</w:t>
      </w:r>
      <w:proofErr w:type="spellEnd"/>
      <w:r>
        <w:t xml:space="preserve"> (kcal/h) :  </w:t>
      </w:r>
      <w:proofErr w:type="spellStart"/>
      <w:r>
        <w:t>열관류율</w:t>
      </w:r>
      <w:proofErr w:type="spellEnd"/>
      <w:r>
        <w:t>(kcal/</w:t>
      </w:r>
      <w:r>
        <w:t>㎡</w:t>
      </w:r>
      <w:r>
        <w:t xml:space="preserve">h℃) x </w:t>
      </w:r>
      <w:proofErr w:type="spellStart"/>
      <w:r>
        <w:t>창면적</w:t>
      </w:r>
      <w:proofErr w:type="spellEnd"/>
      <w:r>
        <w:t>(</w:t>
      </w:r>
      <w:r>
        <w:t>㎡</w:t>
      </w:r>
      <w:r>
        <w:t>) x (</w:t>
      </w:r>
      <w:proofErr w:type="spellStart"/>
      <w:r>
        <w:t>외기온도</w:t>
      </w:r>
      <w:r>
        <w:t>-</w:t>
      </w:r>
      <w:r>
        <w:t>실내온도</w:t>
      </w:r>
      <w:proofErr w:type="spellEnd"/>
      <w:r>
        <w:t xml:space="preserve">) </w:t>
      </w:r>
      <w:proofErr w:type="spellStart"/>
      <w:r>
        <w:t>하절기의</w:t>
      </w:r>
      <w:proofErr w:type="spellEnd"/>
      <w:r>
        <w:t xml:space="preserve"> </w:t>
      </w:r>
      <w:proofErr w:type="spellStart"/>
      <w:r>
        <w:t>실내온도와</w:t>
      </w:r>
      <w:proofErr w:type="spellEnd"/>
      <w:r>
        <w:t xml:space="preserve"> </w:t>
      </w:r>
      <w:proofErr w:type="spellStart"/>
      <w:r>
        <w:t>외기온도는</w:t>
      </w:r>
      <w:proofErr w:type="spellEnd"/>
      <w:r>
        <w:t xml:space="preserve"> </w:t>
      </w:r>
      <w:proofErr w:type="spellStart"/>
      <w:r>
        <w:t>측정된</w:t>
      </w:r>
      <w:proofErr w:type="spellEnd"/>
      <w:r>
        <w:t xml:space="preserve"> </w:t>
      </w:r>
      <w:proofErr w:type="spellStart"/>
      <w:r>
        <w:t>자료의</w:t>
      </w:r>
      <w:proofErr w:type="spellEnd"/>
      <w:r>
        <w:t xml:space="preserve"> </w:t>
      </w:r>
      <w:proofErr w:type="spellStart"/>
      <w:r>
        <w:t>기준을</w:t>
      </w:r>
      <w:proofErr w:type="spellEnd"/>
      <w:r>
        <w:t xml:space="preserve"> </w:t>
      </w:r>
      <w:proofErr w:type="spellStart"/>
      <w:r>
        <w:t>적용함</w:t>
      </w:r>
      <w:proofErr w:type="spellEnd"/>
      <w:r>
        <w:t>.</w:t>
      </w:r>
    </w:p>
    <w:p w14:paraId="7F6B8578" w14:textId="77777777" w:rsidR="00D01A85" w:rsidRDefault="001F6CBE">
      <w:proofErr w:type="spellStart"/>
      <w:r>
        <w:t>동절기의</w:t>
      </w:r>
      <w:proofErr w:type="spellEnd"/>
      <w:r>
        <w:t xml:space="preserve"> </w:t>
      </w:r>
      <w:proofErr w:type="spellStart"/>
      <w:r>
        <w:t>실내온도와</w:t>
      </w:r>
      <w:proofErr w:type="spellEnd"/>
      <w:r>
        <w:t xml:space="preserve"> </w:t>
      </w:r>
      <w:proofErr w:type="spellStart"/>
      <w:r>
        <w:t>외기온도는</w:t>
      </w:r>
      <w:proofErr w:type="spellEnd"/>
      <w:r>
        <w:t xml:space="preserve"> </w:t>
      </w:r>
      <w:proofErr w:type="spellStart"/>
      <w:r>
        <w:t>남부지방의</w:t>
      </w:r>
      <w:proofErr w:type="spellEnd"/>
      <w:r>
        <w:t xml:space="preserve"> </w:t>
      </w:r>
      <w:proofErr w:type="spellStart"/>
      <w:r>
        <w:t>냉난방설계기준을</w:t>
      </w:r>
      <w:proofErr w:type="spellEnd"/>
      <w:r>
        <w:t xml:space="preserve"> </w:t>
      </w:r>
      <w:proofErr w:type="spellStart"/>
      <w:r>
        <w:t>적용하며</w:t>
      </w:r>
      <w:proofErr w:type="spellEnd"/>
      <w:r>
        <w:t xml:space="preserve"> </w:t>
      </w:r>
      <w:proofErr w:type="spellStart"/>
      <w:r>
        <w:t>위험율</w:t>
      </w:r>
      <w:proofErr w:type="spellEnd"/>
      <w:r>
        <w:t xml:space="preserve"> 5%</w:t>
      </w:r>
      <w:r>
        <w:t>적용함</w:t>
      </w:r>
      <w:r>
        <w:t>.</w:t>
      </w:r>
    </w:p>
    <w:p w14:paraId="5AEC45C0" w14:textId="77777777" w:rsidR="00D01A85" w:rsidRDefault="001F6CBE">
      <w:pPr>
        <w:pStyle w:val="4"/>
      </w:pPr>
      <w:proofErr w:type="spellStart"/>
      <w:r>
        <w:t>벽체로</w:t>
      </w:r>
      <w:proofErr w:type="spellEnd"/>
      <w:r>
        <w:t xml:space="preserve"> </w:t>
      </w:r>
      <w:proofErr w:type="spellStart"/>
      <w:r>
        <w:t>방출</w:t>
      </w:r>
      <w:proofErr w:type="spellEnd"/>
      <w:r>
        <w:t xml:space="preserve"> </w:t>
      </w:r>
      <w:proofErr w:type="spellStart"/>
      <w:r>
        <w:t>되는</w:t>
      </w:r>
      <w:proofErr w:type="spellEnd"/>
      <w:r>
        <w:t xml:space="preserve"> </w:t>
      </w:r>
      <w:proofErr w:type="spellStart"/>
      <w:r>
        <w:t>시간당</w:t>
      </w:r>
      <w:proofErr w:type="spellEnd"/>
      <w:r>
        <w:t xml:space="preserve"> </w:t>
      </w:r>
      <w:proofErr w:type="spellStart"/>
      <w:r>
        <w:t>열전달량</w:t>
      </w:r>
      <w:proofErr w:type="spellEnd"/>
    </w:p>
    <w:p w14:paraId="353CCC04" w14:textId="77777777" w:rsidR="00D01A85" w:rsidRDefault="001F6CBE">
      <w:proofErr w:type="spellStart"/>
      <w:r>
        <w:t>냉방</w:t>
      </w:r>
      <w:proofErr w:type="spellEnd"/>
      <w:r>
        <w:t xml:space="preserve"> </w:t>
      </w:r>
      <w:proofErr w:type="spellStart"/>
      <w:r>
        <w:t>열손실</w:t>
      </w:r>
      <w:proofErr w:type="spellEnd"/>
      <w:r>
        <w:t xml:space="preserve"> = </w:t>
      </w:r>
      <w:proofErr w:type="spellStart"/>
      <w:r>
        <w:t>손실열량</w:t>
      </w:r>
      <w:proofErr w:type="spellEnd"/>
      <w:r>
        <w:t xml:space="preserve"> x </w:t>
      </w:r>
      <w:proofErr w:type="spellStart"/>
      <w:r>
        <w:t>연간냉방시간</w:t>
      </w:r>
      <w:proofErr w:type="spellEnd"/>
      <w:r>
        <w:t>(4</w:t>
      </w:r>
      <w:r>
        <w:t>개월</w:t>
      </w:r>
      <w:r>
        <w:t xml:space="preserve"> x 25</w:t>
      </w:r>
      <w:r>
        <w:t>일</w:t>
      </w:r>
      <w:r>
        <w:t xml:space="preserve"> x 2</w:t>
      </w:r>
      <w:r>
        <w:t>시간</w:t>
      </w:r>
      <w:r>
        <w:t>) =  1,632.71 x 200 = 326,543 [kcal/</w:t>
      </w:r>
      <w:r>
        <w:t>년</w:t>
      </w:r>
      <w:r>
        <w:t xml:space="preserve">] </w:t>
      </w:r>
    </w:p>
    <w:p w14:paraId="786B7331" w14:textId="77777777" w:rsidR="00D01A85" w:rsidRDefault="001F6CBE">
      <w:proofErr w:type="spellStart"/>
      <w:r>
        <w:t>난방</w:t>
      </w:r>
      <w:proofErr w:type="spellEnd"/>
      <w:r>
        <w:t xml:space="preserve"> </w:t>
      </w:r>
      <w:proofErr w:type="spellStart"/>
      <w:r>
        <w:t>열손실</w:t>
      </w:r>
      <w:proofErr w:type="spellEnd"/>
      <w:r>
        <w:t xml:space="preserve"> = </w:t>
      </w:r>
      <w:proofErr w:type="spellStart"/>
      <w:r>
        <w:t>손실열량</w:t>
      </w:r>
      <w:proofErr w:type="spellEnd"/>
      <w:r>
        <w:t xml:space="preserve"> x </w:t>
      </w:r>
      <w:proofErr w:type="spellStart"/>
      <w:r>
        <w:t>연간난방시간</w:t>
      </w:r>
      <w:proofErr w:type="spellEnd"/>
      <w:r>
        <w:t>(5</w:t>
      </w:r>
      <w:r>
        <w:t>개월</w:t>
      </w:r>
      <w:r>
        <w:t xml:space="preserve"> x 25</w:t>
      </w:r>
      <w:r>
        <w:t>일</w:t>
      </w:r>
      <w:r>
        <w:t xml:space="preserve"> x 2</w:t>
      </w:r>
      <w:r>
        <w:t>시간</w:t>
      </w:r>
      <w:r>
        <w:t xml:space="preserve">) =  12,914.70 x 250 = 3,228,674 </w:t>
      </w:r>
    </w:p>
    <w:p w14:paraId="4D2F126A" w14:textId="77777777" w:rsidR="00D01A85" w:rsidRDefault="001F6CBE">
      <w:r>
        <w:t>[kcal/</w:t>
      </w:r>
      <w:r>
        <w:t>년</w:t>
      </w:r>
      <w:r>
        <w:t xml:space="preserve">] </w:t>
      </w:r>
      <w:proofErr w:type="spellStart"/>
      <w:r>
        <w:t>전체</w:t>
      </w:r>
      <w:proofErr w:type="spellEnd"/>
      <w:r>
        <w:t xml:space="preserve"> </w:t>
      </w:r>
      <w:proofErr w:type="spellStart"/>
      <w:r>
        <w:t>열손실</w:t>
      </w:r>
      <w:proofErr w:type="spellEnd"/>
      <w:r>
        <w:t xml:space="preserve"> = 326,543 + 3,228,674 = 3,555,217 [kcal/</w:t>
      </w:r>
      <w:r>
        <w:t>년</w:t>
      </w:r>
      <w:r>
        <w:t>]</w:t>
      </w:r>
    </w:p>
    <w:p w14:paraId="21E250D7" w14:textId="77777777" w:rsidR="00D01A85" w:rsidRDefault="001F6CBE">
      <w:pPr>
        <w:pStyle w:val="4"/>
      </w:pPr>
      <w:proofErr w:type="spellStart"/>
      <w:r>
        <w:lastRenderedPageBreak/>
        <w:t>연간</w:t>
      </w:r>
      <w:proofErr w:type="spellEnd"/>
      <w:r>
        <w:t xml:space="preserve"> </w:t>
      </w:r>
      <w:proofErr w:type="spellStart"/>
      <w:r>
        <w:t>연료</w:t>
      </w:r>
      <w:proofErr w:type="spellEnd"/>
      <w:r>
        <w:t xml:space="preserve"> </w:t>
      </w:r>
      <w:proofErr w:type="spellStart"/>
      <w:r>
        <w:t>절감량</w:t>
      </w:r>
      <w:proofErr w:type="spellEnd"/>
      <w:r>
        <w:t xml:space="preserve"> </w:t>
      </w:r>
    </w:p>
    <w:p w14:paraId="024403E7" w14:textId="77777777" w:rsidR="00D01A85" w:rsidRDefault="001F6CBE">
      <w:r>
        <w:t>(</w:t>
      </w:r>
      <w:r>
        <w:t>총</w:t>
      </w:r>
      <w:r>
        <w:t xml:space="preserve"> </w:t>
      </w:r>
      <w:proofErr w:type="spellStart"/>
      <w:r>
        <w:t>냉난방</w:t>
      </w:r>
      <w:proofErr w:type="spellEnd"/>
      <w:r>
        <w:t xml:space="preserve"> </w:t>
      </w:r>
      <w:proofErr w:type="spellStart"/>
      <w:r>
        <w:t>열량</w:t>
      </w:r>
      <w:proofErr w:type="spellEnd"/>
      <w:r>
        <w:t xml:space="preserve"> </w:t>
      </w:r>
      <w:proofErr w:type="spellStart"/>
      <w:r>
        <w:t>대비</w:t>
      </w:r>
      <w:proofErr w:type="spellEnd"/>
      <w:r>
        <w:t xml:space="preserve"> </w:t>
      </w:r>
      <w:proofErr w:type="spellStart"/>
      <w:r>
        <w:t>흡수식</w:t>
      </w:r>
      <w:proofErr w:type="spellEnd"/>
      <w:r>
        <w:t xml:space="preserve"> </w:t>
      </w:r>
      <w:proofErr w:type="spellStart"/>
      <w:r>
        <w:t>냉온수기의</w:t>
      </w:r>
      <w:proofErr w:type="spellEnd"/>
      <w:r>
        <w:t xml:space="preserve"> </w:t>
      </w:r>
      <w:proofErr w:type="spellStart"/>
      <w:r>
        <w:t>열량</w:t>
      </w:r>
      <w:proofErr w:type="spellEnd"/>
      <w:r>
        <w:t xml:space="preserve"> </w:t>
      </w:r>
      <w:proofErr w:type="spellStart"/>
      <w:r>
        <w:t>비율</w:t>
      </w:r>
      <w:proofErr w:type="spellEnd"/>
      <w:r>
        <w:t xml:space="preserve"> : 80.7%) </w:t>
      </w:r>
      <w:r>
        <w:br/>
        <w:t xml:space="preserve"> </w:t>
      </w:r>
      <w:proofErr w:type="spellStart"/>
      <w:r>
        <w:t>절감가능</w:t>
      </w:r>
      <w:proofErr w:type="spellEnd"/>
      <w:r>
        <w:t xml:space="preserve"> </w:t>
      </w:r>
      <w:proofErr w:type="spellStart"/>
      <w:r>
        <w:t>열량</w:t>
      </w:r>
      <w:proofErr w:type="spellEnd"/>
      <w:r>
        <w:t xml:space="preserve"> ÷ (</w:t>
      </w:r>
      <w:proofErr w:type="spellStart"/>
      <w:r>
        <w:t>LNG</w:t>
      </w:r>
      <w:r>
        <w:t>저위발열량</w:t>
      </w:r>
      <w:proofErr w:type="spellEnd"/>
      <w:r>
        <w:t xml:space="preserve"> x </w:t>
      </w:r>
      <w:proofErr w:type="spellStart"/>
      <w:r>
        <w:t>냉온수기의</w:t>
      </w:r>
      <w:proofErr w:type="spellEnd"/>
      <w:r>
        <w:t xml:space="preserve"> </w:t>
      </w:r>
      <w:proofErr w:type="spellStart"/>
      <w:r>
        <w:t>평균효율</w:t>
      </w:r>
      <w:proofErr w:type="spellEnd"/>
      <w:r>
        <w:t>(90%))</w:t>
      </w:r>
    </w:p>
    <w:p w14:paraId="06566673" w14:textId="77777777" w:rsidR="00D01A85" w:rsidRDefault="001F6CBE">
      <w:r>
        <w:t>= 14,038,377[kcal/</w:t>
      </w:r>
      <w:r>
        <w:t>년</w:t>
      </w:r>
      <w:r>
        <w:t>] ÷ (9,420[kcal/Nm³] x 90%) = 1,655.9[Nm³/</w:t>
      </w:r>
      <w:r>
        <w:t>년</w:t>
      </w:r>
      <w:r>
        <w:t>]</w:t>
      </w:r>
    </w:p>
    <w:p w14:paraId="3BA4FFBB" w14:textId="77777777" w:rsidR="00D01A85" w:rsidRDefault="001F6CBE">
      <w:pPr>
        <w:pStyle w:val="4"/>
      </w:pPr>
      <w:proofErr w:type="spellStart"/>
      <w:r>
        <w:t>연간</w:t>
      </w:r>
      <w:proofErr w:type="spellEnd"/>
      <w:r>
        <w:t xml:space="preserve"> </w:t>
      </w:r>
      <w:proofErr w:type="spellStart"/>
      <w:r>
        <w:t>연료</w:t>
      </w:r>
      <w:proofErr w:type="spellEnd"/>
      <w:r>
        <w:t xml:space="preserve"> </w:t>
      </w:r>
      <w:proofErr w:type="spellStart"/>
      <w:r>
        <w:t>절감금액</w:t>
      </w:r>
      <w:proofErr w:type="spellEnd"/>
    </w:p>
    <w:p w14:paraId="43F36B03" w14:textId="77777777" w:rsidR="00D01A85" w:rsidRDefault="001F6CBE">
      <w:proofErr w:type="spellStart"/>
      <w:r>
        <w:t>연간</w:t>
      </w:r>
      <w:proofErr w:type="spellEnd"/>
      <w:r>
        <w:t xml:space="preserve"> </w:t>
      </w:r>
      <w:proofErr w:type="spellStart"/>
      <w:r>
        <w:t>가스</w:t>
      </w:r>
      <w:proofErr w:type="spellEnd"/>
      <w:r>
        <w:t xml:space="preserve"> </w:t>
      </w:r>
      <w:proofErr w:type="spellStart"/>
      <w:r>
        <w:t>절감량</w:t>
      </w:r>
      <w:proofErr w:type="spellEnd"/>
      <w:r>
        <w:t>[Nm³/</w:t>
      </w:r>
      <w:r>
        <w:t>년</w:t>
      </w:r>
      <w:r>
        <w:t xml:space="preserve">] x </w:t>
      </w:r>
      <w:proofErr w:type="spellStart"/>
      <w:r>
        <w:t>연료</w:t>
      </w:r>
      <w:proofErr w:type="spellEnd"/>
      <w:r>
        <w:t xml:space="preserve"> </w:t>
      </w:r>
      <w:proofErr w:type="spellStart"/>
      <w:r>
        <w:t>단가</w:t>
      </w:r>
      <w:proofErr w:type="spellEnd"/>
      <w:r>
        <w:t>[</w:t>
      </w:r>
      <w:r>
        <w:t>원</w:t>
      </w:r>
      <w:r>
        <w:t>/Nm³] = 1,655.9[Nm³/</w:t>
      </w:r>
      <w:r>
        <w:t>년</w:t>
      </w:r>
      <w:r>
        <w:t>] x 927.9[</w:t>
      </w:r>
      <w:r>
        <w:t>원</w:t>
      </w:r>
      <w:r>
        <w:t>/Nm³]= 1,536[</w:t>
      </w:r>
      <w:proofErr w:type="spellStart"/>
      <w:r>
        <w:t>천원</w:t>
      </w:r>
      <w:proofErr w:type="spellEnd"/>
      <w:r>
        <w:t>/</w:t>
      </w:r>
      <w:r>
        <w:t>년</w:t>
      </w:r>
      <w:r>
        <w:t>]</w:t>
      </w:r>
    </w:p>
    <w:p w14:paraId="6C5D2495" w14:textId="77777777" w:rsidR="00D01A85" w:rsidRDefault="001F6CBE">
      <w:pPr>
        <w:pStyle w:val="4"/>
      </w:pPr>
      <w:proofErr w:type="spellStart"/>
      <w:r>
        <w:t>연간</w:t>
      </w:r>
      <w:proofErr w:type="spellEnd"/>
      <w:r>
        <w:t xml:space="preserve">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절감량</w:t>
      </w:r>
      <w:proofErr w:type="spellEnd"/>
      <w:r>
        <w:t xml:space="preserve">  (</w:t>
      </w:r>
      <w:r>
        <w:t>총</w:t>
      </w:r>
      <w:r>
        <w:t xml:space="preserve"> </w:t>
      </w:r>
      <w:proofErr w:type="spellStart"/>
      <w:r>
        <w:t>냉난방</w:t>
      </w:r>
      <w:proofErr w:type="spellEnd"/>
      <w:r>
        <w:t xml:space="preserve"> </w:t>
      </w:r>
      <w:proofErr w:type="spellStart"/>
      <w:r>
        <w:t>열량</w:t>
      </w:r>
      <w:proofErr w:type="spellEnd"/>
      <w:r>
        <w:t xml:space="preserve"> </w:t>
      </w:r>
      <w:proofErr w:type="spellStart"/>
      <w:r>
        <w:t>대비</w:t>
      </w:r>
      <w:proofErr w:type="spellEnd"/>
      <w:r>
        <w:t xml:space="preserve"> </w:t>
      </w:r>
      <w:proofErr w:type="spellStart"/>
      <w:r>
        <w:t>냉난방기의</w:t>
      </w:r>
      <w:proofErr w:type="spellEnd"/>
      <w:r>
        <w:t xml:space="preserve"> </w:t>
      </w:r>
      <w:proofErr w:type="spellStart"/>
      <w:r>
        <w:t>열량</w:t>
      </w:r>
      <w:proofErr w:type="spellEnd"/>
      <w:r>
        <w:t xml:space="preserve"> </w:t>
      </w:r>
      <w:proofErr w:type="spellStart"/>
      <w:r>
        <w:t>비율</w:t>
      </w:r>
      <w:proofErr w:type="spellEnd"/>
      <w:r>
        <w:t xml:space="preserve"> : 19.3%)</w:t>
      </w:r>
    </w:p>
    <w:p w14:paraId="4C5167CE" w14:textId="77777777" w:rsidR="00D01A85" w:rsidRDefault="001F6CBE">
      <w:r>
        <w:t>(</w:t>
      </w:r>
      <w:proofErr w:type="spellStart"/>
      <w:r>
        <w:t>절감가능</w:t>
      </w:r>
      <w:proofErr w:type="spellEnd"/>
      <w:r>
        <w:t xml:space="preserve"> </w:t>
      </w:r>
      <w:proofErr w:type="spellStart"/>
      <w:r>
        <w:t>열량</w:t>
      </w:r>
      <w:proofErr w:type="spellEnd"/>
      <w:r>
        <w:t xml:space="preserve"> x  </w:t>
      </w:r>
      <w:proofErr w:type="spellStart"/>
      <w:r>
        <w:t>냉난방기의</w:t>
      </w:r>
      <w:proofErr w:type="spellEnd"/>
      <w:r>
        <w:t xml:space="preserve"> </w:t>
      </w:r>
      <w:proofErr w:type="spellStart"/>
      <w:r>
        <w:t>열량</w:t>
      </w:r>
      <w:proofErr w:type="spellEnd"/>
      <w:r>
        <w:t xml:space="preserve"> </w:t>
      </w:r>
      <w:proofErr w:type="spellStart"/>
      <w:r>
        <w:t>비율</w:t>
      </w:r>
      <w:proofErr w:type="spellEnd"/>
      <w:r>
        <w:t>) ÷ (</w:t>
      </w:r>
      <w:proofErr w:type="spellStart"/>
      <w:r>
        <w:t>전기</w:t>
      </w:r>
      <w:proofErr w:type="spellEnd"/>
      <w:r>
        <w:t xml:space="preserve"> </w:t>
      </w:r>
      <w:proofErr w:type="spellStart"/>
      <w:r>
        <w:t>발열량</w:t>
      </w:r>
      <w:proofErr w:type="spellEnd"/>
      <w:r>
        <w:t xml:space="preserve"> x </w:t>
      </w:r>
      <w:proofErr w:type="spellStart"/>
      <w:r>
        <w:t>냉난방기의</w:t>
      </w:r>
      <w:proofErr w:type="spellEnd"/>
      <w:r>
        <w:t xml:space="preserve"> </w:t>
      </w:r>
      <w:proofErr w:type="spellStart"/>
      <w:r>
        <w:t>평균효율</w:t>
      </w:r>
      <w:proofErr w:type="spellEnd"/>
      <w:r>
        <w:t>(90%))</w:t>
      </w:r>
    </w:p>
    <w:p w14:paraId="6A083774" w14:textId="77777777" w:rsidR="00D01A85" w:rsidRDefault="001F6CBE">
      <w:r>
        <w:t>= 3,316,287[kcal/</w:t>
      </w:r>
      <w:r>
        <w:t>년</w:t>
      </w:r>
      <w:r>
        <w:t>] ÷ (860[kcal/kWh] x 90%) = 4,284.6[kWh/</w:t>
      </w:r>
      <w:r>
        <w:t>년</w:t>
      </w:r>
      <w:r>
        <w:t>]</w:t>
      </w:r>
    </w:p>
    <w:p w14:paraId="58445360" w14:textId="77777777" w:rsidR="00D01A85" w:rsidRDefault="001F6CBE">
      <w:pPr>
        <w:pStyle w:val="4"/>
      </w:pPr>
      <w:proofErr w:type="spellStart"/>
      <w:r>
        <w:t>연간</w:t>
      </w:r>
      <w:proofErr w:type="spellEnd"/>
      <w:r>
        <w:t xml:space="preserve">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절감금액</w:t>
      </w:r>
      <w:proofErr w:type="spellEnd"/>
    </w:p>
    <w:p w14:paraId="503F7BD7" w14:textId="77777777" w:rsidR="00D01A85" w:rsidRDefault="001F6CBE">
      <w:proofErr w:type="spellStart"/>
      <w:r>
        <w:t>연간</w:t>
      </w:r>
      <w:proofErr w:type="spellEnd"/>
      <w:r>
        <w:t xml:space="preserve">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절감량</w:t>
      </w:r>
      <w:proofErr w:type="spellEnd"/>
      <w:r>
        <w:t>[kWh/</w:t>
      </w:r>
      <w:r>
        <w:t>년</w:t>
      </w:r>
      <w:r>
        <w:t xml:space="preserve">] x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단가</w:t>
      </w:r>
      <w:proofErr w:type="spellEnd"/>
      <w:r>
        <w:t>[</w:t>
      </w:r>
      <w:r>
        <w:t>원</w:t>
      </w:r>
      <w:r>
        <w:t>/kWh] = 4,284.6[kWh/</w:t>
      </w:r>
      <w:r>
        <w:t>년</w:t>
      </w:r>
      <w:r>
        <w:t>] x 108.9[</w:t>
      </w:r>
      <w:r>
        <w:t>원</w:t>
      </w:r>
      <w:r>
        <w:t>/kWh] = 467[</w:t>
      </w:r>
      <w:proofErr w:type="spellStart"/>
      <w:r>
        <w:t>천원</w:t>
      </w:r>
      <w:proofErr w:type="spellEnd"/>
      <w:r>
        <w:t>/</w:t>
      </w:r>
      <w:r>
        <w:t>년</w:t>
      </w:r>
      <w:r>
        <w:t>]</w:t>
      </w:r>
    </w:p>
    <w:p w14:paraId="2E7ECB83" w14:textId="77777777" w:rsidR="00D01A85" w:rsidRDefault="001F6CBE">
      <w:pPr>
        <w:pStyle w:val="4"/>
      </w:pPr>
      <w:proofErr w:type="spellStart"/>
      <w:r>
        <w:t>연간</w:t>
      </w:r>
      <w:proofErr w:type="spellEnd"/>
      <w:r>
        <w:t xml:space="preserve"> </w:t>
      </w:r>
      <w:proofErr w:type="spellStart"/>
      <w:r>
        <w:t>에너지</w:t>
      </w:r>
      <w:proofErr w:type="spellEnd"/>
      <w:r>
        <w:t xml:space="preserve"> </w:t>
      </w:r>
      <w:proofErr w:type="spellStart"/>
      <w:r>
        <w:t>절감금액</w:t>
      </w:r>
      <w:proofErr w:type="spellEnd"/>
    </w:p>
    <w:p w14:paraId="5152235A" w14:textId="77777777" w:rsidR="00D01A85" w:rsidRDefault="001F6CBE">
      <w:proofErr w:type="spellStart"/>
      <w:r>
        <w:t>연간</w:t>
      </w:r>
      <w:proofErr w:type="spellEnd"/>
      <w:r>
        <w:t xml:space="preserve"> </w:t>
      </w:r>
      <w:proofErr w:type="spellStart"/>
      <w:r>
        <w:t>연료</w:t>
      </w:r>
      <w:proofErr w:type="spellEnd"/>
      <w:r>
        <w:t xml:space="preserve"> </w:t>
      </w:r>
      <w:proofErr w:type="spellStart"/>
      <w:r>
        <w:t>절감금액</w:t>
      </w:r>
      <w:proofErr w:type="spellEnd"/>
      <w:r>
        <w:t xml:space="preserve"> + </w:t>
      </w:r>
      <w:proofErr w:type="spellStart"/>
      <w:r>
        <w:t>연간</w:t>
      </w:r>
      <w:proofErr w:type="spellEnd"/>
      <w:r>
        <w:t xml:space="preserve">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절감금액</w:t>
      </w:r>
      <w:proofErr w:type="spellEnd"/>
      <w:r>
        <w:t xml:space="preserve"> = 1,536 + 467 = 2,003 [</w:t>
      </w:r>
      <w:proofErr w:type="spellStart"/>
      <w:r>
        <w:t>천원</w:t>
      </w:r>
      <w:proofErr w:type="spellEnd"/>
      <w:r>
        <w:t>/</w:t>
      </w:r>
      <w:r>
        <w:t>년</w:t>
      </w:r>
      <w:r>
        <w:t>]</w:t>
      </w:r>
    </w:p>
    <w:p w14:paraId="57230777" w14:textId="77777777" w:rsidR="00D01A85" w:rsidRDefault="001F6CBE">
      <w:pPr>
        <w:pStyle w:val="31"/>
      </w:pPr>
      <w:r>
        <w:t xml:space="preserve">2.4.2 </w:t>
      </w:r>
      <w:proofErr w:type="spellStart"/>
      <w:r>
        <w:t>투자비용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946"/>
        <w:gridCol w:w="1756"/>
        <w:gridCol w:w="942"/>
        <w:gridCol w:w="699"/>
        <w:gridCol w:w="843"/>
        <w:gridCol w:w="905"/>
        <w:gridCol w:w="2549"/>
      </w:tblGrid>
      <w:tr w:rsidR="00D01A85" w14:paraId="5C8EA87C" w14:textId="77777777">
        <w:tc>
          <w:tcPr>
            <w:tcW w:w="1234" w:type="dxa"/>
          </w:tcPr>
          <w:p w14:paraId="75E23CEA" w14:textId="77777777" w:rsidR="00D01A85" w:rsidRDefault="001F6CBE">
            <w:proofErr w:type="spellStart"/>
            <w:r>
              <w:t>재료비</w:t>
            </w:r>
            <w:proofErr w:type="spellEnd"/>
          </w:p>
        </w:tc>
        <w:tc>
          <w:tcPr>
            <w:tcW w:w="1234" w:type="dxa"/>
          </w:tcPr>
          <w:p w14:paraId="0347D14D" w14:textId="77777777" w:rsidR="00D01A85" w:rsidRDefault="001F6CBE">
            <w:proofErr w:type="spellStart"/>
            <w:r>
              <w:t>차열도료</w:t>
            </w:r>
            <w:proofErr w:type="spellEnd"/>
          </w:p>
        </w:tc>
        <w:tc>
          <w:tcPr>
            <w:tcW w:w="1234" w:type="dxa"/>
          </w:tcPr>
          <w:p w14:paraId="753526D9" w14:textId="77777777" w:rsidR="00D01A85" w:rsidRDefault="001F6CBE">
            <w:r>
              <w:t>1264.0</w:t>
            </w:r>
          </w:p>
        </w:tc>
        <w:tc>
          <w:tcPr>
            <w:tcW w:w="1234" w:type="dxa"/>
          </w:tcPr>
          <w:p w14:paraId="132055AA" w14:textId="77777777" w:rsidR="00D01A85" w:rsidRDefault="001F6CBE">
            <w:r>
              <w:t>㎡</w:t>
            </w:r>
          </w:p>
        </w:tc>
        <w:tc>
          <w:tcPr>
            <w:tcW w:w="1234" w:type="dxa"/>
          </w:tcPr>
          <w:p w14:paraId="5A83047E" w14:textId="77777777" w:rsidR="00D01A85" w:rsidRDefault="001F6CBE">
            <w:r>
              <w:t>7.0</w:t>
            </w:r>
          </w:p>
        </w:tc>
        <w:tc>
          <w:tcPr>
            <w:tcW w:w="1234" w:type="dxa"/>
          </w:tcPr>
          <w:p w14:paraId="6F503647" w14:textId="77777777" w:rsidR="00D01A85" w:rsidRDefault="001F6CBE">
            <w:r>
              <w:t>8845</w:t>
            </w:r>
          </w:p>
        </w:tc>
        <w:tc>
          <w:tcPr>
            <w:tcW w:w="1234" w:type="dxa"/>
          </w:tcPr>
          <w:p w14:paraId="733F4032" w14:textId="77777777" w:rsidR="00D01A85" w:rsidRDefault="001F6CBE">
            <w:proofErr w:type="spellStart"/>
            <w:r>
              <w:t>어드그린코트</w:t>
            </w:r>
            <w:proofErr w:type="spellEnd"/>
            <w:r>
              <w:t>/</w:t>
            </w:r>
            <w:r>
              <w:t>상도</w:t>
            </w:r>
            <w:r>
              <w:t>1</w:t>
            </w:r>
            <w:r>
              <w:t>회</w:t>
            </w:r>
          </w:p>
        </w:tc>
      </w:tr>
      <w:tr w:rsidR="00D01A85" w14:paraId="2CD834DE" w14:textId="77777777">
        <w:tc>
          <w:tcPr>
            <w:tcW w:w="1234" w:type="dxa"/>
          </w:tcPr>
          <w:p w14:paraId="67E293A8" w14:textId="77777777" w:rsidR="00D01A85" w:rsidRDefault="001F6CBE">
            <w:proofErr w:type="spellStart"/>
            <w:r>
              <w:t>재료비</w:t>
            </w:r>
            <w:proofErr w:type="spellEnd"/>
          </w:p>
        </w:tc>
        <w:tc>
          <w:tcPr>
            <w:tcW w:w="1234" w:type="dxa"/>
          </w:tcPr>
          <w:p w14:paraId="7A478279" w14:textId="77777777" w:rsidR="00D01A85" w:rsidRDefault="001F6CBE">
            <w:proofErr w:type="spellStart"/>
            <w:r>
              <w:t>상부층천정텍스</w:t>
            </w:r>
            <w:proofErr w:type="spellEnd"/>
          </w:p>
        </w:tc>
        <w:tc>
          <w:tcPr>
            <w:tcW w:w="1234" w:type="dxa"/>
          </w:tcPr>
          <w:p w14:paraId="2465521F" w14:textId="77777777" w:rsidR="00D01A85" w:rsidRDefault="001F6CBE">
            <w:r>
              <w:t>1264.0</w:t>
            </w:r>
          </w:p>
        </w:tc>
        <w:tc>
          <w:tcPr>
            <w:tcW w:w="1234" w:type="dxa"/>
          </w:tcPr>
          <w:p w14:paraId="5E0C33F8" w14:textId="77777777" w:rsidR="00D01A85" w:rsidRDefault="001F6CBE">
            <w:r>
              <w:t>㎡</w:t>
            </w:r>
          </w:p>
        </w:tc>
        <w:tc>
          <w:tcPr>
            <w:tcW w:w="1234" w:type="dxa"/>
          </w:tcPr>
          <w:p w14:paraId="1532A097" w14:textId="77777777" w:rsidR="00D01A85" w:rsidRDefault="001F6CBE">
            <w:r>
              <w:t>25.0</w:t>
            </w:r>
          </w:p>
        </w:tc>
        <w:tc>
          <w:tcPr>
            <w:tcW w:w="1234" w:type="dxa"/>
          </w:tcPr>
          <w:p w14:paraId="52477F1F" w14:textId="77777777" w:rsidR="00D01A85" w:rsidRDefault="001F6CBE">
            <w:r>
              <w:t>31588</w:t>
            </w:r>
          </w:p>
        </w:tc>
        <w:tc>
          <w:tcPr>
            <w:tcW w:w="1234" w:type="dxa"/>
          </w:tcPr>
          <w:p w14:paraId="1BE49FEE" w14:textId="77777777" w:rsidR="00D01A85" w:rsidRDefault="001F6CBE">
            <w:r>
              <w:t>12mm</w:t>
            </w:r>
          </w:p>
        </w:tc>
      </w:tr>
      <w:tr w:rsidR="00D01A85" w14:paraId="20BFDBDD" w14:textId="77777777">
        <w:tc>
          <w:tcPr>
            <w:tcW w:w="1234" w:type="dxa"/>
          </w:tcPr>
          <w:p w14:paraId="7D710675" w14:textId="77777777" w:rsidR="00D01A85" w:rsidRDefault="001F6CBE">
            <w:proofErr w:type="spellStart"/>
            <w:r>
              <w:t>재료비</w:t>
            </w:r>
            <w:proofErr w:type="spellEnd"/>
          </w:p>
        </w:tc>
        <w:tc>
          <w:tcPr>
            <w:tcW w:w="1234" w:type="dxa"/>
          </w:tcPr>
          <w:p w14:paraId="7411A03A" w14:textId="77777777" w:rsidR="00D01A85" w:rsidRDefault="001F6CBE">
            <w:proofErr w:type="spellStart"/>
            <w:r>
              <w:t>소계</w:t>
            </w:r>
            <w:proofErr w:type="spellEnd"/>
          </w:p>
        </w:tc>
        <w:tc>
          <w:tcPr>
            <w:tcW w:w="1234" w:type="dxa"/>
          </w:tcPr>
          <w:p w14:paraId="633CB64C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2B2A6ABC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154D8212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5983A2DC" w14:textId="77777777" w:rsidR="00D01A85" w:rsidRDefault="001F6CBE">
            <w:r>
              <w:t>40432</w:t>
            </w:r>
          </w:p>
        </w:tc>
        <w:tc>
          <w:tcPr>
            <w:tcW w:w="1234" w:type="dxa"/>
          </w:tcPr>
          <w:p w14:paraId="2A0BC636" w14:textId="77777777" w:rsidR="00D01A85" w:rsidRDefault="001F6CBE">
            <w:r>
              <w:t>nan</w:t>
            </w:r>
          </w:p>
        </w:tc>
      </w:tr>
      <w:tr w:rsidR="00D01A85" w14:paraId="6B2F9B81" w14:textId="77777777">
        <w:tc>
          <w:tcPr>
            <w:tcW w:w="1234" w:type="dxa"/>
          </w:tcPr>
          <w:p w14:paraId="7B626361" w14:textId="77777777" w:rsidR="00D01A85" w:rsidRDefault="001F6CBE">
            <w:proofErr w:type="spellStart"/>
            <w:r>
              <w:t>노무비</w:t>
            </w:r>
            <w:proofErr w:type="spellEnd"/>
          </w:p>
        </w:tc>
        <w:tc>
          <w:tcPr>
            <w:tcW w:w="1234" w:type="dxa"/>
          </w:tcPr>
          <w:p w14:paraId="088B85FD" w14:textId="77777777" w:rsidR="00D01A85" w:rsidRDefault="001F6CBE">
            <w:proofErr w:type="spellStart"/>
            <w:r>
              <w:t>도장공</w:t>
            </w:r>
            <w:proofErr w:type="spellEnd"/>
          </w:p>
        </w:tc>
        <w:tc>
          <w:tcPr>
            <w:tcW w:w="1234" w:type="dxa"/>
          </w:tcPr>
          <w:p w14:paraId="6B9FF73A" w14:textId="77777777" w:rsidR="00D01A85" w:rsidRDefault="001F6CBE">
            <w:r>
              <w:t>71.0</w:t>
            </w:r>
          </w:p>
        </w:tc>
        <w:tc>
          <w:tcPr>
            <w:tcW w:w="1234" w:type="dxa"/>
          </w:tcPr>
          <w:p w14:paraId="72DC4E60" w14:textId="77777777" w:rsidR="00D01A85" w:rsidRDefault="001F6CBE">
            <w:r>
              <w:t>인</w:t>
            </w:r>
          </w:p>
        </w:tc>
        <w:tc>
          <w:tcPr>
            <w:tcW w:w="1234" w:type="dxa"/>
          </w:tcPr>
          <w:p w14:paraId="08B79EB5" w14:textId="77777777" w:rsidR="00D01A85" w:rsidRDefault="001F6CBE">
            <w:r>
              <w:t>132.0</w:t>
            </w:r>
          </w:p>
        </w:tc>
        <w:tc>
          <w:tcPr>
            <w:tcW w:w="1234" w:type="dxa"/>
          </w:tcPr>
          <w:p w14:paraId="0750338A" w14:textId="77777777" w:rsidR="00D01A85" w:rsidRDefault="001F6CBE">
            <w:r>
              <w:t>9372</w:t>
            </w:r>
          </w:p>
        </w:tc>
        <w:tc>
          <w:tcPr>
            <w:tcW w:w="1234" w:type="dxa"/>
          </w:tcPr>
          <w:p w14:paraId="2AD5E7F0" w14:textId="77777777" w:rsidR="00D01A85" w:rsidRDefault="001F6CBE">
            <w:r>
              <w:t>nan</w:t>
            </w:r>
          </w:p>
        </w:tc>
      </w:tr>
      <w:tr w:rsidR="00D01A85" w14:paraId="0AF3A8C6" w14:textId="77777777">
        <w:tc>
          <w:tcPr>
            <w:tcW w:w="1234" w:type="dxa"/>
          </w:tcPr>
          <w:p w14:paraId="1C6DA258" w14:textId="77777777" w:rsidR="00D01A85" w:rsidRDefault="001F6CBE">
            <w:proofErr w:type="spellStart"/>
            <w:r>
              <w:t>노무비</w:t>
            </w:r>
            <w:proofErr w:type="spellEnd"/>
          </w:p>
        </w:tc>
        <w:tc>
          <w:tcPr>
            <w:tcW w:w="1234" w:type="dxa"/>
          </w:tcPr>
          <w:p w14:paraId="34F9D4D3" w14:textId="77777777" w:rsidR="00D01A85" w:rsidRDefault="001F6CBE">
            <w:proofErr w:type="spellStart"/>
            <w:r>
              <w:t>내장목공</w:t>
            </w:r>
            <w:proofErr w:type="spellEnd"/>
          </w:p>
        </w:tc>
        <w:tc>
          <w:tcPr>
            <w:tcW w:w="1234" w:type="dxa"/>
          </w:tcPr>
          <w:p w14:paraId="6F6667BC" w14:textId="77777777" w:rsidR="00D01A85" w:rsidRDefault="001F6CBE">
            <w:r>
              <w:t>38.0</w:t>
            </w:r>
          </w:p>
        </w:tc>
        <w:tc>
          <w:tcPr>
            <w:tcW w:w="1234" w:type="dxa"/>
          </w:tcPr>
          <w:p w14:paraId="46A68345" w14:textId="77777777" w:rsidR="00D01A85" w:rsidRDefault="001F6CBE">
            <w:r>
              <w:t>인</w:t>
            </w:r>
          </w:p>
        </w:tc>
        <w:tc>
          <w:tcPr>
            <w:tcW w:w="1234" w:type="dxa"/>
          </w:tcPr>
          <w:p w14:paraId="7D06BE29" w14:textId="77777777" w:rsidR="00D01A85" w:rsidRDefault="001F6CBE">
            <w:r>
              <w:t>145.0</w:t>
            </w:r>
          </w:p>
        </w:tc>
        <w:tc>
          <w:tcPr>
            <w:tcW w:w="1234" w:type="dxa"/>
          </w:tcPr>
          <w:p w14:paraId="06BA31C5" w14:textId="77777777" w:rsidR="00D01A85" w:rsidRDefault="001F6CBE">
            <w:r>
              <w:t>5510</w:t>
            </w:r>
          </w:p>
        </w:tc>
        <w:tc>
          <w:tcPr>
            <w:tcW w:w="1234" w:type="dxa"/>
          </w:tcPr>
          <w:p w14:paraId="3014043F" w14:textId="77777777" w:rsidR="00D01A85" w:rsidRDefault="001F6CBE">
            <w:r>
              <w:t>nan</w:t>
            </w:r>
          </w:p>
        </w:tc>
      </w:tr>
      <w:tr w:rsidR="00D01A85" w14:paraId="6C99B019" w14:textId="77777777">
        <w:tc>
          <w:tcPr>
            <w:tcW w:w="1234" w:type="dxa"/>
          </w:tcPr>
          <w:p w14:paraId="409E7D23" w14:textId="77777777" w:rsidR="00D01A85" w:rsidRDefault="001F6CBE">
            <w:proofErr w:type="spellStart"/>
            <w:r>
              <w:t>노무비</w:t>
            </w:r>
            <w:proofErr w:type="spellEnd"/>
          </w:p>
        </w:tc>
        <w:tc>
          <w:tcPr>
            <w:tcW w:w="1234" w:type="dxa"/>
          </w:tcPr>
          <w:p w14:paraId="1B336CF3" w14:textId="77777777" w:rsidR="00D01A85" w:rsidRDefault="001F6CBE">
            <w:proofErr w:type="spellStart"/>
            <w:r>
              <w:t>운반비</w:t>
            </w:r>
            <w:proofErr w:type="spellEnd"/>
          </w:p>
        </w:tc>
        <w:tc>
          <w:tcPr>
            <w:tcW w:w="1234" w:type="dxa"/>
          </w:tcPr>
          <w:p w14:paraId="1EE779D3" w14:textId="77777777" w:rsidR="00D01A85" w:rsidRDefault="001F6CBE">
            <w:r>
              <w:t>1.0</w:t>
            </w:r>
          </w:p>
        </w:tc>
        <w:tc>
          <w:tcPr>
            <w:tcW w:w="1234" w:type="dxa"/>
          </w:tcPr>
          <w:p w14:paraId="31395B6F" w14:textId="77777777" w:rsidR="00D01A85" w:rsidRDefault="001F6CBE">
            <w:r>
              <w:t>식</w:t>
            </w:r>
          </w:p>
        </w:tc>
        <w:tc>
          <w:tcPr>
            <w:tcW w:w="1234" w:type="dxa"/>
          </w:tcPr>
          <w:p w14:paraId="00758B9E" w14:textId="77777777" w:rsidR="00D01A85" w:rsidRDefault="001F6CBE">
            <w:r>
              <w:t>800.0</w:t>
            </w:r>
          </w:p>
        </w:tc>
        <w:tc>
          <w:tcPr>
            <w:tcW w:w="1234" w:type="dxa"/>
          </w:tcPr>
          <w:p w14:paraId="3879DB28" w14:textId="77777777" w:rsidR="00D01A85" w:rsidRDefault="001F6CBE">
            <w:r>
              <w:t>800</w:t>
            </w:r>
          </w:p>
        </w:tc>
        <w:tc>
          <w:tcPr>
            <w:tcW w:w="1234" w:type="dxa"/>
          </w:tcPr>
          <w:p w14:paraId="35D94E32" w14:textId="77777777" w:rsidR="00D01A85" w:rsidRDefault="001F6CBE">
            <w:r>
              <w:t>nan</w:t>
            </w:r>
          </w:p>
        </w:tc>
      </w:tr>
      <w:tr w:rsidR="00D01A85" w14:paraId="306F5C71" w14:textId="77777777">
        <w:tc>
          <w:tcPr>
            <w:tcW w:w="1234" w:type="dxa"/>
          </w:tcPr>
          <w:p w14:paraId="5F05AA6A" w14:textId="77777777" w:rsidR="00D01A85" w:rsidRDefault="001F6CBE">
            <w:proofErr w:type="spellStart"/>
            <w:r>
              <w:t>노무비</w:t>
            </w:r>
            <w:proofErr w:type="spellEnd"/>
          </w:p>
        </w:tc>
        <w:tc>
          <w:tcPr>
            <w:tcW w:w="1234" w:type="dxa"/>
          </w:tcPr>
          <w:p w14:paraId="77677DBF" w14:textId="77777777" w:rsidR="00D01A85" w:rsidRDefault="001F6CBE">
            <w:proofErr w:type="spellStart"/>
            <w:r>
              <w:t>소계</w:t>
            </w:r>
            <w:proofErr w:type="spellEnd"/>
          </w:p>
        </w:tc>
        <w:tc>
          <w:tcPr>
            <w:tcW w:w="1234" w:type="dxa"/>
          </w:tcPr>
          <w:p w14:paraId="584FEF0A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0D9226C8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3AE67975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36CE5D30" w14:textId="77777777" w:rsidR="00D01A85" w:rsidRDefault="001F6CBE">
            <w:r>
              <w:t>15682</w:t>
            </w:r>
          </w:p>
        </w:tc>
        <w:tc>
          <w:tcPr>
            <w:tcW w:w="1234" w:type="dxa"/>
          </w:tcPr>
          <w:p w14:paraId="25D9D28E" w14:textId="77777777" w:rsidR="00D01A85" w:rsidRDefault="001F6CBE">
            <w:r>
              <w:t>nan</w:t>
            </w:r>
          </w:p>
        </w:tc>
      </w:tr>
      <w:tr w:rsidR="00D01A85" w14:paraId="6A12C468" w14:textId="77777777">
        <w:tc>
          <w:tcPr>
            <w:tcW w:w="1234" w:type="dxa"/>
          </w:tcPr>
          <w:p w14:paraId="3B3A2023" w14:textId="77777777" w:rsidR="00D01A85" w:rsidRDefault="001F6CBE">
            <w:r>
              <w:lastRenderedPageBreak/>
              <w:t>nan</w:t>
            </w:r>
          </w:p>
        </w:tc>
        <w:tc>
          <w:tcPr>
            <w:tcW w:w="1234" w:type="dxa"/>
          </w:tcPr>
          <w:p w14:paraId="3FEFA453" w14:textId="77777777" w:rsidR="00D01A85" w:rsidRDefault="001F6CBE">
            <w:proofErr w:type="spellStart"/>
            <w:r>
              <w:t>합계</w:t>
            </w:r>
            <w:proofErr w:type="spellEnd"/>
          </w:p>
        </w:tc>
        <w:tc>
          <w:tcPr>
            <w:tcW w:w="1234" w:type="dxa"/>
          </w:tcPr>
          <w:p w14:paraId="677FD42C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2DFB9BE3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28982FA1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7167F6FF" w14:textId="77777777" w:rsidR="00D01A85" w:rsidRDefault="001F6CBE">
            <w:r>
              <w:t>56114</w:t>
            </w:r>
          </w:p>
        </w:tc>
        <w:tc>
          <w:tcPr>
            <w:tcW w:w="1234" w:type="dxa"/>
          </w:tcPr>
          <w:p w14:paraId="3C7B87BA" w14:textId="77777777" w:rsidR="00D01A85" w:rsidRDefault="001F6CBE">
            <w:r>
              <w:t>nan</w:t>
            </w:r>
          </w:p>
        </w:tc>
      </w:tr>
    </w:tbl>
    <w:p w14:paraId="6D05C1D0" w14:textId="77777777" w:rsidR="00D01A85" w:rsidRDefault="001F6CBE">
      <w:pPr>
        <w:pStyle w:val="31"/>
      </w:pPr>
      <w:r>
        <w:t xml:space="preserve">2.4.3 </w:t>
      </w:r>
      <w:proofErr w:type="spellStart"/>
      <w:r>
        <w:t>투자비</w:t>
      </w:r>
      <w:proofErr w:type="spellEnd"/>
      <w:r>
        <w:t xml:space="preserve"> </w:t>
      </w:r>
      <w:proofErr w:type="spellStart"/>
      <w:r>
        <w:t>회수기간</w:t>
      </w:r>
      <w:proofErr w:type="spellEnd"/>
    </w:p>
    <w:p w14:paraId="10E94852" w14:textId="77777777" w:rsidR="00D01A85" w:rsidRDefault="001F6CBE">
      <w:proofErr w:type="spellStart"/>
      <w:r>
        <w:t>투자비</w:t>
      </w:r>
      <w:proofErr w:type="spellEnd"/>
      <w:r>
        <w:t xml:space="preserve"> ÷ </w:t>
      </w:r>
      <w:proofErr w:type="spellStart"/>
      <w:r>
        <w:t>절감금액</w:t>
      </w:r>
      <w:proofErr w:type="spellEnd"/>
      <w:r>
        <w:t xml:space="preserve"> = 275,931 [</w:t>
      </w:r>
      <w:proofErr w:type="spellStart"/>
      <w:r>
        <w:t>천원</w:t>
      </w:r>
      <w:proofErr w:type="spellEnd"/>
      <w:r>
        <w:t>] ÷ 411 [</w:t>
      </w:r>
      <w:proofErr w:type="spellStart"/>
      <w:r>
        <w:t>천원</w:t>
      </w:r>
      <w:proofErr w:type="spellEnd"/>
      <w:r>
        <w:t>/</w:t>
      </w:r>
      <w:r>
        <w:t>년</w:t>
      </w:r>
      <w:r>
        <w:t>] =  672.1 [</w:t>
      </w:r>
      <w:r>
        <w:t>년</w:t>
      </w:r>
      <w:r>
        <w:t>]</w:t>
      </w:r>
    </w:p>
    <w:p w14:paraId="608819B9" w14:textId="77777777" w:rsidR="00D01A85" w:rsidRDefault="001F6CBE">
      <w:pPr>
        <w:pStyle w:val="31"/>
      </w:pPr>
      <w:r>
        <w:t xml:space="preserve">2.3.4 </w:t>
      </w:r>
      <w:proofErr w:type="spellStart"/>
      <w:r>
        <w:t>온실가스</w:t>
      </w:r>
      <w:proofErr w:type="spellEnd"/>
      <w:r>
        <w:t>(</w:t>
      </w:r>
      <w:proofErr w:type="spellStart"/>
      <w:r>
        <w:t>tC</w:t>
      </w:r>
      <w:proofErr w:type="spellEnd"/>
      <w:r>
        <w:t>/</w:t>
      </w:r>
      <w:r>
        <w:t>년</w:t>
      </w:r>
      <w:r>
        <w:t xml:space="preserve">) </w:t>
      </w:r>
      <w:proofErr w:type="spellStart"/>
      <w:r>
        <w:t>저감량</w:t>
      </w:r>
      <w:proofErr w:type="spellEnd"/>
    </w:p>
    <w:p w14:paraId="604FC74A" w14:textId="77777777" w:rsidR="00D01A85" w:rsidRDefault="001F6CBE">
      <w:proofErr w:type="spellStart"/>
      <w:r>
        <w:t>연료</w:t>
      </w:r>
      <w:proofErr w:type="spellEnd"/>
      <w:r>
        <w:t xml:space="preserve"> </w:t>
      </w:r>
      <w:proofErr w:type="spellStart"/>
      <w:r>
        <w:t>저감량</w:t>
      </w:r>
      <w:proofErr w:type="spellEnd"/>
      <w:r>
        <w:t xml:space="preserve"> = </w:t>
      </w:r>
      <w:proofErr w:type="spellStart"/>
      <w:r>
        <w:t>예상</w:t>
      </w:r>
      <w:proofErr w:type="spellEnd"/>
      <w:r>
        <w:t xml:space="preserve"> LNG </w:t>
      </w:r>
      <w:proofErr w:type="spellStart"/>
      <w:r>
        <w:t>절감량</w:t>
      </w:r>
      <w:proofErr w:type="spellEnd"/>
      <w:r>
        <w:t xml:space="preserve"> x LNG </w:t>
      </w:r>
      <w:proofErr w:type="spellStart"/>
      <w:r>
        <w:t>탄소</w:t>
      </w:r>
      <w:proofErr w:type="spellEnd"/>
      <w:r>
        <w:t xml:space="preserve"> </w:t>
      </w:r>
      <w:proofErr w:type="spellStart"/>
      <w:r>
        <w:t>배출계수</w:t>
      </w:r>
      <w:proofErr w:type="spellEnd"/>
      <w:r>
        <w:t xml:space="preserve"> =  0.4 [toe/</w:t>
      </w:r>
      <w:r>
        <w:t>년</w:t>
      </w:r>
      <w:r>
        <w:t>] x  0.637 [</w:t>
      </w:r>
      <w:proofErr w:type="spellStart"/>
      <w:r>
        <w:t>tC</w:t>
      </w:r>
      <w:proofErr w:type="spellEnd"/>
      <w:r>
        <w:t>/toe]  =  0.2 [</w:t>
      </w:r>
      <w:proofErr w:type="spellStart"/>
      <w:r>
        <w:t>tC</w:t>
      </w:r>
      <w:proofErr w:type="spellEnd"/>
      <w:r>
        <w:t>/</w:t>
      </w:r>
      <w:r>
        <w:t>년</w:t>
      </w:r>
      <w:r>
        <w:t>]</w:t>
      </w:r>
    </w:p>
    <w:p w14:paraId="6F9D501A" w14:textId="77777777" w:rsidR="00D01A85" w:rsidRDefault="001F6CBE">
      <w:proofErr w:type="spellStart"/>
      <w:r>
        <w:t>전력</w:t>
      </w:r>
      <w:proofErr w:type="spellEnd"/>
      <w:r>
        <w:t xml:space="preserve"> </w:t>
      </w:r>
      <w:proofErr w:type="spellStart"/>
      <w:r>
        <w:t>저감량</w:t>
      </w:r>
      <w:proofErr w:type="spellEnd"/>
      <w:r>
        <w:t xml:space="preserve"> = </w:t>
      </w:r>
      <w:proofErr w:type="spellStart"/>
      <w:r>
        <w:t>예상</w:t>
      </w:r>
      <w:proofErr w:type="spellEnd"/>
      <w:r>
        <w:t xml:space="preserve">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절감량</w:t>
      </w:r>
      <w:proofErr w:type="spellEnd"/>
      <w:r>
        <w:t xml:space="preserve"> x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탄소</w:t>
      </w:r>
      <w:proofErr w:type="spellEnd"/>
      <w:r>
        <w:t xml:space="preserve"> </w:t>
      </w:r>
      <w:proofErr w:type="spellStart"/>
      <w:r>
        <w:t>배출</w:t>
      </w:r>
      <w:proofErr w:type="spellEnd"/>
      <w:r>
        <w:t xml:space="preserve"> </w:t>
      </w:r>
      <w:proofErr w:type="spellStart"/>
      <w:r>
        <w:t>계수</w:t>
      </w:r>
      <w:proofErr w:type="spellEnd"/>
      <w:r>
        <w:t xml:space="preserve"> = 0.9 [MWh/</w:t>
      </w:r>
      <w:r>
        <w:t>년</w:t>
      </w:r>
      <w:r>
        <w:t>] x 0.1283 [</w:t>
      </w:r>
      <w:proofErr w:type="spellStart"/>
      <w:r>
        <w:t>tC</w:t>
      </w:r>
      <w:proofErr w:type="spellEnd"/>
      <w:r>
        <w:t>/MWh] = 0.1 [</w:t>
      </w:r>
      <w:proofErr w:type="spellStart"/>
      <w:r>
        <w:t>tC</w:t>
      </w:r>
      <w:proofErr w:type="spellEnd"/>
      <w:r>
        <w:t>/</w:t>
      </w:r>
      <w:r>
        <w:t>년</w:t>
      </w:r>
      <w:r>
        <w:t>]</w:t>
      </w:r>
    </w:p>
    <w:p w14:paraId="0116D6B5" w14:textId="77777777" w:rsidR="00D01A85" w:rsidRDefault="001F6CBE">
      <w:r>
        <w:t>총</w:t>
      </w:r>
      <w:r>
        <w:t xml:space="preserve"> </w:t>
      </w:r>
      <w:proofErr w:type="spellStart"/>
      <w:r>
        <w:t>온실</w:t>
      </w:r>
      <w:proofErr w:type="spellEnd"/>
      <w:r>
        <w:t xml:space="preserve"> </w:t>
      </w:r>
      <w:proofErr w:type="spellStart"/>
      <w:r>
        <w:t>가스</w:t>
      </w:r>
      <w:proofErr w:type="spellEnd"/>
      <w:r>
        <w:t xml:space="preserve"> </w:t>
      </w:r>
      <w:proofErr w:type="spellStart"/>
      <w:r>
        <w:t>저감량</w:t>
      </w:r>
      <w:proofErr w:type="spellEnd"/>
      <w:r>
        <w:t xml:space="preserve"> = </w:t>
      </w:r>
      <w:proofErr w:type="spellStart"/>
      <w:r>
        <w:t>연료</w:t>
      </w:r>
      <w:proofErr w:type="spellEnd"/>
      <w:r>
        <w:t xml:space="preserve"> </w:t>
      </w:r>
      <w:proofErr w:type="spellStart"/>
      <w:r>
        <w:t>저감량</w:t>
      </w:r>
      <w:proofErr w:type="spellEnd"/>
      <w:r>
        <w:t xml:space="preserve"> +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저감량</w:t>
      </w:r>
      <w:proofErr w:type="spellEnd"/>
      <w:r>
        <w:t xml:space="preserve"> = 0.2 [</w:t>
      </w:r>
      <w:proofErr w:type="spellStart"/>
      <w:r>
        <w:t>tC</w:t>
      </w:r>
      <w:proofErr w:type="spellEnd"/>
      <w:r>
        <w:t>/</w:t>
      </w:r>
      <w:r>
        <w:t>년</w:t>
      </w:r>
      <w:r>
        <w:t>] + 0.1 [</w:t>
      </w:r>
      <w:proofErr w:type="spellStart"/>
      <w:r>
        <w:t>tC</w:t>
      </w:r>
      <w:proofErr w:type="spellEnd"/>
      <w:r>
        <w:t>/</w:t>
      </w:r>
      <w:r>
        <w:t>년</w:t>
      </w:r>
      <w:r>
        <w:t>] = 0.3 [</w:t>
      </w:r>
      <w:proofErr w:type="spellStart"/>
      <w:r>
        <w:t>tC</w:t>
      </w:r>
      <w:proofErr w:type="spellEnd"/>
      <w:r>
        <w:t>/</w:t>
      </w:r>
      <w:r>
        <w:t>년</w:t>
      </w:r>
      <w:r>
        <w:t>]</w:t>
      </w:r>
    </w:p>
    <w:p w14:paraId="64378889" w14:textId="77777777" w:rsidR="00D01A85" w:rsidRDefault="001F6CBE">
      <w:pPr>
        <w:pStyle w:val="1"/>
      </w:pPr>
      <w:r>
        <w:t xml:space="preserve">3. </w:t>
      </w:r>
      <w:proofErr w:type="spellStart"/>
      <w:r>
        <w:t>현관문을</w:t>
      </w:r>
      <w:proofErr w:type="spellEnd"/>
      <w:r>
        <w:t xml:space="preserve"> </w:t>
      </w:r>
      <w:proofErr w:type="spellStart"/>
      <w:r>
        <w:t>이중문으로</w:t>
      </w:r>
      <w:proofErr w:type="spellEnd"/>
      <w:r>
        <w:t xml:space="preserve"> </w:t>
      </w:r>
      <w:proofErr w:type="spellStart"/>
      <w:r>
        <w:t>교체</w:t>
      </w:r>
      <w:proofErr w:type="spellEnd"/>
    </w:p>
    <w:p w14:paraId="417DE51C" w14:textId="77777777" w:rsidR="00D01A85" w:rsidRDefault="001F6CBE">
      <w:pPr>
        <w:pStyle w:val="21"/>
      </w:pPr>
      <w:r>
        <w:t xml:space="preserve">3.1 </w:t>
      </w:r>
      <w:proofErr w:type="spellStart"/>
      <w:r>
        <w:t>사용</w:t>
      </w:r>
      <w:proofErr w:type="spellEnd"/>
      <w:r>
        <w:t xml:space="preserve"> </w:t>
      </w:r>
      <w:proofErr w:type="spellStart"/>
      <w:r>
        <w:t>현황</w:t>
      </w:r>
      <w:proofErr w:type="spellEnd"/>
    </w:p>
    <w:p w14:paraId="15CB3359" w14:textId="77777777" w:rsidR="00D01A85" w:rsidRDefault="001F6CBE">
      <w:r>
        <w:t xml:space="preserve">1) </w:t>
      </w:r>
      <w:proofErr w:type="spellStart"/>
      <w:r>
        <w:t>현재</w:t>
      </w:r>
      <w:proofErr w:type="spellEnd"/>
      <w:r>
        <w:t xml:space="preserve"> </w:t>
      </w:r>
      <w:proofErr w:type="spellStart"/>
      <w:r>
        <w:t>현관문은</w:t>
      </w:r>
      <w:proofErr w:type="spellEnd"/>
      <w:r>
        <w:t xml:space="preserve"> </w:t>
      </w:r>
      <w:proofErr w:type="spellStart"/>
      <w:r>
        <w:t>사람의</w:t>
      </w:r>
      <w:proofErr w:type="spellEnd"/>
      <w:r>
        <w:t xml:space="preserve"> </w:t>
      </w:r>
      <w:proofErr w:type="spellStart"/>
      <w:r>
        <w:t>출입이</w:t>
      </w:r>
      <w:proofErr w:type="spellEnd"/>
      <w:r>
        <w:t xml:space="preserve"> </w:t>
      </w:r>
      <w:proofErr w:type="spellStart"/>
      <w:r>
        <w:t>잦기</w:t>
      </w:r>
      <w:proofErr w:type="spellEnd"/>
      <w:r>
        <w:t xml:space="preserve"> </w:t>
      </w:r>
      <w:proofErr w:type="spellStart"/>
      <w:r>
        <w:t>때문에</w:t>
      </w:r>
      <w:proofErr w:type="spellEnd"/>
      <w:r>
        <w:t xml:space="preserve"> </w:t>
      </w:r>
      <w:proofErr w:type="spellStart"/>
      <w:r>
        <w:t>우측</w:t>
      </w:r>
      <w:proofErr w:type="spellEnd"/>
      <w:r>
        <w:t xml:space="preserve"> </w:t>
      </w:r>
      <w:proofErr w:type="spellStart"/>
      <w:r>
        <w:t>문이</w:t>
      </w:r>
      <w:proofErr w:type="spellEnd"/>
      <w:r>
        <w:t xml:space="preserve"> </w:t>
      </w:r>
      <w:proofErr w:type="spellStart"/>
      <w:r>
        <w:t>자주</w:t>
      </w:r>
      <w:proofErr w:type="spellEnd"/>
      <w:r>
        <w:t xml:space="preserve"> </w:t>
      </w:r>
      <w:proofErr w:type="spellStart"/>
      <w:r>
        <w:t>열려</w:t>
      </w:r>
      <w:proofErr w:type="spellEnd"/>
      <w:r>
        <w:t xml:space="preserve"> </w:t>
      </w:r>
      <w:proofErr w:type="spellStart"/>
      <w:r>
        <w:t>있는</w:t>
      </w:r>
      <w:proofErr w:type="spellEnd"/>
      <w:r>
        <w:t xml:space="preserve"> </w:t>
      </w:r>
      <w:proofErr w:type="spellStart"/>
      <w:r>
        <w:t>상태이다</w:t>
      </w:r>
      <w:proofErr w:type="spellEnd"/>
      <w:r>
        <w:t>.</w:t>
      </w:r>
    </w:p>
    <w:p w14:paraId="2F7D9E72" w14:textId="77777777" w:rsidR="00D01A85" w:rsidRDefault="001F6CBE">
      <w:r>
        <w:t xml:space="preserve">2) </w:t>
      </w:r>
      <w:proofErr w:type="spellStart"/>
      <w:r>
        <w:t>문을</w:t>
      </w:r>
      <w:proofErr w:type="spellEnd"/>
      <w:r>
        <w:t xml:space="preserve"> </w:t>
      </w:r>
      <w:proofErr w:type="spellStart"/>
      <w:r>
        <w:t>계폐</w:t>
      </w:r>
      <w:proofErr w:type="spellEnd"/>
      <w:r>
        <w:t xml:space="preserve"> </w:t>
      </w:r>
      <w:proofErr w:type="spellStart"/>
      <w:r>
        <w:t>횟수가</w:t>
      </w:r>
      <w:proofErr w:type="spellEnd"/>
      <w:r>
        <w:t xml:space="preserve"> </w:t>
      </w:r>
      <w:proofErr w:type="spellStart"/>
      <w:r>
        <w:t>높아</w:t>
      </w:r>
      <w:proofErr w:type="spellEnd"/>
      <w:r>
        <w:t xml:space="preserve"> </w:t>
      </w:r>
      <w:proofErr w:type="spellStart"/>
      <w:r>
        <w:t>많은</w:t>
      </w:r>
      <w:proofErr w:type="spellEnd"/>
      <w:r>
        <w:t xml:space="preserve"> </w:t>
      </w:r>
      <w:proofErr w:type="spellStart"/>
      <w:r>
        <w:t>양의</w:t>
      </w:r>
      <w:proofErr w:type="spellEnd"/>
      <w:r>
        <w:t xml:space="preserve"> </w:t>
      </w:r>
      <w:proofErr w:type="spellStart"/>
      <w:r>
        <w:t>에너지가</w:t>
      </w:r>
      <w:proofErr w:type="spellEnd"/>
      <w:r>
        <w:t xml:space="preserve"> </w:t>
      </w:r>
      <w:proofErr w:type="spellStart"/>
      <w:r>
        <w:t>손실되고</w:t>
      </w:r>
      <w:proofErr w:type="spellEnd"/>
      <w:r>
        <w:t xml:space="preserve"> </w:t>
      </w:r>
      <w:proofErr w:type="spellStart"/>
      <w:r>
        <w:t>있다</w:t>
      </w:r>
      <w:proofErr w:type="spellEnd"/>
    </w:p>
    <w:p w14:paraId="01344F57" w14:textId="77777777" w:rsidR="00D01A85" w:rsidRDefault="001F6CBE">
      <w:r>
        <w:t xml:space="preserve">3) </w:t>
      </w:r>
      <w:proofErr w:type="spellStart"/>
      <w:r>
        <w:t>현관문으로</w:t>
      </w:r>
      <w:proofErr w:type="spellEnd"/>
      <w:r>
        <w:t xml:space="preserve"> </w:t>
      </w:r>
      <w:proofErr w:type="spellStart"/>
      <w:r>
        <w:t>통해서</w:t>
      </w:r>
      <w:proofErr w:type="spellEnd"/>
      <w:r>
        <w:t xml:space="preserve"> </w:t>
      </w:r>
      <w:proofErr w:type="spellStart"/>
      <w:r>
        <w:t>흡입된</w:t>
      </w:r>
      <w:proofErr w:type="spellEnd"/>
      <w:r>
        <w:t xml:space="preserve"> </w:t>
      </w:r>
      <w:proofErr w:type="spellStart"/>
      <w:r>
        <w:t>공기는</w:t>
      </w:r>
      <w:proofErr w:type="spellEnd"/>
      <w:r>
        <w:t xml:space="preserve"> </w:t>
      </w:r>
      <w:proofErr w:type="spellStart"/>
      <w:r>
        <w:t>현관</w:t>
      </w:r>
      <w:proofErr w:type="spellEnd"/>
      <w:r>
        <w:t xml:space="preserve"> </w:t>
      </w:r>
      <w:proofErr w:type="spellStart"/>
      <w:r>
        <w:t>홀에서</w:t>
      </w:r>
      <w:proofErr w:type="spellEnd"/>
      <w:r>
        <w:t xml:space="preserve"> </w:t>
      </w:r>
      <w:proofErr w:type="spellStart"/>
      <w:r>
        <w:t>냉난방된</w:t>
      </w:r>
      <w:proofErr w:type="spellEnd"/>
      <w:r>
        <w:t xml:space="preserve"> </w:t>
      </w:r>
      <w:proofErr w:type="spellStart"/>
      <w:r>
        <w:t>공기의</w:t>
      </w:r>
      <w:proofErr w:type="spellEnd"/>
      <w:r>
        <w:t xml:space="preserve"> </w:t>
      </w:r>
      <w:proofErr w:type="spellStart"/>
      <w:r>
        <w:t>열량을</w:t>
      </w:r>
      <w:proofErr w:type="spellEnd"/>
      <w:r>
        <w:t xml:space="preserve"> </w:t>
      </w:r>
      <w:proofErr w:type="spellStart"/>
      <w:r>
        <w:t>뺏고</w:t>
      </w:r>
      <w:proofErr w:type="spellEnd"/>
      <w:r>
        <w:t xml:space="preserve"> </w:t>
      </w:r>
      <w:proofErr w:type="spellStart"/>
      <w:r>
        <w:t>계단으로</w:t>
      </w:r>
      <w:proofErr w:type="spellEnd"/>
      <w:r>
        <w:t xml:space="preserve"> </w:t>
      </w:r>
      <w:proofErr w:type="spellStart"/>
      <w:r>
        <w:t>연결된</w:t>
      </w:r>
      <w:proofErr w:type="spellEnd"/>
      <w:r>
        <w:t xml:space="preserve"> </w:t>
      </w:r>
      <w:proofErr w:type="spellStart"/>
      <w:r>
        <w:t>곳에서</w:t>
      </w:r>
      <w:proofErr w:type="spellEnd"/>
      <w:r>
        <w:t xml:space="preserve"> </w:t>
      </w:r>
      <w:proofErr w:type="spellStart"/>
      <w:r>
        <w:t>연돌</w:t>
      </w:r>
      <w:proofErr w:type="spellEnd"/>
      <w:r>
        <w:t xml:space="preserve"> </w:t>
      </w:r>
      <w:proofErr w:type="spellStart"/>
      <w:r>
        <w:t>효과를</w:t>
      </w:r>
      <w:proofErr w:type="spellEnd"/>
      <w:r>
        <w:t xml:space="preserve"> </w:t>
      </w:r>
      <w:proofErr w:type="spellStart"/>
      <w:r>
        <w:t>통해</w:t>
      </w:r>
      <w:proofErr w:type="spellEnd"/>
      <w:r>
        <w:t xml:space="preserve"> </w:t>
      </w:r>
      <w:proofErr w:type="spellStart"/>
      <w:r>
        <w:t>상부로</w:t>
      </w:r>
      <w:proofErr w:type="spellEnd"/>
      <w:r>
        <w:t xml:space="preserve"> </w:t>
      </w:r>
      <w:proofErr w:type="spellStart"/>
      <w:r>
        <w:t>다량의</w:t>
      </w:r>
      <w:proofErr w:type="spellEnd"/>
      <w:r>
        <w:t xml:space="preserve"> </w:t>
      </w:r>
      <w:proofErr w:type="spellStart"/>
      <w:r>
        <w:t>공기가</w:t>
      </w:r>
      <w:proofErr w:type="spellEnd"/>
      <w:r>
        <w:t xml:space="preserve"> </w:t>
      </w:r>
      <w:proofErr w:type="spellStart"/>
      <w:r>
        <w:t>배출되고</w:t>
      </w:r>
      <w:proofErr w:type="spellEnd"/>
      <w:r>
        <w:t xml:space="preserve"> </w:t>
      </w:r>
      <w:proofErr w:type="spellStart"/>
      <w:r>
        <w:t>있다</w:t>
      </w:r>
      <w:proofErr w:type="spellEnd"/>
      <w:r>
        <w:t>.</w:t>
      </w:r>
    </w:p>
    <w:p w14:paraId="4ED45A80" w14:textId="77777777" w:rsidR="00D01A85" w:rsidRDefault="001F6CBE">
      <w:pPr>
        <w:pStyle w:val="4"/>
      </w:pPr>
      <w:r>
        <w:t>제</w:t>
      </w:r>
      <w:r>
        <w:t>2</w:t>
      </w:r>
      <w:r>
        <w:t>교수연구동</w:t>
      </w:r>
      <w:r>
        <w:t xml:space="preserve"> </w:t>
      </w:r>
      <w:proofErr w:type="spellStart"/>
      <w:r>
        <w:t>문을</w:t>
      </w:r>
      <w:proofErr w:type="spellEnd"/>
      <w:r>
        <w:t xml:space="preserve"> </w:t>
      </w:r>
      <w:proofErr w:type="spellStart"/>
      <w:r>
        <w:t>통한</w:t>
      </w:r>
      <w:proofErr w:type="spellEnd"/>
      <w:r>
        <w:t xml:space="preserve"> </w:t>
      </w:r>
      <w:proofErr w:type="spellStart"/>
      <w:r>
        <w:t>손실열량</w:t>
      </w:r>
      <w:proofErr w:type="spellEnd"/>
      <w:r>
        <w:t xml:space="preserve"> </w:t>
      </w:r>
      <w:proofErr w:type="spellStart"/>
      <w:r>
        <w:t>산출</w:t>
      </w:r>
      <w:proofErr w:type="spellEnd"/>
      <w:r>
        <w:t xml:space="preserve"> </w:t>
      </w:r>
      <w:proofErr w:type="spellStart"/>
      <w:r>
        <w:t>현황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D01A85" w14:paraId="605966AC" w14:textId="77777777">
        <w:tc>
          <w:tcPr>
            <w:tcW w:w="1080" w:type="dxa"/>
          </w:tcPr>
          <w:p w14:paraId="43A0CC8C" w14:textId="77777777" w:rsidR="00D01A85" w:rsidRDefault="001F6CBE">
            <w:proofErr w:type="spellStart"/>
            <w:r>
              <w:t>하절기</w:t>
            </w:r>
            <w:proofErr w:type="spellEnd"/>
          </w:p>
        </w:tc>
        <w:tc>
          <w:tcPr>
            <w:tcW w:w="1080" w:type="dxa"/>
          </w:tcPr>
          <w:p w14:paraId="0AD3F952" w14:textId="77777777" w:rsidR="00D01A85" w:rsidRDefault="001F6CBE">
            <w:r>
              <w:t>26.0</w:t>
            </w:r>
          </w:p>
        </w:tc>
        <w:tc>
          <w:tcPr>
            <w:tcW w:w="1080" w:type="dxa"/>
          </w:tcPr>
          <w:p w14:paraId="011065D5" w14:textId="77777777" w:rsidR="00D01A85" w:rsidRDefault="001F6CBE">
            <w:r>
              <w:t>30.7</w:t>
            </w:r>
          </w:p>
        </w:tc>
        <w:tc>
          <w:tcPr>
            <w:tcW w:w="1080" w:type="dxa"/>
          </w:tcPr>
          <w:p w14:paraId="6D1F41D7" w14:textId="77777777" w:rsidR="00D01A85" w:rsidRDefault="001F6CBE">
            <w:r>
              <w:t>1.9*2.1</w:t>
            </w:r>
          </w:p>
        </w:tc>
        <w:tc>
          <w:tcPr>
            <w:tcW w:w="1080" w:type="dxa"/>
          </w:tcPr>
          <w:p w14:paraId="632DCE6A" w14:textId="77777777" w:rsidR="00D01A85" w:rsidRDefault="001F6CBE">
            <w:r>
              <w:t>3.99</w:t>
            </w:r>
          </w:p>
        </w:tc>
        <w:tc>
          <w:tcPr>
            <w:tcW w:w="1080" w:type="dxa"/>
          </w:tcPr>
          <w:p w14:paraId="6F54A0E1" w14:textId="77777777" w:rsidR="00D01A85" w:rsidRDefault="001F6CBE">
            <w:r>
              <w:t>5.4</w:t>
            </w:r>
          </w:p>
        </w:tc>
        <w:tc>
          <w:tcPr>
            <w:tcW w:w="1080" w:type="dxa"/>
          </w:tcPr>
          <w:p w14:paraId="1CACD8EB" w14:textId="77777777" w:rsidR="00D01A85" w:rsidRDefault="001F6CBE">
            <w:r>
              <w:t>77566.0</w:t>
            </w:r>
          </w:p>
        </w:tc>
        <w:tc>
          <w:tcPr>
            <w:tcW w:w="1080" w:type="dxa"/>
          </w:tcPr>
          <w:p w14:paraId="2E0A688B" w14:textId="77777777" w:rsidR="00D01A85" w:rsidRDefault="001F6CBE">
            <w:r>
              <w:t>104993</w:t>
            </w:r>
          </w:p>
        </w:tc>
      </w:tr>
      <w:tr w:rsidR="00D01A85" w14:paraId="39642B84" w14:textId="77777777">
        <w:tc>
          <w:tcPr>
            <w:tcW w:w="1080" w:type="dxa"/>
          </w:tcPr>
          <w:p w14:paraId="60C4CDF1" w14:textId="77777777" w:rsidR="00D01A85" w:rsidRDefault="001F6CBE">
            <w:proofErr w:type="spellStart"/>
            <w:r>
              <w:t>동절기</w:t>
            </w:r>
            <w:proofErr w:type="spellEnd"/>
          </w:p>
        </w:tc>
        <w:tc>
          <w:tcPr>
            <w:tcW w:w="1080" w:type="dxa"/>
          </w:tcPr>
          <w:p w14:paraId="791D813F" w14:textId="77777777" w:rsidR="00D01A85" w:rsidRDefault="001F6CBE">
            <w:r>
              <w:t>18.0</w:t>
            </w:r>
          </w:p>
        </w:tc>
        <w:tc>
          <w:tcPr>
            <w:tcW w:w="1080" w:type="dxa"/>
          </w:tcPr>
          <w:p w14:paraId="7BF440E6" w14:textId="77777777" w:rsidR="00D01A85" w:rsidRDefault="001F6CBE">
            <w:r>
              <w:t>-5.3</w:t>
            </w:r>
          </w:p>
        </w:tc>
        <w:tc>
          <w:tcPr>
            <w:tcW w:w="1080" w:type="dxa"/>
          </w:tcPr>
          <w:p w14:paraId="646AB0DD" w14:textId="77777777" w:rsidR="00D01A85" w:rsidRDefault="001F6CBE">
            <w:r>
              <w:t>1.9*2.1</w:t>
            </w:r>
          </w:p>
        </w:tc>
        <w:tc>
          <w:tcPr>
            <w:tcW w:w="1080" w:type="dxa"/>
          </w:tcPr>
          <w:p w14:paraId="6C0FEB1E" w14:textId="77777777" w:rsidR="00D01A85" w:rsidRDefault="001F6CBE">
            <w:r>
              <w:t>3.99</w:t>
            </w:r>
          </w:p>
        </w:tc>
        <w:tc>
          <w:tcPr>
            <w:tcW w:w="1080" w:type="dxa"/>
          </w:tcPr>
          <w:p w14:paraId="39BBE020" w14:textId="77777777" w:rsidR="00D01A85" w:rsidRDefault="001F6CBE">
            <w:r>
              <w:t>5.55</w:t>
            </w:r>
          </w:p>
        </w:tc>
        <w:tc>
          <w:tcPr>
            <w:tcW w:w="1080" w:type="dxa"/>
          </w:tcPr>
          <w:p w14:paraId="7791F9C6" w14:textId="77777777" w:rsidR="00D01A85" w:rsidRDefault="001F6CBE">
            <w:r>
              <w:t>79720.0</w:t>
            </w:r>
          </w:p>
        </w:tc>
        <w:tc>
          <w:tcPr>
            <w:tcW w:w="1080" w:type="dxa"/>
          </w:tcPr>
          <w:p w14:paraId="36280C14" w14:textId="77777777" w:rsidR="00D01A85" w:rsidRDefault="001F6CBE">
            <w:r>
              <w:t>534954</w:t>
            </w:r>
          </w:p>
        </w:tc>
      </w:tr>
      <w:tr w:rsidR="00D01A85" w14:paraId="65170E01" w14:textId="77777777">
        <w:tc>
          <w:tcPr>
            <w:tcW w:w="1080" w:type="dxa"/>
          </w:tcPr>
          <w:p w14:paraId="52E62F09" w14:textId="77777777" w:rsidR="00D01A85" w:rsidRDefault="001F6CBE">
            <w:proofErr w:type="spellStart"/>
            <w:r>
              <w:t>합계</w:t>
            </w:r>
            <w:proofErr w:type="spellEnd"/>
          </w:p>
        </w:tc>
        <w:tc>
          <w:tcPr>
            <w:tcW w:w="1080" w:type="dxa"/>
          </w:tcPr>
          <w:p w14:paraId="63A73C11" w14:textId="77777777" w:rsidR="00D01A85" w:rsidRDefault="001F6CBE">
            <w:r>
              <w:t>nan</w:t>
            </w:r>
          </w:p>
        </w:tc>
        <w:tc>
          <w:tcPr>
            <w:tcW w:w="1080" w:type="dxa"/>
          </w:tcPr>
          <w:p w14:paraId="21B8432D" w14:textId="77777777" w:rsidR="00D01A85" w:rsidRDefault="001F6CBE">
            <w:r>
              <w:t>nan</w:t>
            </w:r>
          </w:p>
        </w:tc>
        <w:tc>
          <w:tcPr>
            <w:tcW w:w="1080" w:type="dxa"/>
          </w:tcPr>
          <w:p w14:paraId="34F5D783" w14:textId="77777777" w:rsidR="00D01A85" w:rsidRDefault="001F6CBE">
            <w:r>
              <w:t>nan</w:t>
            </w:r>
          </w:p>
        </w:tc>
        <w:tc>
          <w:tcPr>
            <w:tcW w:w="1080" w:type="dxa"/>
          </w:tcPr>
          <w:p w14:paraId="56597EFA" w14:textId="77777777" w:rsidR="00D01A85" w:rsidRDefault="001F6CBE">
            <w:r>
              <w:t>nan</w:t>
            </w:r>
          </w:p>
        </w:tc>
        <w:tc>
          <w:tcPr>
            <w:tcW w:w="1080" w:type="dxa"/>
          </w:tcPr>
          <w:p w14:paraId="4269141D" w14:textId="77777777" w:rsidR="00D01A85" w:rsidRDefault="001F6CBE">
            <w:r>
              <w:t>nan</w:t>
            </w:r>
          </w:p>
        </w:tc>
        <w:tc>
          <w:tcPr>
            <w:tcW w:w="1080" w:type="dxa"/>
          </w:tcPr>
          <w:p w14:paraId="54356776" w14:textId="77777777" w:rsidR="00D01A85" w:rsidRDefault="001F6CBE">
            <w:r>
              <w:t>nan</w:t>
            </w:r>
          </w:p>
        </w:tc>
        <w:tc>
          <w:tcPr>
            <w:tcW w:w="1080" w:type="dxa"/>
          </w:tcPr>
          <w:p w14:paraId="1FCF0C49" w14:textId="77777777" w:rsidR="00D01A85" w:rsidRDefault="001F6CBE">
            <w:r>
              <w:t>639947</w:t>
            </w:r>
          </w:p>
        </w:tc>
      </w:tr>
    </w:tbl>
    <w:p w14:paraId="40813320" w14:textId="77777777" w:rsidR="00D01A85" w:rsidRDefault="001F6CBE">
      <w:proofErr w:type="spellStart"/>
      <w:r>
        <w:t>손실열량</w:t>
      </w:r>
      <w:proofErr w:type="spellEnd"/>
      <w:r>
        <w:t xml:space="preserve"> (kcal/h) :  </w:t>
      </w:r>
      <w:proofErr w:type="spellStart"/>
      <w:r>
        <w:t>풍량</w:t>
      </w:r>
      <w:proofErr w:type="spellEnd"/>
      <w:r>
        <w:t>(</w:t>
      </w:r>
      <w:r>
        <w:t>㎥</w:t>
      </w:r>
      <w:r>
        <w:t xml:space="preserve">/h) x </w:t>
      </w:r>
      <w:proofErr w:type="spellStart"/>
      <w:r>
        <w:t>비열</w:t>
      </w:r>
      <w:proofErr w:type="spellEnd"/>
      <w:r>
        <w:t>(0.288kcal/</w:t>
      </w:r>
      <w:r>
        <w:t>㎥</w:t>
      </w:r>
      <w:r>
        <w:t>℃) x (</w:t>
      </w:r>
      <w:proofErr w:type="spellStart"/>
      <w:r>
        <w:t>실내온도</w:t>
      </w:r>
      <w:r>
        <w:t>-</w:t>
      </w:r>
      <w:r>
        <w:t>외기온도</w:t>
      </w:r>
      <w:proofErr w:type="spellEnd"/>
      <w:r>
        <w:t xml:space="preserve">) </w:t>
      </w:r>
      <w:proofErr w:type="spellStart"/>
      <w:r>
        <w:t>풍속은</w:t>
      </w:r>
      <w:proofErr w:type="spellEnd"/>
      <w:r>
        <w:t xml:space="preserve"> </w:t>
      </w:r>
      <w:proofErr w:type="spellStart"/>
      <w:r>
        <w:t>기상청에</w:t>
      </w:r>
      <w:proofErr w:type="spellEnd"/>
      <w:r>
        <w:t xml:space="preserve"> </w:t>
      </w:r>
      <w:proofErr w:type="spellStart"/>
      <w:r>
        <w:t>의한</w:t>
      </w:r>
      <w:proofErr w:type="spellEnd"/>
      <w:r>
        <w:t xml:space="preserve"> </w:t>
      </w:r>
      <w:proofErr w:type="spellStart"/>
      <w:r>
        <w:t>자료로써</w:t>
      </w:r>
      <w:proofErr w:type="spellEnd"/>
      <w:r>
        <w:t xml:space="preserve"> </w:t>
      </w:r>
      <w:proofErr w:type="spellStart"/>
      <w:r>
        <w:t>겨울은</w:t>
      </w:r>
      <w:proofErr w:type="spellEnd"/>
      <w:r>
        <w:t xml:space="preserve"> 12</w:t>
      </w:r>
      <w:r>
        <w:t>월</w:t>
      </w:r>
      <w:r>
        <w:t>~2</w:t>
      </w:r>
      <w:r>
        <w:t>월의</w:t>
      </w:r>
      <w:r>
        <w:t xml:space="preserve"> </w:t>
      </w:r>
      <w:proofErr w:type="spellStart"/>
      <w:r>
        <w:t>기준이며</w:t>
      </w:r>
      <w:proofErr w:type="spellEnd"/>
      <w:r>
        <w:t xml:space="preserve"> </w:t>
      </w:r>
      <w:r>
        <w:t>여름은</w:t>
      </w:r>
      <w:r>
        <w:t>6</w:t>
      </w:r>
      <w:r>
        <w:t>월</w:t>
      </w:r>
      <w:r>
        <w:t>~8</w:t>
      </w:r>
      <w:r>
        <w:t>월의</w:t>
      </w:r>
      <w:r>
        <w:t xml:space="preserve"> </w:t>
      </w:r>
      <w:proofErr w:type="spellStart"/>
      <w:r>
        <w:t>기준이다</w:t>
      </w:r>
      <w:proofErr w:type="spellEnd"/>
      <w:r>
        <w:t>.</w:t>
      </w:r>
    </w:p>
    <w:p w14:paraId="379328A5" w14:textId="77777777" w:rsidR="00D01A85" w:rsidRDefault="001F6CBE">
      <w:proofErr w:type="spellStart"/>
      <w:r>
        <w:lastRenderedPageBreak/>
        <w:t>외기온도는</w:t>
      </w:r>
      <w:proofErr w:type="spellEnd"/>
      <w:r>
        <w:t xml:space="preserve"> </w:t>
      </w:r>
      <w:proofErr w:type="spellStart"/>
      <w:r>
        <w:t>건설교통부에</w:t>
      </w:r>
      <w:proofErr w:type="spellEnd"/>
      <w:r>
        <w:t xml:space="preserve"> </w:t>
      </w:r>
      <w:proofErr w:type="spellStart"/>
      <w:r>
        <w:t>의한</w:t>
      </w:r>
      <w:proofErr w:type="spellEnd"/>
      <w:r>
        <w:t xml:space="preserve"> </w:t>
      </w:r>
      <w:proofErr w:type="spellStart"/>
      <w:r>
        <w:t>설계</w:t>
      </w:r>
      <w:proofErr w:type="spellEnd"/>
      <w:r>
        <w:t xml:space="preserve"> </w:t>
      </w:r>
      <w:proofErr w:type="spellStart"/>
      <w:r>
        <w:t>외기온도</w:t>
      </w:r>
      <w:proofErr w:type="spellEnd"/>
      <w:r>
        <w:t xml:space="preserve"> </w:t>
      </w:r>
      <w:proofErr w:type="spellStart"/>
      <w:r>
        <w:t>자료로서</w:t>
      </w:r>
      <w:proofErr w:type="spellEnd"/>
      <w:r>
        <w:t xml:space="preserve"> </w:t>
      </w:r>
      <w:proofErr w:type="spellStart"/>
      <w:r>
        <w:t>하절기</w:t>
      </w:r>
      <w:proofErr w:type="spellEnd"/>
      <w:r>
        <w:t xml:space="preserve"> 30.7(℃)</w:t>
      </w:r>
      <w:proofErr w:type="spellStart"/>
      <w:r>
        <w:t>기준이며</w:t>
      </w:r>
      <w:proofErr w:type="spellEnd"/>
      <w:r>
        <w:t xml:space="preserve"> </w:t>
      </w:r>
      <w:proofErr w:type="spellStart"/>
      <w:r>
        <w:t>동절기</w:t>
      </w:r>
      <w:proofErr w:type="spellEnd"/>
      <w:r>
        <w:t xml:space="preserve"> -5.3(℃)</w:t>
      </w:r>
      <w:r>
        <w:t>의</w:t>
      </w:r>
      <w:r>
        <w:t xml:space="preserve"> </w:t>
      </w:r>
      <w:proofErr w:type="spellStart"/>
      <w:r>
        <w:t>기준이다</w:t>
      </w:r>
      <w:proofErr w:type="spellEnd"/>
      <w:r>
        <w:t xml:space="preserve">. </w:t>
      </w:r>
    </w:p>
    <w:p w14:paraId="238B0980" w14:textId="77777777" w:rsidR="00D01A85" w:rsidRDefault="001F6CBE">
      <w:proofErr w:type="spellStart"/>
      <w:r>
        <w:t>풍속은</w:t>
      </w:r>
      <w:proofErr w:type="spellEnd"/>
      <w:r>
        <w:t xml:space="preserve"> </w:t>
      </w:r>
      <w:proofErr w:type="spellStart"/>
      <w:r>
        <w:t>기상청에</w:t>
      </w:r>
      <w:proofErr w:type="spellEnd"/>
      <w:r>
        <w:t xml:space="preserve"> </w:t>
      </w:r>
      <w:proofErr w:type="spellStart"/>
      <w:r>
        <w:t>의한</w:t>
      </w:r>
      <w:proofErr w:type="spellEnd"/>
      <w:r>
        <w:t xml:space="preserve"> </w:t>
      </w:r>
      <w:proofErr w:type="spellStart"/>
      <w:r>
        <w:t>자료에다</w:t>
      </w:r>
      <w:proofErr w:type="spellEnd"/>
      <w:r>
        <w:t xml:space="preserve"> </w:t>
      </w:r>
      <w:proofErr w:type="spellStart"/>
      <w:r>
        <w:t>연돌</w:t>
      </w:r>
      <w:proofErr w:type="spellEnd"/>
      <w:r>
        <w:t xml:space="preserve"> </w:t>
      </w:r>
      <w:proofErr w:type="spellStart"/>
      <w:r>
        <w:t>효과에</w:t>
      </w:r>
      <w:proofErr w:type="spellEnd"/>
      <w:r>
        <w:t xml:space="preserve"> </w:t>
      </w:r>
      <w:proofErr w:type="spellStart"/>
      <w:r>
        <w:t>의한</w:t>
      </w:r>
      <w:proofErr w:type="spellEnd"/>
      <w:r>
        <w:t xml:space="preserve"> </w:t>
      </w:r>
      <w:proofErr w:type="spellStart"/>
      <w:r>
        <w:t>공기침입을</w:t>
      </w:r>
      <w:proofErr w:type="spellEnd"/>
      <w:r>
        <w:t xml:space="preserve"> 150%</w:t>
      </w:r>
      <w:r>
        <w:t>정도</w:t>
      </w:r>
      <w:r>
        <w:t xml:space="preserve"> </w:t>
      </w:r>
      <w:proofErr w:type="spellStart"/>
      <w:r>
        <w:t>감안한다</w:t>
      </w:r>
      <w:proofErr w:type="spellEnd"/>
      <w:r>
        <w:t>.</w:t>
      </w:r>
    </w:p>
    <w:p w14:paraId="27F838E3" w14:textId="77777777" w:rsidR="00D01A85" w:rsidRDefault="001F6CBE">
      <w:pPr>
        <w:pStyle w:val="21"/>
      </w:pPr>
      <w:r>
        <w:t xml:space="preserve">3.2 </w:t>
      </w:r>
      <w:proofErr w:type="spellStart"/>
      <w:r>
        <w:t>문제점</w:t>
      </w:r>
      <w:proofErr w:type="spellEnd"/>
      <w:r>
        <w:t xml:space="preserve"> </w:t>
      </w:r>
      <w:r>
        <w:t>및</w:t>
      </w:r>
      <w:r>
        <w:t xml:space="preserve"> </w:t>
      </w:r>
      <w:proofErr w:type="spellStart"/>
      <w:r>
        <w:t>개선방안</w:t>
      </w:r>
      <w:proofErr w:type="spellEnd"/>
    </w:p>
    <w:p w14:paraId="78AB1795" w14:textId="77777777" w:rsidR="00D01A85" w:rsidRDefault="001F6CBE">
      <w:r>
        <w:t xml:space="preserve">1) </w:t>
      </w:r>
      <w:proofErr w:type="spellStart"/>
      <w:r>
        <w:t>현관문의</w:t>
      </w:r>
      <w:proofErr w:type="spellEnd"/>
      <w:r>
        <w:t xml:space="preserve"> </w:t>
      </w:r>
      <w:proofErr w:type="spellStart"/>
      <w:r>
        <w:t>계폐의</w:t>
      </w:r>
      <w:proofErr w:type="spellEnd"/>
      <w:r>
        <w:t xml:space="preserve"> </w:t>
      </w:r>
      <w:proofErr w:type="spellStart"/>
      <w:r>
        <w:t>횟수가</w:t>
      </w:r>
      <w:proofErr w:type="spellEnd"/>
      <w:r>
        <w:t xml:space="preserve"> </w:t>
      </w:r>
      <w:proofErr w:type="spellStart"/>
      <w:r>
        <w:t>높아서</w:t>
      </w:r>
      <w:proofErr w:type="spellEnd"/>
      <w:r>
        <w:t xml:space="preserve"> </w:t>
      </w:r>
      <w:proofErr w:type="spellStart"/>
      <w:r>
        <w:t>열량의</w:t>
      </w:r>
      <w:proofErr w:type="spellEnd"/>
      <w:r>
        <w:t xml:space="preserve"> </w:t>
      </w:r>
      <w:proofErr w:type="spellStart"/>
      <w:r>
        <w:t>출입이</w:t>
      </w:r>
      <w:proofErr w:type="spellEnd"/>
      <w:r>
        <w:t xml:space="preserve"> </w:t>
      </w:r>
      <w:proofErr w:type="spellStart"/>
      <w:r>
        <w:t>많기</w:t>
      </w:r>
      <w:proofErr w:type="spellEnd"/>
      <w:r>
        <w:t xml:space="preserve"> </w:t>
      </w:r>
      <w:proofErr w:type="spellStart"/>
      <w:r>
        <w:t>때문에</w:t>
      </w:r>
      <w:proofErr w:type="spellEnd"/>
      <w:r>
        <w:t xml:space="preserve"> </w:t>
      </w:r>
      <w:proofErr w:type="spellStart"/>
      <w:r>
        <w:t>에너지</w:t>
      </w:r>
      <w:proofErr w:type="spellEnd"/>
      <w:r>
        <w:t xml:space="preserve"> </w:t>
      </w:r>
      <w:proofErr w:type="spellStart"/>
      <w:r>
        <w:t>손실을</w:t>
      </w:r>
      <w:proofErr w:type="spellEnd"/>
      <w:r>
        <w:t xml:space="preserve"> </w:t>
      </w:r>
      <w:proofErr w:type="spellStart"/>
      <w:r>
        <w:t>줄일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있도록</w:t>
      </w:r>
      <w:proofErr w:type="spellEnd"/>
      <w:r>
        <w:t xml:space="preserve"> </w:t>
      </w:r>
      <w:proofErr w:type="spellStart"/>
      <w:r>
        <w:t>이중</w:t>
      </w:r>
      <w:proofErr w:type="spellEnd"/>
      <w:r>
        <w:t xml:space="preserve"> </w:t>
      </w:r>
      <w:proofErr w:type="spellStart"/>
      <w:r>
        <w:t>문을</w:t>
      </w:r>
      <w:proofErr w:type="spellEnd"/>
      <w:r>
        <w:t xml:space="preserve"> </w:t>
      </w:r>
      <w:proofErr w:type="spellStart"/>
      <w:r>
        <w:t>사용한다</w:t>
      </w:r>
      <w:proofErr w:type="spellEnd"/>
    </w:p>
    <w:p w14:paraId="56B49508" w14:textId="77777777" w:rsidR="00D01A85" w:rsidRDefault="001F6CBE">
      <w:r>
        <w:t xml:space="preserve">2) </w:t>
      </w:r>
      <w:proofErr w:type="spellStart"/>
      <w:r>
        <w:t>현관문의</w:t>
      </w:r>
      <w:proofErr w:type="spellEnd"/>
      <w:r>
        <w:t xml:space="preserve"> </w:t>
      </w:r>
      <w:proofErr w:type="spellStart"/>
      <w:r>
        <w:t>높은</w:t>
      </w:r>
      <w:proofErr w:type="spellEnd"/>
      <w:r>
        <w:t xml:space="preserve"> </w:t>
      </w:r>
      <w:proofErr w:type="spellStart"/>
      <w:r>
        <w:t>계폐의</w:t>
      </w:r>
      <w:proofErr w:type="spellEnd"/>
      <w:r>
        <w:t xml:space="preserve"> </w:t>
      </w:r>
      <w:proofErr w:type="spellStart"/>
      <w:r>
        <w:t>횟수를</w:t>
      </w:r>
      <w:proofErr w:type="spellEnd"/>
      <w:r>
        <w:t xml:space="preserve"> </w:t>
      </w:r>
      <w:proofErr w:type="spellStart"/>
      <w:r>
        <w:t>통해서</w:t>
      </w:r>
      <w:proofErr w:type="spellEnd"/>
      <w:r>
        <w:t xml:space="preserve"> </w:t>
      </w:r>
      <w:proofErr w:type="spellStart"/>
      <w:r>
        <w:t>외부공기가</w:t>
      </w:r>
      <w:proofErr w:type="spellEnd"/>
      <w:r>
        <w:t xml:space="preserve"> </w:t>
      </w:r>
      <w:proofErr w:type="spellStart"/>
      <w:r>
        <w:t>출입하여</w:t>
      </w:r>
      <w:proofErr w:type="spellEnd"/>
      <w:r>
        <w:t xml:space="preserve"> </w:t>
      </w:r>
      <w:proofErr w:type="spellStart"/>
      <w:r>
        <w:t>연돌</w:t>
      </w:r>
      <w:proofErr w:type="spellEnd"/>
      <w:r>
        <w:t xml:space="preserve"> </w:t>
      </w:r>
      <w:proofErr w:type="spellStart"/>
      <w:r>
        <w:t>효과로</w:t>
      </w:r>
      <w:proofErr w:type="spellEnd"/>
      <w:r>
        <w:t xml:space="preserve"> </w:t>
      </w:r>
      <w:proofErr w:type="spellStart"/>
      <w:r>
        <w:t>인해</w:t>
      </w:r>
      <w:proofErr w:type="spellEnd"/>
      <w:r>
        <w:t xml:space="preserve"> </w:t>
      </w:r>
      <w:proofErr w:type="spellStart"/>
      <w:r>
        <w:t>현관</w:t>
      </w:r>
      <w:proofErr w:type="spellEnd"/>
      <w:r>
        <w:t xml:space="preserve"> </w:t>
      </w:r>
      <w:proofErr w:type="spellStart"/>
      <w:r>
        <w:t>홀에서</w:t>
      </w:r>
      <w:proofErr w:type="spellEnd"/>
      <w:r>
        <w:t xml:space="preserve"> </w:t>
      </w:r>
      <w:proofErr w:type="spellStart"/>
      <w:r>
        <w:t>머물렀다가</w:t>
      </w:r>
      <w:proofErr w:type="spellEnd"/>
      <w:r>
        <w:t xml:space="preserve"> </w:t>
      </w:r>
      <w:r>
        <w:t>각</w:t>
      </w:r>
      <w:r>
        <w:t xml:space="preserve"> </w:t>
      </w:r>
      <w:proofErr w:type="spellStart"/>
      <w:r>
        <w:t>계단이나</w:t>
      </w:r>
      <w:proofErr w:type="spellEnd"/>
      <w:r>
        <w:t xml:space="preserve"> </w:t>
      </w:r>
      <w:proofErr w:type="spellStart"/>
      <w:r>
        <w:t>수직</w:t>
      </w:r>
      <w:proofErr w:type="spellEnd"/>
      <w:r>
        <w:t xml:space="preserve"> </w:t>
      </w:r>
      <w:proofErr w:type="spellStart"/>
      <w:r>
        <w:t>PIT</w:t>
      </w:r>
      <w:r>
        <w:t>로</w:t>
      </w:r>
      <w:proofErr w:type="spellEnd"/>
      <w:r>
        <w:t xml:space="preserve"> </w:t>
      </w:r>
      <w:proofErr w:type="spellStart"/>
      <w:r>
        <w:t>상부로</w:t>
      </w:r>
      <w:proofErr w:type="spellEnd"/>
      <w:r>
        <w:t xml:space="preserve"> </w:t>
      </w:r>
      <w:proofErr w:type="spellStart"/>
      <w:r>
        <w:t>이동하게</w:t>
      </w:r>
      <w:proofErr w:type="spellEnd"/>
      <w:r>
        <w:t xml:space="preserve"> </w:t>
      </w:r>
      <w:proofErr w:type="spellStart"/>
      <w:r>
        <w:t>되어</w:t>
      </w:r>
      <w:proofErr w:type="spellEnd"/>
      <w:r>
        <w:t xml:space="preserve"> </w:t>
      </w:r>
      <w:proofErr w:type="spellStart"/>
      <w:r>
        <w:t>사무실내부에도</w:t>
      </w:r>
      <w:proofErr w:type="spellEnd"/>
      <w:r>
        <w:t xml:space="preserve"> </w:t>
      </w:r>
      <w:proofErr w:type="spellStart"/>
      <w:r>
        <w:t>영향을</w:t>
      </w:r>
      <w:proofErr w:type="spellEnd"/>
      <w:r>
        <w:t xml:space="preserve"> </w:t>
      </w:r>
      <w:proofErr w:type="spellStart"/>
      <w:r>
        <w:t>준다</w:t>
      </w:r>
      <w:proofErr w:type="spellEnd"/>
      <w:r>
        <w:t>.</w:t>
      </w:r>
    </w:p>
    <w:p w14:paraId="68C62EF1" w14:textId="77777777" w:rsidR="00D01A85" w:rsidRDefault="001F6CBE">
      <w:pPr>
        <w:pStyle w:val="21"/>
      </w:pPr>
      <w:r>
        <w:t xml:space="preserve">3.3 </w:t>
      </w:r>
      <w:proofErr w:type="spellStart"/>
      <w:r>
        <w:t>기대</w:t>
      </w:r>
      <w:proofErr w:type="spellEnd"/>
      <w:r>
        <w:t xml:space="preserve"> </w:t>
      </w:r>
      <w:proofErr w:type="spellStart"/>
      <w:r>
        <w:t>효과</w:t>
      </w:r>
      <w:proofErr w:type="spellEnd"/>
    </w:p>
    <w:p w14:paraId="1603C7FE" w14:textId="77777777" w:rsidR="00D01A85" w:rsidRDefault="001F6CBE">
      <w:pPr>
        <w:pStyle w:val="31"/>
      </w:pPr>
      <w:r>
        <w:t xml:space="preserve">3.3.1 </w:t>
      </w:r>
      <w:proofErr w:type="spellStart"/>
      <w:r>
        <w:t>개선</w:t>
      </w:r>
      <w:proofErr w:type="spellEnd"/>
      <w:r>
        <w:t xml:space="preserve"> </w:t>
      </w:r>
      <w:r>
        <w:t>전</w:t>
      </w:r>
      <w:r>
        <w:t xml:space="preserve"> </w:t>
      </w:r>
      <w:proofErr w:type="spellStart"/>
      <w:r>
        <w:t>문으로</w:t>
      </w:r>
      <w:proofErr w:type="spellEnd"/>
      <w:r>
        <w:t xml:space="preserve"> </w:t>
      </w:r>
      <w:proofErr w:type="spellStart"/>
      <w:r>
        <w:t>방출되는</w:t>
      </w:r>
      <w:proofErr w:type="spellEnd"/>
      <w:r>
        <w:t xml:space="preserve"> </w:t>
      </w:r>
      <w:proofErr w:type="spellStart"/>
      <w:r>
        <w:t>시간당</w:t>
      </w:r>
      <w:proofErr w:type="spellEnd"/>
      <w:r>
        <w:t xml:space="preserve"> </w:t>
      </w:r>
      <w:proofErr w:type="spellStart"/>
      <w:r>
        <w:t>열손실</w:t>
      </w:r>
      <w:proofErr w:type="spellEnd"/>
      <w:r>
        <w:t xml:space="preserve"> </w:t>
      </w:r>
      <w:proofErr w:type="spellStart"/>
      <w:r>
        <w:t>현황</w:t>
      </w:r>
      <w:proofErr w:type="spellEnd"/>
    </w:p>
    <w:p w14:paraId="2A1C1917" w14:textId="77777777" w:rsidR="00D01A85" w:rsidRDefault="001F6CBE">
      <w:proofErr w:type="spellStart"/>
      <w:r>
        <w:t>냉방열손실</w:t>
      </w:r>
      <w:proofErr w:type="spellEnd"/>
      <w:r>
        <w:t xml:space="preserve"> = </w:t>
      </w:r>
      <w:proofErr w:type="spellStart"/>
      <w:r>
        <w:t>손실열량</w:t>
      </w:r>
      <w:proofErr w:type="spellEnd"/>
      <w:r>
        <w:t xml:space="preserve"> x </w:t>
      </w:r>
      <w:proofErr w:type="spellStart"/>
      <w:r>
        <w:t>문사용률</w:t>
      </w:r>
      <w:proofErr w:type="spellEnd"/>
      <w:r>
        <w:t xml:space="preserve">(38%) x </w:t>
      </w:r>
      <w:proofErr w:type="spellStart"/>
      <w:r>
        <w:t>연간</w:t>
      </w:r>
      <w:proofErr w:type="spellEnd"/>
      <w:r>
        <w:t xml:space="preserve"> </w:t>
      </w:r>
      <w:proofErr w:type="spellStart"/>
      <w:r>
        <w:t>냉방시간</w:t>
      </w:r>
      <w:proofErr w:type="spellEnd"/>
      <w:r>
        <w:t>(3h/</w:t>
      </w:r>
      <w:r>
        <w:t>일</w:t>
      </w:r>
      <w:r>
        <w:t xml:space="preserve"> x92</w:t>
      </w:r>
      <w:r>
        <w:t>일</w:t>
      </w:r>
      <w:r>
        <w:t>) = 104,993 x 38.0% x 276 = 11,011,644[kcal/</w:t>
      </w:r>
      <w:r>
        <w:t>년</w:t>
      </w:r>
      <w:r>
        <w:t>]</w:t>
      </w:r>
    </w:p>
    <w:p w14:paraId="12FB5B94" w14:textId="77777777" w:rsidR="00D01A85" w:rsidRDefault="001F6CBE">
      <w:proofErr w:type="spellStart"/>
      <w:r>
        <w:t>난방열손실</w:t>
      </w:r>
      <w:proofErr w:type="spellEnd"/>
      <w:r>
        <w:t xml:space="preserve"> = </w:t>
      </w:r>
      <w:proofErr w:type="spellStart"/>
      <w:r>
        <w:t>손실열량</w:t>
      </w:r>
      <w:proofErr w:type="spellEnd"/>
      <w:r>
        <w:t xml:space="preserve"> x </w:t>
      </w:r>
      <w:proofErr w:type="spellStart"/>
      <w:r>
        <w:t>문사용률</w:t>
      </w:r>
      <w:proofErr w:type="spellEnd"/>
      <w:r>
        <w:t xml:space="preserve">(38%) x </w:t>
      </w:r>
      <w:proofErr w:type="spellStart"/>
      <w:r>
        <w:t>연간</w:t>
      </w:r>
      <w:proofErr w:type="spellEnd"/>
      <w:r>
        <w:t xml:space="preserve"> </w:t>
      </w:r>
      <w:proofErr w:type="spellStart"/>
      <w:r>
        <w:t>난방시간</w:t>
      </w:r>
      <w:proofErr w:type="spellEnd"/>
      <w:r>
        <w:t>(3h/</w:t>
      </w:r>
      <w:r>
        <w:t>일</w:t>
      </w:r>
      <w:r>
        <w:t xml:space="preserve"> x90</w:t>
      </w:r>
      <w:r>
        <w:t>일</w:t>
      </w:r>
      <w:r>
        <w:t>) = 534,954 x 38.0% x 270 = 54,886,325[kcal/</w:t>
      </w:r>
      <w:r>
        <w:t>년</w:t>
      </w:r>
      <w:r>
        <w:t>]</w:t>
      </w:r>
    </w:p>
    <w:p w14:paraId="4FF4F689" w14:textId="77777777" w:rsidR="00D01A85" w:rsidRDefault="001F6CBE">
      <w:proofErr w:type="spellStart"/>
      <w:r>
        <w:t>개선</w:t>
      </w:r>
      <w:proofErr w:type="spellEnd"/>
      <w:r>
        <w:t xml:space="preserve"> </w:t>
      </w:r>
      <w:r>
        <w:t>전</w:t>
      </w:r>
      <w:r>
        <w:t xml:space="preserve"> </w:t>
      </w:r>
      <w:proofErr w:type="spellStart"/>
      <w:r>
        <w:t>전체</w:t>
      </w:r>
      <w:proofErr w:type="spellEnd"/>
      <w:r>
        <w:t xml:space="preserve"> </w:t>
      </w:r>
      <w:proofErr w:type="spellStart"/>
      <w:r>
        <w:t>열손실</w:t>
      </w:r>
      <w:proofErr w:type="spellEnd"/>
      <w:r>
        <w:t xml:space="preserve"> = 65,897,969[kcal/</w:t>
      </w:r>
      <w:r>
        <w:t>년</w:t>
      </w:r>
      <w:r>
        <w:t>]</w:t>
      </w:r>
    </w:p>
    <w:p w14:paraId="03A2C156" w14:textId="77777777" w:rsidR="00D01A85" w:rsidRDefault="001F6CBE">
      <w:pPr>
        <w:pStyle w:val="31"/>
      </w:pPr>
      <w:r>
        <w:t xml:space="preserve">3.3.2 </w:t>
      </w:r>
      <w:proofErr w:type="spellStart"/>
      <w:r>
        <w:t>개선</w:t>
      </w:r>
      <w:proofErr w:type="spellEnd"/>
      <w:r>
        <w:t xml:space="preserve"> </w:t>
      </w:r>
      <w:r>
        <w:t>후</w:t>
      </w:r>
      <w:r>
        <w:t xml:space="preserve"> </w:t>
      </w:r>
      <w:proofErr w:type="spellStart"/>
      <w:r>
        <w:t>문으로</w:t>
      </w:r>
      <w:proofErr w:type="spellEnd"/>
      <w:r>
        <w:t xml:space="preserve"> </w:t>
      </w:r>
      <w:proofErr w:type="spellStart"/>
      <w:r>
        <w:t>방출되는</w:t>
      </w:r>
      <w:proofErr w:type="spellEnd"/>
      <w:r>
        <w:t xml:space="preserve"> </w:t>
      </w:r>
      <w:proofErr w:type="spellStart"/>
      <w:r>
        <w:t>시간당</w:t>
      </w:r>
      <w:proofErr w:type="spellEnd"/>
      <w:r>
        <w:t xml:space="preserve"> </w:t>
      </w:r>
      <w:proofErr w:type="spellStart"/>
      <w:r>
        <w:t>열손실</w:t>
      </w:r>
      <w:proofErr w:type="spellEnd"/>
      <w:r>
        <w:t xml:space="preserve"> </w:t>
      </w:r>
      <w:proofErr w:type="spellStart"/>
      <w:r>
        <w:t>현황</w:t>
      </w:r>
      <w:proofErr w:type="spellEnd"/>
    </w:p>
    <w:p w14:paraId="15DFB25F" w14:textId="77777777" w:rsidR="00D01A85" w:rsidRDefault="001F6CBE">
      <w:pPr>
        <w:pStyle w:val="4"/>
      </w:pPr>
      <w:proofErr w:type="spellStart"/>
      <w:r>
        <w:t>냉방열손실</w:t>
      </w:r>
      <w:proofErr w:type="spellEnd"/>
    </w:p>
    <w:p w14:paraId="41CAADD8" w14:textId="77777777" w:rsidR="00D01A85" w:rsidRDefault="001F6CBE">
      <w:r>
        <w:t xml:space="preserve">: </w:t>
      </w:r>
      <w:proofErr w:type="spellStart"/>
      <w:r>
        <w:t>손실열량</w:t>
      </w:r>
      <w:proofErr w:type="spellEnd"/>
      <w:r>
        <w:t xml:space="preserve"> x </w:t>
      </w:r>
      <w:proofErr w:type="spellStart"/>
      <w:r>
        <w:t>문사용률</w:t>
      </w:r>
      <w:proofErr w:type="spellEnd"/>
      <w:r>
        <w:t xml:space="preserve">(10%) x </w:t>
      </w:r>
      <w:proofErr w:type="spellStart"/>
      <w:r>
        <w:t>연간</w:t>
      </w:r>
      <w:proofErr w:type="spellEnd"/>
      <w:r>
        <w:t xml:space="preserve"> </w:t>
      </w:r>
      <w:proofErr w:type="spellStart"/>
      <w:r>
        <w:t>냉방시간</w:t>
      </w:r>
      <w:proofErr w:type="spellEnd"/>
      <w:r>
        <w:t>(3h/</w:t>
      </w:r>
      <w:r>
        <w:t>일</w:t>
      </w:r>
      <w:r>
        <w:t xml:space="preserve"> x92</w:t>
      </w:r>
      <w:r>
        <w:t>일</w:t>
      </w:r>
      <w:r>
        <w:t>) = 104,993 x 10.0% x 276 = 2,897,801[kcal/</w:t>
      </w:r>
      <w:r>
        <w:t>년</w:t>
      </w:r>
      <w:r>
        <w:t>]</w:t>
      </w:r>
    </w:p>
    <w:p w14:paraId="177C0E50" w14:textId="77777777" w:rsidR="00D01A85" w:rsidRDefault="001F6CBE">
      <w:pPr>
        <w:pStyle w:val="4"/>
      </w:pPr>
      <w:proofErr w:type="spellStart"/>
      <w:r>
        <w:t>난방열손실</w:t>
      </w:r>
      <w:proofErr w:type="spellEnd"/>
    </w:p>
    <w:p w14:paraId="0D3DDA8C" w14:textId="77777777" w:rsidR="00D01A85" w:rsidRDefault="001F6CBE">
      <w:r>
        <w:t>:</w:t>
      </w:r>
      <w:proofErr w:type="spellStart"/>
      <w:r>
        <w:t>손실열량</w:t>
      </w:r>
      <w:proofErr w:type="spellEnd"/>
      <w:r>
        <w:t xml:space="preserve"> x </w:t>
      </w:r>
      <w:proofErr w:type="spellStart"/>
      <w:r>
        <w:t>문사용률</w:t>
      </w:r>
      <w:proofErr w:type="spellEnd"/>
      <w:r>
        <w:t xml:space="preserve">(10%) x </w:t>
      </w:r>
      <w:proofErr w:type="spellStart"/>
      <w:r>
        <w:t>연간</w:t>
      </w:r>
      <w:proofErr w:type="spellEnd"/>
      <w:r>
        <w:t xml:space="preserve"> </w:t>
      </w:r>
      <w:proofErr w:type="spellStart"/>
      <w:r>
        <w:t>난방시간</w:t>
      </w:r>
      <w:proofErr w:type="spellEnd"/>
      <w:r>
        <w:t>(3h/</w:t>
      </w:r>
      <w:r>
        <w:t>일</w:t>
      </w:r>
      <w:r>
        <w:t xml:space="preserve"> x90</w:t>
      </w:r>
      <w:r>
        <w:t>일</w:t>
      </w:r>
      <w:r>
        <w:t>) = 534,954 x 10.0% x 270 = 14,443,770[kcal/</w:t>
      </w:r>
      <w:r>
        <w:t>년</w:t>
      </w:r>
      <w:r>
        <w:t>]</w:t>
      </w:r>
    </w:p>
    <w:p w14:paraId="18F5EB47" w14:textId="77777777" w:rsidR="00D01A85" w:rsidRDefault="001F6CBE">
      <w:pPr>
        <w:pStyle w:val="4"/>
      </w:pPr>
      <w:proofErr w:type="spellStart"/>
      <w:r>
        <w:lastRenderedPageBreak/>
        <w:t>개선</w:t>
      </w:r>
      <w:proofErr w:type="spellEnd"/>
      <w:r>
        <w:t xml:space="preserve"> </w:t>
      </w:r>
      <w:r>
        <w:t>후</w:t>
      </w:r>
      <w:r>
        <w:t xml:space="preserve"> </w:t>
      </w:r>
      <w:proofErr w:type="spellStart"/>
      <w:r>
        <w:t>전체</w:t>
      </w:r>
      <w:proofErr w:type="spellEnd"/>
      <w:r>
        <w:t xml:space="preserve"> </w:t>
      </w:r>
      <w:proofErr w:type="spellStart"/>
      <w:r>
        <w:t>열손실</w:t>
      </w:r>
      <w:proofErr w:type="spellEnd"/>
    </w:p>
    <w:p w14:paraId="2D4FC209" w14:textId="77777777" w:rsidR="00D01A85" w:rsidRDefault="001F6CBE">
      <w:r>
        <w:t>: 17,341,571[kcal/</w:t>
      </w:r>
      <w:r>
        <w:t>년</w:t>
      </w:r>
      <w:r>
        <w:t>]</w:t>
      </w:r>
    </w:p>
    <w:p w14:paraId="67D3926F" w14:textId="77777777" w:rsidR="00D01A85" w:rsidRDefault="001F6CBE">
      <w:pPr>
        <w:pStyle w:val="4"/>
      </w:pPr>
      <w:proofErr w:type="spellStart"/>
      <w:r>
        <w:t>개선</w:t>
      </w:r>
      <w:proofErr w:type="spellEnd"/>
      <w:r>
        <w:t xml:space="preserve"> </w:t>
      </w:r>
      <w:r>
        <w:t>후</w:t>
      </w:r>
      <w:r>
        <w:t xml:space="preserve"> </w:t>
      </w:r>
      <w:proofErr w:type="spellStart"/>
      <w:r>
        <w:t>전체</w:t>
      </w:r>
      <w:proofErr w:type="spellEnd"/>
      <w:r>
        <w:t xml:space="preserve"> </w:t>
      </w:r>
      <w:proofErr w:type="spellStart"/>
      <w:r>
        <w:t>열손실</w:t>
      </w:r>
      <w:proofErr w:type="spellEnd"/>
    </w:p>
    <w:p w14:paraId="3AA58AE2" w14:textId="77777777" w:rsidR="00D01A85" w:rsidRDefault="001F6CBE">
      <w:r>
        <w:t>: 17,341,571[kcal/</w:t>
      </w:r>
      <w:r>
        <w:t>년</w:t>
      </w:r>
      <w:r>
        <w:t>]</w:t>
      </w:r>
    </w:p>
    <w:p w14:paraId="7BCDE2C7" w14:textId="77777777" w:rsidR="00D01A85" w:rsidRDefault="001F6CBE">
      <w:pPr>
        <w:pStyle w:val="4"/>
      </w:pPr>
      <w:proofErr w:type="spellStart"/>
      <w:r>
        <w:t>연간</w:t>
      </w:r>
      <w:proofErr w:type="spellEnd"/>
      <w:r>
        <w:t xml:space="preserve"> </w:t>
      </w:r>
      <w:proofErr w:type="spellStart"/>
      <w:r>
        <w:t>가스절감량</w:t>
      </w:r>
      <w:proofErr w:type="spellEnd"/>
      <w:r>
        <w:t xml:space="preserve"> </w:t>
      </w:r>
      <w:r>
        <w:t>총</w:t>
      </w:r>
      <w:r>
        <w:t xml:space="preserve"> </w:t>
      </w:r>
      <w:proofErr w:type="spellStart"/>
      <w:r>
        <w:t>절감가능열량</w:t>
      </w:r>
      <w:proofErr w:type="spellEnd"/>
      <w:r>
        <w:t xml:space="preserve"> ÷ (</w:t>
      </w:r>
      <w:proofErr w:type="spellStart"/>
      <w:r>
        <w:t>LNG</w:t>
      </w:r>
      <w:r>
        <w:t>저위발열량</w:t>
      </w:r>
      <w:proofErr w:type="spellEnd"/>
      <w:r>
        <w:t xml:space="preserve"> x </w:t>
      </w:r>
      <w:proofErr w:type="spellStart"/>
      <w:r>
        <w:t>냉온수기의</w:t>
      </w:r>
      <w:proofErr w:type="spellEnd"/>
      <w:r>
        <w:t xml:space="preserve"> </w:t>
      </w:r>
      <w:proofErr w:type="spellStart"/>
      <w:r>
        <w:t>평균효율</w:t>
      </w:r>
      <w:proofErr w:type="spellEnd"/>
      <w:r>
        <w:t>(90%))</w:t>
      </w:r>
    </w:p>
    <w:p w14:paraId="2481F4F7" w14:textId="77777777" w:rsidR="00D01A85" w:rsidRDefault="001F6CBE">
      <w:r>
        <w:t>: 48,556,398[kcal/</w:t>
      </w:r>
      <w:r>
        <w:t>년</w:t>
      </w:r>
      <w:r>
        <w:t>] ÷ (9,420[kcal/Nm³] x 90.0%) = 5,727[Nm³/</w:t>
      </w:r>
      <w:r>
        <w:t>년</w:t>
      </w:r>
      <w:r>
        <w:t>]</w:t>
      </w:r>
    </w:p>
    <w:p w14:paraId="289F6732" w14:textId="77777777" w:rsidR="00D01A85" w:rsidRDefault="001F6CBE">
      <w:pPr>
        <w:pStyle w:val="4"/>
      </w:pPr>
      <w:proofErr w:type="spellStart"/>
      <w:r>
        <w:t>연간</w:t>
      </w:r>
      <w:proofErr w:type="spellEnd"/>
      <w:r>
        <w:t xml:space="preserve"> </w:t>
      </w:r>
      <w:proofErr w:type="spellStart"/>
      <w:r>
        <w:t>절감금액</w:t>
      </w:r>
      <w:proofErr w:type="spellEnd"/>
    </w:p>
    <w:p w14:paraId="0646BD3D" w14:textId="77777777" w:rsidR="00D01A85" w:rsidRDefault="001F6CBE">
      <w:r>
        <w:t xml:space="preserve">: </w:t>
      </w:r>
      <w:proofErr w:type="spellStart"/>
      <w:r>
        <w:t>연간가스절감량</w:t>
      </w:r>
      <w:proofErr w:type="spellEnd"/>
      <w:r>
        <w:t>[Nm³/</w:t>
      </w:r>
      <w:r>
        <w:t>년</w:t>
      </w:r>
      <w:r>
        <w:t xml:space="preserve">] x </w:t>
      </w:r>
      <w:proofErr w:type="spellStart"/>
      <w:r>
        <w:t>연료</w:t>
      </w:r>
      <w:proofErr w:type="spellEnd"/>
      <w:r>
        <w:t xml:space="preserve"> </w:t>
      </w:r>
      <w:proofErr w:type="spellStart"/>
      <w:r>
        <w:t>단가</w:t>
      </w:r>
      <w:proofErr w:type="spellEnd"/>
      <w:r>
        <w:t>[</w:t>
      </w:r>
      <w:r>
        <w:t>원</w:t>
      </w:r>
      <w:r>
        <w:t>/Nm³] = 5,727[Nm³/</w:t>
      </w:r>
      <w:r>
        <w:t>년</w:t>
      </w:r>
      <w:r>
        <w:t>] x 927.9[</w:t>
      </w:r>
      <w:r>
        <w:t>원</w:t>
      </w:r>
      <w:r>
        <w:t>/Nm³] = 5,314[</w:t>
      </w:r>
      <w:proofErr w:type="spellStart"/>
      <w:r>
        <w:t>천원</w:t>
      </w:r>
      <w:proofErr w:type="spellEnd"/>
      <w:r>
        <w:t>/</w:t>
      </w:r>
      <w:r>
        <w:t>년</w:t>
      </w:r>
      <w:r>
        <w:t>]</w:t>
      </w:r>
    </w:p>
    <w:p w14:paraId="62D678FE" w14:textId="77777777" w:rsidR="00D01A85" w:rsidRDefault="001F6CBE">
      <w:pPr>
        <w:pStyle w:val="31"/>
      </w:pPr>
      <w:r>
        <w:t xml:space="preserve">3.3.3 </w:t>
      </w:r>
      <w:proofErr w:type="spellStart"/>
      <w:r>
        <w:t>투자</w:t>
      </w:r>
      <w:proofErr w:type="spellEnd"/>
      <w:r>
        <w:t xml:space="preserve"> </w:t>
      </w:r>
      <w:proofErr w:type="spellStart"/>
      <w:r>
        <w:t>비용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D01A85" w14:paraId="2B7C219F" w14:textId="77777777">
        <w:tc>
          <w:tcPr>
            <w:tcW w:w="1440" w:type="dxa"/>
          </w:tcPr>
          <w:p w14:paraId="58EC8C14" w14:textId="77777777" w:rsidR="00D01A85" w:rsidRDefault="001F6CBE">
            <w:proofErr w:type="spellStart"/>
            <w:r>
              <w:t>이중문</w:t>
            </w:r>
            <w:proofErr w:type="spellEnd"/>
          </w:p>
        </w:tc>
        <w:tc>
          <w:tcPr>
            <w:tcW w:w="1440" w:type="dxa"/>
          </w:tcPr>
          <w:p w14:paraId="05C6B303" w14:textId="77777777" w:rsidR="00D01A85" w:rsidRDefault="001F6CBE">
            <w:r>
              <w:t>1.0</w:t>
            </w:r>
          </w:p>
        </w:tc>
        <w:tc>
          <w:tcPr>
            <w:tcW w:w="1440" w:type="dxa"/>
          </w:tcPr>
          <w:p w14:paraId="32CE221A" w14:textId="77777777" w:rsidR="00D01A85" w:rsidRDefault="001F6CBE">
            <w:r>
              <w:t>34000.0</w:t>
            </w:r>
          </w:p>
        </w:tc>
        <w:tc>
          <w:tcPr>
            <w:tcW w:w="1440" w:type="dxa"/>
          </w:tcPr>
          <w:p w14:paraId="28FF1923" w14:textId="77777777" w:rsidR="00D01A85" w:rsidRDefault="001F6CBE">
            <w:r>
              <w:t>5000.0</w:t>
            </w:r>
          </w:p>
        </w:tc>
        <w:tc>
          <w:tcPr>
            <w:tcW w:w="1440" w:type="dxa"/>
          </w:tcPr>
          <w:p w14:paraId="5D741773" w14:textId="77777777" w:rsidR="00D01A85" w:rsidRDefault="001F6CBE">
            <w:r>
              <w:t>39000</w:t>
            </w:r>
          </w:p>
        </w:tc>
        <w:tc>
          <w:tcPr>
            <w:tcW w:w="1440" w:type="dxa"/>
          </w:tcPr>
          <w:p w14:paraId="49B47869" w14:textId="77777777" w:rsidR="00D01A85" w:rsidRDefault="001F6CBE">
            <w:r>
              <w:t>nan</w:t>
            </w:r>
          </w:p>
        </w:tc>
      </w:tr>
      <w:tr w:rsidR="00D01A85" w14:paraId="363642C4" w14:textId="77777777">
        <w:tc>
          <w:tcPr>
            <w:tcW w:w="1440" w:type="dxa"/>
          </w:tcPr>
          <w:p w14:paraId="5422A38E" w14:textId="77777777" w:rsidR="00D01A85" w:rsidRDefault="001F6CBE">
            <w:proofErr w:type="spellStart"/>
            <w:r>
              <w:t>공과잡비</w:t>
            </w:r>
            <w:proofErr w:type="spellEnd"/>
          </w:p>
        </w:tc>
        <w:tc>
          <w:tcPr>
            <w:tcW w:w="1440" w:type="dxa"/>
          </w:tcPr>
          <w:p w14:paraId="4FE973C6" w14:textId="77777777" w:rsidR="00D01A85" w:rsidRDefault="001F6CBE">
            <w:r>
              <w:t>1.0</w:t>
            </w:r>
          </w:p>
        </w:tc>
        <w:tc>
          <w:tcPr>
            <w:tcW w:w="1440" w:type="dxa"/>
          </w:tcPr>
          <w:p w14:paraId="4A0B5011" w14:textId="77777777" w:rsidR="00D01A85" w:rsidRDefault="001F6CBE">
            <w:r>
              <w:t>nan</w:t>
            </w:r>
          </w:p>
        </w:tc>
        <w:tc>
          <w:tcPr>
            <w:tcW w:w="1440" w:type="dxa"/>
          </w:tcPr>
          <w:p w14:paraId="2F0B6D8D" w14:textId="77777777" w:rsidR="00D01A85" w:rsidRDefault="001F6CBE">
            <w:r>
              <w:t>1000.0</w:t>
            </w:r>
          </w:p>
        </w:tc>
        <w:tc>
          <w:tcPr>
            <w:tcW w:w="1440" w:type="dxa"/>
          </w:tcPr>
          <w:p w14:paraId="647677BD" w14:textId="77777777" w:rsidR="00D01A85" w:rsidRDefault="001F6CBE">
            <w:r>
              <w:t>1000</w:t>
            </w:r>
          </w:p>
        </w:tc>
        <w:tc>
          <w:tcPr>
            <w:tcW w:w="1440" w:type="dxa"/>
          </w:tcPr>
          <w:p w14:paraId="2FDC6C5F" w14:textId="77777777" w:rsidR="00D01A85" w:rsidRDefault="001F6CBE">
            <w:r>
              <w:t>nan</w:t>
            </w:r>
          </w:p>
        </w:tc>
      </w:tr>
      <w:tr w:rsidR="00D01A85" w14:paraId="2A1234DC" w14:textId="77777777">
        <w:tc>
          <w:tcPr>
            <w:tcW w:w="1440" w:type="dxa"/>
          </w:tcPr>
          <w:p w14:paraId="5AAC3344" w14:textId="77777777" w:rsidR="00D01A85" w:rsidRDefault="001F6CBE">
            <w:proofErr w:type="spellStart"/>
            <w:r>
              <w:t>공사비계</w:t>
            </w:r>
            <w:proofErr w:type="spellEnd"/>
          </w:p>
        </w:tc>
        <w:tc>
          <w:tcPr>
            <w:tcW w:w="1440" w:type="dxa"/>
          </w:tcPr>
          <w:p w14:paraId="1B379E48" w14:textId="77777777" w:rsidR="00D01A85" w:rsidRDefault="001F6CBE">
            <w:r>
              <w:t>nan</w:t>
            </w:r>
          </w:p>
        </w:tc>
        <w:tc>
          <w:tcPr>
            <w:tcW w:w="1440" w:type="dxa"/>
          </w:tcPr>
          <w:p w14:paraId="3FBFFD2F" w14:textId="77777777" w:rsidR="00D01A85" w:rsidRDefault="001F6CBE">
            <w:r>
              <w:t>nan</w:t>
            </w:r>
          </w:p>
        </w:tc>
        <w:tc>
          <w:tcPr>
            <w:tcW w:w="1440" w:type="dxa"/>
          </w:tcPr>
          <w:p w14:paraId="4360C36C" w14:textId="77777777" w:rsidR="00D01A85" w:rsidRDefault="001F6CBE">
            <w:r>
              <w:t>nan</w:t>
            </w:r>
          </w:p>
        </w:tc>
        <w:tc>
          <w:tcPr>
            <w:tcW w:w="1440" w:type="dxa"/>
          </w:tcPr>
          <w:p w14:paraId="7235EDC8" w14:textId="77777777" w:rsidR="00D01A85" w:rsidRDefault="001F6CBE">
            <w:r>
              <w:t>40000</w:t>
            </w:r>
          </w:p>
        </w:tc>
        <w:tc>
          <w:tcPr>
            <w:tcW w:w="1440" w:type="dxa"/>
          </w:tcPr>
          <w:p w14:paraId="19F012E9" w14:textId="77777777" w:rsidR="00D01A85" w:rsidRDefault="001F6CBE">
            <w:r>
              <w:t>nan</w:t>
            </w:r>
          </w:p>
        </w:tc>
      </w:tr>
    </w:tbl>
    <w:p w14:paraId="1782A8F3" w14:textId="77777777" w:rsidR="00D01A85" w:rsidRDefault="001F6CBE">
      <w:pPr>
        <w:pStyle w:val="31"/>
      </w:pPr>
      <w:r>
        <w:t xml:space="preserve">3.3.4 </w:t>
      </w:r>
      <w:proofErr w:type="spellStart"/>
      <w:r>
        <w:t>투자비</w:t>
      </w:r>
      <w:proofErr w:type="spellEnd"/>
      <w:r>
        <w:t xml:space="preserve"> </w:t>
      </w:r>
      <w:proofErr w:type="spellStart"/>
      <w:r>
        <w:t>회수기간</w:t>
      </w:r>
      <w:proofErr w:type="spellEnd"/>
    </w:p>
    <w:p w14:paraId="0A9841A1" w14:textId="77777777" w:rsidR="00D01A85" w:rsidRDefault="001F6CBE">
      <w:pPr>
        <w:pStyle w:val="31"/>
      </w:pPr>
      <w:r>
        <w:t xml:space="preserve">3.3.5 </w:t>
      </w:r>
      <w:proofErr w:type="spellStart"/>
      <w:r>
        <w:t>온실가스</w:t>
      </w:r>
      <w:proofErr w:type="spellEnd"/>
      <w:r>
        <w:t>[</w:t>
      </w:r>
      <w:proofErr w:type="spellStart"/>
      <w:r>
        <w:t>tC</w:t>
      </w:r>
      <w:proofErr w:type="spellEnd"/>
      <w:r>
        <w:t>/</w:t>
      </w:r>
      <w:r>
        <w:t>년</w:t>
      </w:r>
      <w:r>
        <w:t xml:space="preserve">] </w:t>
      </w:r>
      <w:proofErr w:type="spellStart"/>
      <w:r>
        <w:t>저감량</w:t>
      </w:r>
      <w:proofErr w:type="spellEnd"/>
    </w:p>
    <w:p w14:paraId="0E1A7EAE" w14:textId="77777777" w:rsidR="00D01A85" w:rsidRDefault="001F6CBE">
      <w:pPr>
        <w:pStyle w:val="4"/>
      </w:pPr>
      <w:proofErr w:type="spellStart"/>
      <w:r>
        <w:t>예상</w:t>
      </w:r>
      <w:proofErr w:type="spellEnd"/>
      <w:r>
        <w:t xml:space="preserve"> LNG </w:t>
      </w:r>
      <w:proofErr w:type="spellStart"/>
      <w:r>
        <w:t>절감량</w:t>
      </w:r>
      <w:proofErr w:type="spellEnd"/>
      <w:r>
        <w:t xml:space="preserve"> x LNG </w:t>
      </w:r>
      <w:proofErr w:type="spellStart"/>
      <w:r>
        <w:t>탄소</w:t>
      </w:r>
      <w:proofErr w:type="spellEnd"/>
      <w:r>
        <w:t xml:space="preserve"> </w:t>
      </w:r>
      <w:proofErr w:type="spellStart"/>
      <w:r>
        <w:t>배출계수</w:t>
      </w:r>
      <w:proofErr w:type="spellEnd"/>
    </w:p>
    <w:p w14:paraId="297A8DBD" w14:textId="77777777" w:rsidR="00D01A85" w:rsidRDefault="001F6CBE">
      <w:r>
        <w:t>: 5.97 [toe/</w:t>
      </w:r>
      <w:r>
        <w:t>년</w:t>
      </w:r>
      <w:r>
        <w:t>] x 0.637 [</w:t>
      </w:r>
      <w:proofErr w:type="spellStart"/>
      <w:r>
        <w:t>tC</w:t>
      </w:r>
      <w:proofErr w:type="spellEnd"/>
      <w:r>
        <w:t>/toe] =  3.8 [</w:t>
      </w:r>
      <w:proofErr w:type="spellStart"/>
      <w:r>
        <w:t>tC</w:t>
      </w:r>
      <w:proofErr w:type="spellEnd"/>
      <w:r>
        <w:t>/</w:t>
      </w:r>
      <w:r>
        <w:t>년</w:t>
      </w:r>
      <w:r>
        <w:t>]</w:t>
      </w:r>
    </w:p>
    <w:p w14:paraId="5D9C4BCC" w14:textId="77777777" w:rsidR="00D01A85" w:rsidRDefault="001F6CBE">
      <w:pPr>
        <w:pStyle w:val="1"/>
      </w:pPr>
      <w:r>
        <w:t xml:space="preserve">4. </w:t>
      </w:r>
      <w:proofErr w:type="spellStart"/>
      <w:r>
        <w:t>천정텍스</w:t>
      </w:r>
      <w:proofErr w:type="spellEnd"/>
      <w:r>
        <w:t xml:space="preserve"> </w:t>
      </w:r>
      <w:r>
        <w:t>및</w:t>
      </w:r>
      <w:r>
        <w:t xml:space="preserve"> </w:t>
      </w:r>
      <w:proofErr w:type="spellStart"/>
      <w:r>
        <w:t>옥상차열도료에</w:t>
      </w:r>
      <w:proofErr w:type="spellEnd"/>
      <w:r>
        <w:t xml:space="preserve"> </w:t>
      </w:r>
      <w:proofErr w:type="spellStart"/>
      <w:r>
        <w:t>의한</w:t>
      </w:r>
      <w:proofErr w:type="spellEnd"/>
      <w:r>
        <w:t xml:space="preserve"> </w:t>
      </w:r>
      <w:proofErr w:type="spellStart"/>
      <w:r>
        <w:t>절감</w:t>
      </w:r>
      <w:proofErr w:type="spellEnd"/>
    </w:p>
    <w:p w14:paraId="5014BD88" w14:textId="77777777" w:rsidR="00D01A85" w:rsidRDefault="001F6CBE">
      <w:pPr>
        <w:pStyle w:val="21"/>
      </w:pPr>
      <w:r>
        <w:t xml:space="preserve">4.1 </w:t>
      </w:r>
      <w:proofErr w:type="spellStart"/>
      <w:r>
        <w:t>사용</w:t>
      </w:r>
      <w:proofErr w:type="spellEnd"/>
      <w:r>
        <w:t xml:space="preserve"> </w:t>
      </w:r>
      <w:proofErr w:type="spellStart"/>
      <w:r>
        <w:t>현황</w:t>
      </w:r>
      <w:proofErr w:type="spellEnd"/>
    </w:p>
    <w:p w14:paraId="46B7DDE0" w14:textId="77777777" w:rsidR="00D01A85" w:rsidRDefault="001F6CBE">
      <w:r>
        <w:t xml:space="preserve">1) </w:t>
      </w:r>
      <w:r>
        <w:t>제</w:t>
      </w:r>
      <w:r>
        <w:t>2</w:t>
      </w:r>
      <w:r>
        <w:t>교수연구동의</w:t>
      </w:r>
      <w:r>
        <w:t xml:space="preserve"> </w:t>
      </w:r>
      <w:proofErr w:type="spellStart"/>
      <w:r>
        <w:t>옥상은</w:t>
      </w:r>
      <w:proofErr w:type="spellEnd"/>
      <w:r>
        <w:t xml:space="preserve"> </w:t>
      </w:r>
      <w:proofErr w:type="spellStart"/>
      <w:r>
        <w:t>방수처리를</w:t>
      </w:r>
      <w:proofErr w:type="spellEnd"/>
      <w:r>
        <w:t xml:space="preserve"> </w:t>
      </w:r>
      <w:proofErr w:type="spellStart"/>
      <w:r>
        <w:t>하고</w:t>
      </w:r>
      <w:proofErr w:type="spellEnd"/>
      <w:r>
        <w:t xml:space="preserve"> </w:t>
      </w:r>
      <w:proofErr w:type="spellStart"/>
      <w:r>
        <w:t>외부표면에는</w:t>
      </w:r>
      <w:proofErr w:type="spellEnd"/>
      <w:r>
        <w:t xml:space="preserve"> </w:t>
      </w:r>
      <w:proofErr w:type="spellStart"/>
      <w:r>
        <w:t>일반</w:t>
      </w:r>
      <w:proofErr w:type="spellEnd"/>
      <w:r>
        <w:t xml:space="preserve"> </w:t>
      </w:r>
      <w:proofErr w:type="spellStart"/>
      <w:r>
        <w:t>페인트로</w:t>
      </w:r>
      <w:proofErr w:type="spellEnd"/>
      <w:r>
        <w:t xml:space="preserve"> </w:t>
      </w:r>
      <w:proofErr w:type="spellStart"/>
      <w:r>
        <w:t>마감되어</w:t>
      </w:r>
      <w:proofErr w:type="spellEnd"/>
      <w:r>
        <w:t xml:space="preserve"> </w:t>
      </w:r>
      <w:proofErr w:type="spellStart"/>
      <w:r>
        <w:t>있어서</w:t>
      </w:r>
      <w:proofErr w:type="spellEnd"/>
      <w:r>
        <w:t xml:space="preserve"> </w:t>
      </w:r>
      <w:proofErr w:type="spellStart"/>
      <w:r>
        <w:t>열흡수율이</w:t>
      </w:r>
      <w:proofErr w:type="spellEnd"/>
      <w:r>
        <w:t xml:space="preserve"> </w:t>
      </w:r>
      <w:proofErr w:type="spellStart"/>
      <w:r>
        <w:t>높게</w:t>
      </w:r>
      <w:proofErr w:type="spellEnd"/>
      <w:r>
        <w:t xml:space="preserve"> </w:t>
      </w:r>
      <w:proofErr w:type="spellStart"/>
      <w:r>
        <w:t>되어</w:t>
      </w:r>
      <w:proofErr w:type="spellEnd"/>
      <w:r>
        <w:t xml:space="preserve"> </w:t>
      </w:r>
      <w:proofErr w:type="spellStart"/>
      <w:r>
        <w:t>있다</w:t>
      </w:r>
      <w:proofErr w:type="spellEnd"/>
      <w:r>
        <w:t xml:space="preserve">. </w:t>
      </w:r>
      <w:r>
        <w:br/>
        <w:t xml:space="preserve"> 2) </w:t>
      </w:r>
      <w:proofErr w:type="spellStart"/>
      <w:r>
        <w:t>옥상의</w:t>
      </w:r>
      <w:proofErr w:type="spellEnd"/>
      <w:r>
        <w:t xml:space="preserve"> </w:t>
      </w:r>
      <w:proofErr w:type="spellStart"/>
      <w:r>
        <w:t>콘크리트는</w:t>
      </w:r>
      <w:proofErr w:type="spellEnd"/>
      <w:r>
        <w:t xml:space="preserve"> 300mm</w:t>
      </w:r>
      <w:r>
        <w:t>로</w:t>
      </w:r>
      <w:r>
        <w:t xml:space="preserve"> </w:t>
      </w:r>
      <w:proofErr w:type="spellStart"/>
      <w:r>
        <w:t>설치되어</w:t>
      </w:r>
      <w:proofErr w:type="spellEnd"/>
      <w:r>
        <w:t xml:space="preserve"> </w:t>
      </w:r>
      <w:proofErr w:type="spellStart"/>
      <w:r>
        <w:t>있으며</w:t>
      </w:r>
      <w:proofErr w:type="spellEnd"/>
      <w:r>
        <w:t xml:space="preserve"> </w:t>
      </w:r>
      <w:proofErr w:type="spellStart"/>
      <w:r>
        <w:t>전체바닥</w:t>
      </w:r>
      <w:proofErr w:type="spellEnd"/>
      <w:r>
        <w:t>(1,263.5</w:t>
      </w:r>
      <w:r>
        <w:t>㎡</w:t>
      </w:r>
      <w:r>
        <w:t>)</w:t>
      </w:r>
      <w:r>
        <w:t>은</w:t>
      </w:r>
      <w:r>
        <w:t xml:space="preserve"> </w:t>
      </w:r>
      <w:proofErr w:type="spellStart"/>
      <w:r>
        <w:t>차열도료에</w:t>
      </w:r>
      <w:proofErr w:type="spellEnd"/>
      <w:r>
        <w:t xml:space="preserve"> </w:t>
      </w:r>
      <w:proofErr w:type="spellStart"/>
      <w:r>
        <w:t>의한</w:t>
      </w:r>
      <w:proofErr w:type="spellEnd"/>
      <w:r>
        <w:t xml:space="preserve"> </w:t>
      </w:r>
      <w:proofErr w:type="spellStart"/>
      <w:r>
        <w:t>단열보강이</w:t>
      </w:r>
      <w:proofErr w:type="spellEnd"/>
      <w:r>
        <w:t xml:space="preserve"> </w:t>
      </w:r>
      <w:proofErr w:type="spellStart"/>
      <w:r>
        <w:t>되어</w:t>
      </w:r>
      <w:proofErr w:type="spellEnd"/>
      <w:r>
        <w:t xml:space="preserve"> </w:t>
      </w:r>
      <w:proofErr w:type="spellStart"/>
      <w:r>
        <w:t>있지</w:t>
      </w:r>
      <w:proofErr w:type="spellEnd"/>
      <w:r>
        <w:t xml:space="preserve"> </w:t>
      </w:r>
      <w:proofErr w:type="spellStart"/>
      <w:r>
        <w:t>않아서</w:t>
      </w:r>
      <w:proofErr w:type="spellEnd"/>
      <w:r>
        <w:t xml:space="preserve"> </w:t>
      </w:r>
      <w:r>
        <w:t>단</w:t>
      </w:r>
      <w:r>
        <w:t xml:space="preserve"> </w:t>
      </w:r>
      <w:proofErr w:type="spellStart"/>
      <w:r>
        <w:t>열보강하여</w:t>
      </w:r>
      <w:proofErr w:type="spellEnd"/>
      <w:r>
        <w:t xml:space="preserve"> </w:t>
      </w:r>
      <w:proofErr w:type="spellStart"/>
      <w:r>
        <w:t>에너지손실을</w:t>
      </w:r>
      <w:proofErr w:type="spellEnd"/>
      <w:r>
        <w:t xml:space="preserve"> </w:t>
      </w:r>
      <w:proofErr w:type="spellStart"/>
      <w:r>
        <w:t>줄이도록</w:t>
      </w:r>
      <w:proofErr w:type="spellEnd"/>
      <w:r>
        <w:t xml:space="preserve"> </w:t>
      </w:r>
      <w:proofErr w:type="spellStart"/>
      <w:r>
        <w:t>한다</w:t>
      </w:r>
      <w:proofErr w:type="spellEnd"/>
      <w:r>
        <w:t xml:space="preserve">. </w:t>
      </w:r>
      <w:r>
        <w:br/>
      </w:r>
      <w:r>
        <w:lastRenderedPageBreak/>
        <w:t xml:space="preserve"> 3)</w:t>
      </w:r>
      <w:r>
        <w:tab/>
      </w:r>
      <w:proofErr w:type="spellStart"/>
      <w:r>
        <w:t>최상층의</w:t>
      </w:r>
      <w:proofErr w:type="spellEnd"/>
      <w:r>
        <w:t xml:space="preserve"> </w:t>
      </w:r>
      <w:proofErr w:type="spellStart"/>
      <w:r>
        <w:t>지붕에는</w:t>
      </w:r>
      <w:proofErr w:type="spellEnd"/>
      <w:r>
        <w:t xml:space="preserve"> </w:t>
      </w:r>
      <w:proofErr w:type="spellStart"/>
      <w:r>
        <w:t>천정텍스가</w:t>
      </w:r>
      <w:proofErr w:type="spellEnd"/>
      <w:r>
        <w:t xml:space="preserve"> </w:t>
      </w:r>
      <w:proofErr w:type="spellStart"/>
      <w:r>
        <w:t>설치되어</w:t>
      </w:r>
      <w:proofErr w:type="spellEnd"/>
      <w:r>
        <w:t xml:space="preserve"> </w:t>
      </w:r>
      <w:proofErr w:type="spellStart"/>
      <w:r>
        <w:t>있지</w:t>
      </w:r>
      <w:proofErr w:type="spellEnd"/>
      <w:r>
        <w:t xml:space="preserve"> </w:t>
      </w:r>
      <w:proofErr w:type="spellStart"/>
      <w:r>
        <w:t>않아서</w:t>
      </w:r>
      <w:proofErr w:type="spellEnd"/>
      <w:r>
        <w:t xml:space="preserve"> </w:t>
      </w:r>
      <w:proofErr w:type="spellStart"/>
      <w:r>
        <w:t>이것을</w:t>
      </w:r>
      <w:proofErr w:type="spellEnd"/>
      <w:r>
        <w:t xml:space="preserve"> </w:t>
      </w:r>
      <w:proofErr w:type="spellStart"/>
      <w:r>
        <w:t>설치하여</w:t>
      </w:r>
      <w:proofErr w:type="spellEnd"/>
      <w:r>
        <w:t xml:space="preserve"> </w:t>
      </w:r>
      <w:proofErr w:type="spellStart"/>
      <w:r>
        <w:t>단열효과를</w:t>
      </w:r>
      <w:proofErr w:type="spellEnd"/>
      <w:r>
        <w:t xml:space="preserve"> </w:t>
      </w:r>
      <w:proofErr w:type="spellStart"/>
      <w:r>
        <w:t>향상시킨다</w:t>
      </w:r>
      <w:proofErr w:type="spellEnd"/>
    </w:p>
    <w:p w14:paraId="16C7C18E" w14:textId="77777777" w:rsidR="00D01A85" w:rsidRDefault="001F6CBE">
      <w:pPr>
        <w:pStyle w:val="21"/>
      </w:pPr>
      <w:r>
        <w:t xml:space="preserve">4.2 </w:t>
      </w:r>
      <w:proofErr w:type="spellStart"/>
      <w:r>
        <w:t>문제점</w:t>
      </w:r>
      <w:proofErr w:type="spellEnd"/>
    </w:p>
    <w:p w14:paraId="08591CA3" w14:textId="77777777" w:rsidR="00D01A85" w:rsidRDefault="001F6CBE">
      <w:r>
        <w:t xml:space="preserve">1) </w:t>
      </w:r>
      <w:proofErr w:type="spellStart"/>
      <w:r>
        <w:t>건물옥상은</w:t>
      </w:r>
      <w:proofErr w:type="spellEnd"/>
      <w:r>
        <w:t xml:space="preserve"> </w:t>
      </w:r>
      <w:proofErr w:type="spellStart"/>
      <w:r>
        <w:t>외부에</w:t>
      </w:r>
      <w:proofErr w:type="spellEnd"/>
      <w:r>
        <w:t xml:space="preserve"> </w:t>
      </w:r>
      <w:proofErr w:type="spellStart"/>
      <w:r>
        <w:t>일반페인트로만</w:t>
      </w:r>
      <w:proofErr w:type="spellEnd"/>
      <w:r>
        <w:t xml:space="preserve"> </w:t>
      </w:r>
      <w:proofErr w:type="spellStart"/>
      <w:r>
        <w:t>설치되어</w:t>
      </w:r>
      <w:proofErr w:type="spellEnd"/>
      <w:r>
        <w:t xml:space="preserve"> </w:t>
      </w:r>
      <w:proofErr w:type="spellStart"/>
      <w:r>
        <w:t>있어서</w:t>
      </w:r>
      <w:proofErr w:type="spellEnd"/>
      <w:r>
        <w:t xml:space="preserve"> </w:t>
      </w:r>
      <w:proofErr w:type="spellStart"/>
      <w:r>
        <w:t>열관류율이</w:t>
      </w:r>
      <w:proofErr w:type="spellEnd"/>
      <w:r>
        <w:t xml:space="preserve"> </w:t>
      </w:r>
      <w:proofErr w:type="spellStart"/>
      <w:r>
        <w:t>높아</w:t>
      </w:r>
      <w:proofErr w:type="spellEnd"/>
      <w:r>
        <w:t xml:space="preserve"> </w:t>
      </w:r>
      <w:proofErr w:type="spellStart"/>
      <w:r>
        <w:t>실내에</w:t>
      </w:r>
      <w:proofErr w:type="spellEnd"/>
      <w:r>
        <w:t xml:space="preserve"> </w:t>
      </w:r>
      <w:proofErr w:type="spellStart"/>
      <w:r>
        <w:t>열이</w:t>
      </w:r>
      <w:proofErr w:type="spellEnd"/>
      <w:r>
        <w:t xml:space="preserve"> </w:t>
      </w:r>
      <w:proofErr w:type="spellStart"/>
      <w:r>
        <w:t>전달되어</w:t>
      </w:r>
      <w:proofErr w:type="spellEnd"/>
      <w:r>
        <w:t xml:space="preserve"> </w:t>
      </w:r>
      <w:proofErr w:type="spellStart"/>
      <w:r>
        <w:t>열손실이</w:t>
      </w:r>
      <w:proofErr w:type="spellEnd"/>
      <w:r>
        <w:t xml:space="preserve"> </w:t>
      </w:r>
      <w:proofErr w:type="spellStart"/>
      <w:r>
        <w:t>발생하고</w:t>
      </w:r>
      <w:proofErr w:type="spellEnd"/>
      <w:r>
        <w:t xml:space="preserve"> </w:t>
      </w:r>
      <w:proofErr w:type="spellStart"/>
      <w:r>
        <w:t>있다</w:t>
      </w:r>
      <w:proofErr w:type="spellEnd"/>
      <w:r>
        <w:t xml:space="preserve">. </w:t>
      </w:r>
      <w:r>
        <w:br/>
        <w:t xml:space="preserve"> 2)</w:t>
      </w:r>
      <w:proofErr w:type="spellStart"/>
      <w:r>
        <w:t>건물옥상의</w:t>
      </w:r>
      <w:proofErr w:type="spellEnd"/>
      <w:r>
        <w:t xml:space="preserve"> </w:t>
      </w:r>
      <w:proofErr w:type="spellStart"/>
      <w:r>
        <w:t>방수부분도</w:t>
      </w:r>
      <w:proofErr w:type="spellEnd"/>
      <w:r>
        <w:t xml:space="preserve"> </w:t>
      </w:r>
      <w:proofErr w:type="spellStart"/>
      <w:r>
        <w:t>오래되어</w:t>
      </w:r>
      <w:proofErr w:type="spellEnd"/>
      <w:r>
        <w:t xml:space="preserve"> </w:t>
      </w:r>
      <w:proofErr w:type="spellStart"/>
      <w:r>
        <w:t>누수가</w:t>
      </w:r>
      <w:proofErr w:type="spellEnd"/>
      <w:r>
        <w:t xml:space="preserve"> </w:t>
      </w:r>
      <w:proofErr w:type="spellStart"/>
      <w:r>
        <w:t>발생하고</w:t>
      </w:r>
      <w:proofErr w:type="spellEnd"/>
      <w:r>
        <w:t xml:space="preserve">, </w:t>
      </w:r>
      <w:proofErr w:type="spellStart"/>
      <w:r>
        <w:t>하부의</w:t>
      </w:r>
      <w:proofErr w:type="spellEnd"/>
      <w:r>
        <w:t xml:space="preserve"> </w:t>
      </w:r>
      <w:proofErr w:type="spellStart"/>
      <w:r>
        <w:t>콘크리트에</w:t>
      </w:r>
      <w:proofErr w:type="spellEnd"/>
      <w:r>
        <w:t xml:space="preserve"> </w:t>
      </w:r>
      <w:proofErr w:type="spellStart"/>
      <w:r>
        <w:t>벽화현상에</w:t>
      </w:r>
      <w:proofErr w:type="spellEnd"/>
      <w:r>
        <w:t xml:space="preserve"> </w:t>
      </w:r>
      <w:proofErr w:type="spellStart"/>
      <w:r>
        <w:t>의한</w:t>
      </w:r>
      <w:proofErr w:type="spellEnd"/>
      <w:r>
        <w:t xml:space="preserve"> </w:t>
      </w:r>
      <w:proofErr w:type="spellStart"/>
      <w:r>
        <w:t>누수부분이</w:t>
      </w:r>
      <w:proofErr w:type="spellEnd"/>
      <w:r>
        <w:t xml:space="preserve"> </w:t>
      </w:r>
      <w:proofErr w:type="spellStart"/>
      <w:r>
        <w:t>발생되어</w:t>
      </w:r>
      <w:proofErr w:type="spellEnd"/>
      <w:r>
        <w:t xml:space="preserve"> </w:t>
      </w:r>
      <w:proofErr w:type="spellStart"/>
      <w:r>
        <w:t>미관을</w:t>
      </w:r>
      <w:proofErr w:type="spellEnd"/>
      <w:r>
        <w:t xml:space="preserve"> </w:t>
      </w:r>
      <w:r>
        <w:t>해</w:t>
      </w:r>
      <w:r>
        <w:t xml:space="preserve"> </w:t>
      </w:r>
      <w:proofErr w:type="spellStart"/>
      <w:r>
        <w:t>친다</w:t>
      </w:r>
      <w:proofErr w:type="spellEnd"/>
      <w:r>
        <w:t xml:space="preserve">. </w:t>
      </w:r>
      <w:r>
        <w:br/>
        <w:t xml:space="preserve"> 3)</w:t>
      </w:r>
      <w:proofErr w:type="spellStart"/>
      <w:r>
        <w:t>건물옥상은</w:t>
      </w:r>
      <w:proofErr w:type="spellEnd"/>
      <w:r>
        <w:t xml:space="preserve"> </w:t>
      </w:r>
      <w:proofErr w:type="spellStart"/>
      <w:r>
        <w:t>건물의</w:t>
      </w:r>
      <w:proofErr w:type="spellEnd"/>
      <w:r>
        <w:t xml:space="preserve"> </w:t>
      </w:r>
      <w:proofErr w:type="spellStart"/>
      <w:r>
        <w:t>크랙등에</w:t>
      </w:r>
      <w:proofErr w:type="spellEnd"/>
      <w:r>
        <w:t xml:space="preserve"> </w:t>
      </w:r>
      <w:proofErr w:type="spellStart"/>
      <w:r>
        <w:t>의해</w:t>
      </w:r>
      <w:proofErr w:type="spellEnd"/>
      <w:r>
        <w:t xml:space="preserve"> </w:t>
      </w:r>
      <w:proofErr w:type="spellStart"/>
      <w:r>
        <w:t>방수부분이</w:t>
      </w:r>
      <w:proofErr w:type="spellEnd"/>
      <w:r>
        <w:t xml:space="preserve"> </w:t>
      </w:r>
      <w:proofErr w:type="spellStart"/>
      <w:r>
        <w:t>문제가</w:t>
      </w:r>
      <w:proofErr w:type="spellEnd"/>
      <w:r>
        <w:t xml:space="preserve"> </w:t>
      </w:r>
      <w:proofErr w:type="spellStart"/>
      <w:r>
        <w:t>발생되어</w:t>
      </w:r>
      <w:proofErr w:type="spellEnd"/>
      <w:r>
        <w:t xml:space="preserve"> </w:t>
      </w:r>
      <w:proofErr w:type="spellStart"/>
      <w:r>
        <w:t>외부페인트가</w:t>
      </w:r>
      <w:proofErr w:type="spellEnd"/>
      <w:r>
        <w:t xml:space="preserve"> </w:t>
      </w:r>
      <w:proofErr w:type="spellStart"/>
      <w:r>
        <w:t>찢어진</w:t>
      </w:r>
      <w:proofErr w:type="spellEnd"/>
      <w:r>
        <w:t xml:space="preserve"> </w:t>
      </w:r>
      <w:proofErr w:type="spellStart"/>
      <w:r>
        <w:t>곳이</w:t>
      </w:r>
      <w:proofErr w:type="spellEnd"/>
      <w:r>
        <w:t xml:space="preserve"> </w:t>
      </w:r>
      <w:proofErr w:type="spellStart"/>
      <w:r>
        <w:t>발생하여</w:t>
      </w:r>
      <w:proofErr w:type="spellEnd"/>
      <w:r>
        <w:t xml:space="preserve"> </w:t>
      </w:r>
      <w:proofErr w:type="spellStart"/>
      <w:r>
        <w:t>조치를</w:t>
      </w:r>
      <w:proofErr w:type="spellEnd"/>
      <w:r>
        <w:t xml:space="preserve"> </w:t>
      </w:r>
      <w:proofErr w:type="spellStart"/>
      <w:r>
        <w:t>해야</w:t>
      </w:r>
      <w:proofErr w:type="spellEnd"/>
      <w:r>
        <w:t xml:space="preserve"> </w:t>
      </w:r>
      <w:proofErr w:type="spellStart"/>
      <w:r>
        <w:t>한다</w:t>
      </w:r>
      <w:proofErr w:type="spellEnd"/>
      <w:r>
        <w:t xml:space="preserve">. </w:t>
      </w:r>
      <w:r>
        <w:br/>
        <w:t xml:space="preserve"> 3)</w:t>
      </w:r>
      <w:proofErr w:type="spellStart"/>
      <w:r>
        <w:t>건물최상층</w:t>
      </w:r>
      <w:proofErr w:type="spellEnd"/>
      <w:r>
        <w:t xml:space="preserve"> </w:t>
      </w:r>
      <w:proofErr w:type="spellStart"/>
      <w:r>
        <w:t>내부의</w:t>
      </w:r>
      <w:proofErr w:type="spellEnd"/>
      <w:r>
        <w:t xml:space="preserve"> </w:t>
      </w:r>
      <w:proofErr w:type="spellStart"/>
      <w:r>
        <w:t>온습도를</w:t>
      </w:r>
      <w:proofErr w:type="spellEnd"/>
      <w:r>
        <w:t xml:space="preserve"> </w:t>
      </w:r>
      <w:proofErr w:type="spellStart"/>
      <w:r>
        <w:t>항상</w:t>
      </w:r>
      <w:proofErr w:type="spellEnd"/>
      <w:r>
        <w:t xml:space="preserve"> </w:t>
      </w:r>
      <w:proofErr w:type="spellStart"/>
      <w:r>
        <w:t>유지하려면</w:t>
      </w:r>
      <w:proofErr w:type="spellEnd"/>
      <w:r>
        <w:t xml:space="preserve"> </w:t>
      </w:r>
      <w:proofErr w:type="spellStart"/>
      <w:r>
        <w:t>천정판을</w:t>
      </w:r>
      <w:proofErr w:type="spellEnd"/>
      <w:r>
        <w:t xml:space="preserve"> </w:t>
      </w:r>
      <w:proofErr w:type="spellStart"/>
      <w:r>
        <w:t>설치하여</w:t>
      </w:r>
      <w:proofErr w:type="spellEnd"/>
      <w:r>
        <w:t xml:space="preserve"> </w:t>
      </w:r>
      <w:proofErr w:type="spellStart"/>
      <w:r>
        <w:t>건물의</w:t>
      </w:r>
      <w:proofErr w:type="spellEnd"/>
      <w:r>
        <w:t xml:space="preserve"> </w:t>
      </w:r>
      <w:proofErr w:type="spellStart"/>
      <w:r>
        <w:t>열전도가</w:t>
      </w:r>
      <w:proofErr w:type="spellEnd"/>
      <w:r>
        <w:t xml:space="preserve"> </w:t>
      </w:r>
      <w:proofErr w:type="spellStart"/>
      <w:r>
        <w:t>이루어지지</w:t>
      </w:r>
      <w:proofErr w:type="spellEnd"/>
      <w:r>
        <w:t xml:space="preserve"> </w:t>
      </w:r>
      <w:proofErr w:type="spellStart"/>
      <w:r>
        <w:t>않도록</w:t>
      </w:r>
      <w:proofErr w:type="spellEnd"/>
      <w:r>
        <w:t xml:space="preserve"> </w:t>
      </w:r>
      <w:proofErr w:type="spellStart"/>
      <w:r>
        <w:t>해야</w:t>
      </w:r>
      <w:proofErr w:type="spellEnd"/>
      <w:r>
        <w:t xml:space="preserve"> </w:t>
      </w:r>
      <w:proofErr w:type="spellStart"/>
      <w:r>
        <w:t>한다</w:t>
      </w:r>
      <w:proofErr w:type="spellEnd"/>
      <w:r>
        <w:t xml:space="preserve">. </w:t>
      </w:r>
      <w:r>
        <w:br/>
        <w:t xml:space="preserve"> 5)</w:t>
      </w:r>
      <w:proofErr w:type="spellStart"/>
      <w:r>
        <w:t>개선</w:t>
      </w:r>
      <w:proofErr w:type="spellEnd"/>
      <w:r>
        <w:t xml:space="preserve"> </w:t>
      </w:r>
      <w:r>
        <w:t>전</w:t>
      </w:r>
      <w:r>
        <w:t xml:space="preserve"> </w:t>
      </w:r>
      <w:proofErr w:type="spellStart"/>
      <w:r>
        <w:t>건축옥상</w:t>
      </w:r>
      <w:proofErr w:type="spellEnd"/>
      <w:r>
        <w:t xml:space="preserve"> </w:t>
      </w:r>
      <w:proofErr w:type="spellStart"/>
      <w:r>
        <w:t>단열상태</w:t>
      </w:r>
      <w:proofErr w:type="spellEnd"/>
    </w:p>
    <w:p w14:paraId="5DAC4798" w14:textId="77777777" w:rsidR="00D01A85" w:rsidRDefault="001F6CBE">
      <w:pPr>
        <w:pStyle w:val="21"/>
      </w:pPr>
      <w:r>
        <w:t xml:space="preserve">4.3 </w:t>
      </w:r>
      <w:proofErr w:type="spellStart"/>
      <w:r>
        <w:t>개선방안</w:t>
      </w:r>
      <w:proofErr w:type="spellEnd"/>
    </w:p>
    <w:p w14:paraId="35437CC5" w14:textId="77777777" w:rsidR="00D01A85" w:rsidRDefault="001F6CBE">
      <w:r>
        <w:t>1)</w:t>
      </w:r>
      <w:proofErr w:type="spellStart"/>
      <w:r>
        <w:t>건물옥상의</w:t>
      </w:r>
      <w:proofErr w:type="spellEnd"/>
      <w:r>
        <w:t xml:space="preserve"> </w:t>
      </w:r>
      <w:proofErr w:type="spellStart"/>
      <w:r>
        <w:t>방수층이</w:t>
      </w:r>
      <w:proofErr w:type="spellEnd"/>
      <w:r>
        <w:t xml:space="preserve"> </w:t>
      </w:r>
      <w:proofErr w:type="spellStart"/>
      <w:r>
        <w:t>파괴되어</w:t>
      </w:r>
      <w:proofErr w:type="spellEnd"/>
      <w:r>
        <w:t xml:space="preserve"> </w:t>
      </w:r>
      <w:proofErr w:type="spellStart"/>
      <w:r>
        <w:t>있으므로</w:t>
      </w:r>
      <w:proofErr w:type="spellEnd"/>
      <w:r>
        <w:t xml:space="preserve"> </w:t>
      </w:r>
      <w:proofErr w:type="spellStart"/>
      <w:r>
        <w:t>이것을</w:t>
      </w:r>
      <w:proofErr w:type="spellEnd"/>
      <w:r>
        <w:t xml:space="preserve"> </w:t>
      </w:r>
      <w:proofErr w:type="spellStart"/>
      <w:r>
        <w:t>재시공하고</w:t>
      </w:r>
      <w:proofErr w:type="spellEnd"/>
      <w:r>
        <w:t xml:space="preserve"> </w:t>
      </w:r>
      <w:r>
        <w:t>그</w:t>
      </w:r>
      <w:r>
        <w:t xml:space="preserve"> </w:t>
      </w:r>
      <w:proofErr w:type="spellStart"/>
      <w:r>
        <w:t>위에</w:t>
      </w:r>
      <w:proofErr w:type="spellEnd"/>
      <w:r>
        <w:t xml:space="preserve"> </w:t>
      </w:r>
      <w:proofErr w:type="spellStart"/>
      <w:r>
        <w:t>차열도료를</w:t>
      </w:r>
      <w:proofErr w:type="spellEnd"/>
      <w:r>
        <w:t xml:space="preserve"> </w:t>
      </w:r>
      <w:proofErr w:type="spellStart"/>
      <w:r>
        <w:t>도포하여</w:t>
      </w:r>
      <w:proofErr w:type="spellEnd"/>
      <w:r>
        <w:t xml:space="preserve"> </w:t>
      </w:r>
      <w:proofErr w:type="spellStart"/>
      <w:r>
        <w:t>근적외선을</w:t>
      </w:r>
      <w:proofErr w:type="spellEnd"/>
      <w:r>
        <w:t xml:space="preserve"> </w:t>
      </w:r>
      <w:proofErr w:type="spellStart"/>
      <w:r>
        <w:t>효율적으로</w:t>
      </w:r>
      <w:proofErr w:type="spellEnd"/>
      <w:r>
        <w:t xml:space="preserve"> </w:t>
      </w:r>
      <w:proofErr w:type="spellStart"/>
      <w:r>
        <w:t>차단</w:t>
      </w:r>
      <w:proofErr w:type="spellEnd"/>
      <w:r>
        <w:t xml:space="preserve"> </w:t>
      </w:r>
      <w:r>
        <w:t>및</w:t>
      </w:r>
      <w:r>
        <w:t xml:space="preserve"> </w:t>
      </w:r>
      <w:proofErr w:type="spellStart"/>
      <w:r>
        <w:t>반사시켜</w:t>
      </w:r>
      <w:proofErr w:type="spellEnd"/>
      <w:r>
        <w:t xml:space="preserve"> </w:t>
      </w:r>
      <w:proofErr w:type="spellStart"/>
      <w:r>
        <w:t>열에너지가</w:t>
      </w:r>
      <w:proofErr w:type="spellEnd"/>
      <w:r>
        <w:t xml:space="preserve"> </w:t>
      </w:r>
      <w:proofErr w:type="spellStart"/>
      <w:r>
        <w:t>건물내부로</w:t>
      </w:r>
      <w:proofErr w:type="spellEnd"/>
      <w:r>
        <w:t xml:space="preserve"> </w:t>
      </w:r>
      <w:proofErr w:type="spellStart"/>
      <w:r>
        <w:t>전달되지</w:t>
      </w:r>
      <w:proofErr w:type="spellEnd"/>
      <w:r>
        <w:t xml:space="preserve"> </w:t>
      </w:r>
      <w:proofErr w:type="spellStart"/>
      <w:r>
        <w:t>않도록</w:t>
      </w:r>
      <w:proofErr w:type="spellEnd"/>
      <w:r>
        <w:t xml:space="preserve"> </w:t>
      </w:r>
      <w:proofErr w:type="spellStart"/>
      <w:r>
        <w:t>해야</w:t>
      </w:r>
      <w:proofErr w:type="spellEnd"/>
      <w:r>
        <w:t xml:space="preserve"> </w:t>
      </w:r>
      <w:proofErr w:type="spellStart"/>
      <w:r>
        <w:t>한다</w:t>
      </w:r>
      <w:proofErr w:type="spellEnd"/>
      <w:r>
        <w:t>.</w:t>
      </w:r>
    </w:p>
    <w:p w14:paraId="79165047" w14:textId="77777777" w:rsidR="00D01A85" w:rsidRDefault="001F6CBE">
      <w:r>
        <w:t>2)</w:t>
      </w:r>
      <w:proofErr w:type="spellStart"/>
      <w:r>
        <w:t>태양의</w:t>
      </w:r>
      <w:proofErr w:type="spellEnd"/>
      <w:r>
        <w:t xml:space="preserve"> </w:t>
      </w:r>
      <w:r>
        <w:t>빛</w:t>
      </w:r>
      <w:r>
        <w:t xml:space="preserve"> </w:t>
      </w:r>
      <w:proofErr w:type="spellStart"/>
      <w:r>
        <w:t>중에</w:t>
      </w:r>
      <w:proofErr w:type="spellEnd"/>
      <w:r>
        <w:t xml:space="preserve"> </w:t>
      </w:r>
      <w:proofErr w:type="spellStart"/>
      <w:r>
        <w:t>더위를</w:t>
      </w:r>
      <w:proofErr w:type="spellEnd"/>
      <w:r>
        <w:t xml:space="preserve"> </w:t>
      </w:r>
      <w:proofErr w:type="spellStart"/>
      <w:r>
        <w:t>느끼게</w:t>
      </w:r>
      <w:proofErr w:type="spellEnd"/>
      <w:r>
        <w:t xml:space="preserve"> </w:t>
      </w:r>
      <w:proofErr w:type="spellStart"/>
      <w:r>
        <w:t>하는</w:t>
      </w:r>
      <w:proofErr w:type="spellEnd"/>
      <w:r>
        <w:t xml:space="preserve"> </w:t>
      </w:r>
      <w:proofErr w:type="spellStart"/>
      <w:r>
        <w:t>파장인</w:t>
      </w:r>
      <w:proofErr w:type="spellEnd"/>
      <w:r>
        <w:t xml:space="preserve"> </w:t>
      </w:r>
      <w:proofErr w:type="spellStart"/>
      <w:r>
        <w:t>적외선이</w:t>
      </w:r>
      <w:proofErr w:type="spellEnd"/>
      <w:r>
        <w:t xml:space="preserve"> </w:t>
      </w:r>
      <w:proofErr w:type="spellStart"/>
      <w:r>
        <w:t>물질분자를</w:t>
      </w:r>
      <w:proofErr w:type="spellEnd"/>
      <w:r>
        <w:t xml:space="preserve"> </w:t>
      </w:r>
      <w:proofErr w:type="spellStart"/>
      <w:r>
        <w:t>공진시켜서</w:t>
      </w:r>
      <w:proofErr w:type="spellEnd"/>
      <w:r>
        <w:t xml:space="preserve"> </w:t>
      </w:r>
      <w:proofErr w:type="spellStart"/>
      <w:r>
        <w:t>발열을</w:t>
      </w:r>
      <w:proofErr w:type="spellEnd"/>
      <w:r>
        <w:t xml:space="preserve"> </w:t>
      </w:r>
      <w:proofErr w:type="spellStart"/>
      <w:r>
        <w:t>하여</w:t>
      </w:r>
      <w:proofErr w:type="spellEnd"/>
      <w:r>
        <w:t xml:space="preserve"> </w:t>
      </w:r>
      <w:proofErr w:type="spellStart"/>
      <w:r>
        <w:t>실내로</w:t>
      </w:r>
      <w:proofErr w:type="spellEnd"/>
      <w:r>
        <w:t xml:space="preserve"> </w:t>
      </w:r>
      <w:proofErr w:type="spellStart"/>
      <w:r>
        <w:t>열이</w:t>
      </w:r>
      <w:proofErr w:type="spellEnd"/>
      <w:r>
        <w:t xml:space="preserve"> </w:t>
      </w:r>
      <w:proofErr w:type="spellStart"/>
      <w:r>
        <w:t>전달되는</w:t>
      </w:r>
      <w:proofErr w:type="spellEnd"/>
      <w:r>
        <w:t xml:space="preserve"> </w:t>
      </w:r>
      <w:proofErr w:type="spellStart"/>
      <w:r>
        <w:t>차열도료</w:t>
      </w:r>
      <w:proofErr w:type="spellEnd"/>
      <w:r>
        <w:t xml:space="preserve"> </w:t>
      </w:r>
      <w:r>
        <w:t>는</w:t>
      </w:r>
      <w:r>
        <w:t xml:space="preserve"> </w:t>
      </w:r>
      <w:proofErr w:type="spellStart"/>
      <w:r>
        <w:t>이근적외선의</w:t>
      </w:r>
      <w:proofErr w:type="spellEnd"/>
      <w:r>
        <w:t xml:space="preserve"> </w:t>
      </w:r>
      <w:proofErr w:type="spellStart"/>
      <w:r>
        <w:t>파장을</w:t>
      </w:r>
      <w:proofErr w:type="spellEnd"/>
      <w:r>
        <w:t xml:space="preserve"> </w:t>
      </w:r>
      <w:proofErr w:type="spellStart"/>
      <w:r>
        <w:t>상쇄시켜고</w:t>
      </w:r>
      <w:proofErr w:type="spellEnd"/>
      <w:r>
        <w:t xml:space="preserve">, </w:t>
      </w:r>
      <w:proofErr w:type="spellStart"/>
      <w:r>
        <w:t>열전달이</w:t>
      </w:r>
      <w:proofErr w:type="spellEnd"/>
      <w:r>
        <w:t xml:space="preserve"> </w:t>
      </w:r>
      <w:proofErr w:type="spellStart"/>
      <w:r>
        <w:t>일어나지</w:t>
      </w:r>
      <w:proofErr w:type="spellEnd"/>
      <w:r>
        <w:t xml:space="preserve"> </w:t>
      </w:r>
      <w:proofErr w:type="spellStart"/>
      <w:r>
        <w:t>않도록</w:t>
      </w:r>
      <w:proofErr w:type="spellEnd"/>
      <w:r>
        <w:t xml:space="preserve"> </w:t>
      </w:r>
      <w:proofErr w:type="spellStart"/>
      <w:r>
        <w:t>제작된</w:t>
      </w:r>
      <w:proofErr w:type="spellEnd"/>
      <w:r>
        <w:t xml:space="preserve"> </w:t>
      </w:r>
      <w:proofErr w:type="spellStart"/>
      <w:r>
        <w:t>고효율제품을</w:t>
      </w:r>
      <w:proofErr w:type="spellEnd"/>
      <w:r>
        <w:t xml:space="preserve"> </w:t>
      </w:r>
      <w:proofErr w:type="spellStart"/>
      <w:r>
        <w:t>선정한다</w:t>
      </w:r>
      <w:proofErr w:type="spellEnd"/>
      <w:r>
        <w:t>.</w:t>
      </w:r>
    </w:p>
    <w:p w14:paraId="6812B544" w14:textId="77777777" w:rsidR="00D01A85" w:rsidRDefault="001F6CBE">
      <w:r>
        <w:t>3)</w:t>
      </w:r>
      <w:proofErr w:type="spellStart"/>
      <w:r>
        <w:t>차열도료는</w:t>
      </w:r>
      <w:proofErr w:type="spellEnd"/>
      <w:r>
        <w:t xml:space="preserve"> </w:t>
      </w:r>
      <w:proofErr w:type="spellStart"/>
      <w:r>
        <w:t>단열도료와</w:t>
      </w:r>
      <w:proofErr w:type="spellEnd"/>
      <w:r>
        <w:t xml:space="preserve"> </w:t>
      </w:r>
      <w:proofErr w:type="spellStart"/>
      <w:r>
        <w:t>달리</w:t>
      </w:r>
      <w:proofErr w:type="spellEnd"/>
      <w:r>
        <w:t xml:space="preserve"> </w:t>
      </w:r>
      <w:proofErr w:type="spellStart"/>
      <w:r>
        <w:t>복사열을</w:t>
      </w:r>
      <w:proofErr w:type="spellEnd"/>
      <w:r>
        <w:t xml:space="preserve"> </w:t>
      </w:r>
      <w:proofErr w:type="spellStart"/>
      <w:r>
        <w:t>방출하지</w:t>
      </w:r>
      <w:proofErr w:type="spellEnd"/>
      <w:r>
        <w:t xml:space="preserve"> </w:t>
      </w:r>
      <w:proofErr w:type="spellStart"/>
      <w:r>
        <w:t>않고</w:t>
      </w:r>
      <w:proofErr w:type="spellEnd"/>
      <w:r>
        <w:t xml:space="preserve">, </w:t>
      </w:r>
      <w:proofErr w:type="spellStart"/>
      <w:r>
        <w:t>야간의</w:t>
      </w:r>
      <w:proofErr w:type="spellEnd"/>
      <w:r>
        <w:t xml:space="preserve"> </w:t>
      </w:r>
      <w:proofErr w:type="spellStart"/>
      <w:r>
        <w:t>복사열에</w:t>
      </w:r>
      <w:proofErr w:type="spellEnd"/>
      <w:r>
        <w:t xml:space="preserve"> </w:t>
      </w:r>
      <w:proofErr w:type="spellStart"/>
      <w:r>
        <w:t>의한</w:t>
      </w:r>
      <w:proofErr w:type="spellEnd"/>
      <w:r>
        <w:t xml:space="preserve"> </w:t>
      </w:r>
      <w:proofErr w:type="spellStart"/>
      <w:r>
        <w:t>히트아이랜드현상을</w:t>
      </w:r>
      <w:proofErr w:type="spellEnd"/>
      <w:r>
        <w:t xml:space="preserve"> </w:t>
      </w:r>
      <w:proofErr w:type="spellStart"/>
      <w:r>
        <w:t>방지하기</w:t>
      </w:r>
      <w:proofErr w:type="spellEnd"/>
      <w:r>
        <w:t xml:space="preserve"> </w:t>
      </w:r>
      <w:proofErr w:type="spellStart"/>
      <w:r>
        <w:t>때문에</w:t>
      </w:r>
      <w:proofErr w:type="spellEnd"/>
      <w:r>
        <w:t xml:space="preserve"> </w:t>
      </w:r>
      <w:proofErr w:type="spellStart"/>
      <w:r>
        <w:t>냉방</w:t>
      </w:r>
      <w:proofErr w:type="spellEnd"/>
      <w:r>
        <w:t xml:space="preserve"> </w:t>
      </w:r>
      <w:proofErr w:type="spellStart"/>
      <w:r>
        <w:t>효과를</w:t>
      </w:r>
      <w:proofErr w:type="spellEnd"/>
      <w:r>
        <w:t xml:space="preserve"> </w:t>
      </w:r>
      <w:proofErr w:type="spellStart"/>
      <w:r>
        <w:t>증대시킨다</w:t>
      </w:r>
      <w:proofErr w:type="spellEnd"/>
      <w:r>
        <w:t>.</w:t>
      </w:r>
    </w:p>
    <w:p w14:paraId="30C0ED1C" w14:textId="77777777" w:rsidR="00D01A85" w:rsidRDefault="001F6CBE">
      <w:r>
        <w:t>4)</w:t>
      </w:r>
      <w:proofErr w:type="spellStart"/>
      <w:r>
        <w:t>건물옥상은</w:t>
      </w:r>
      <w:proofErr w:type="spellEnd"/>
      <w:r>
        <w:t xml:space="preserve"> </w:t>
      </w:r>
      <w:proofErr w:type="spellStart"/>
      <w:r>
        <w:t>계속적인</w:t>
      </w:r>
      <w:proofErr w:type="spellEnd"/>
      <w:r>
        <w:t xml:space="preserve"> </w:t>
      </w:r>
      <w:proofErr w:type="spellStart"/>
      <w:r>
        <w:t>태양열을</w:t>
      </w:r>
      <w:proofErr w:type="spellEnd"/>
      <w:r>
        <w:t xml:space="preserve"> </w:t>
      </w:r>
      <w:proofErr w:type="spellStart"/>
      <w:r>
        <w:t>받음으로써</w:t>
      </w:r>
      <w:proofErr w:type="spellEnd"/>
      <w:r>
        <w:t xml:space="preserve"> </w:t>
      </w:r>
      <w:proofErr w:type="spellStart"/>
      <w:r>
        <w:t>열축적에</w:t>
      </w:r>
      <w:proofErr w:type="spellEnd"/>
      <w:r>
        <w:t xml:space="preserve"> </w:t>
      </w:r>
      <w:proofErr w:type="spellStart"/>
      <w:r>
        <w:t>의한</w:t>
      </w:r>
      <w:proofErr w:type="spellEnd"/>
      <w:r>
        <w:t xml:space="preserve"> </w:t>
      </w:r>
      <w:proofErr w:type="spellStart"/>
      <w:r>
        <w:t>열화현상이</w:t>
      </w:r>
      <w:proofErr w:type="spellEnd"/>
      <w:r>
        <w:t xml:space="preserve"> </w:t>
      </w:r>
      <w:proofErr w:type="spellStart"/>
      <w:r>
        <w:t>빨리</w:t>
      </w:r>
      <w:proofErr w:type="spellEnd"/>
      <w:r>
        <w:t xml:space="preserve"> </w:t>
      </w:r>
      <w:proofErr w:type="spellStart"/>
      <w:r>
        <w:t>발생되어</w:t>
      </w:r>
      <w:proofErr w:type="spellEnd"/>
      <w:r>
        <w:t xml:space="preserve"> </w:t>
      </w:r>
      <w:proofErr w:type="spellStart"/>
      <w:r>
        <w:t>하부의</w:t>
      </w:r>
      <w:proofErr w:type="spellEnd"/>
      <w:r>
        <w:t xml:space="preserve"> </w:t>
      </w:r>
      <w:proofErr w:type="spellStart"/>
      <w:r>
        <w:t>방수층까지</w:t>
      </w:r>
      <w:proofErr w:type="spellEnd"/>
      <w:r>
        <w:t xml:space="preserve"> </w:t>
      </w:r>
      <w:proofErr w:type="spellStart"/>
      <w:r>
        <w:t>문제를</w:t>
      </w:r>
      <w:proofErr w:type="spellEnd"/>
      <w:r>
        <w:t xml:space="preserve"> </w:t>
      </w:r>
      <w:proofErr w:type="spellStart"/>
      <w:r>
        <w:t>일으키기</w:t>
      </w:r>
      <w:proofErr w:type="spellEnd"/>
      <w:r>
        <w:t xml:space="preserve"> </w:t>
      </w:r>
      <w:proofErr w:type="spellStart"/>
      <w:r>
        <w:t>때문에</w:t>
      </w:r>
      <w:proofErr w:type="spellEnd"/>
      <w:r>
        <w:t xml:space="preserve"> </w:t>
      </w:r>
      <w:proofErr w:type="spellStart"/>
      <w:r>
        <w:t>태양열을</w:t>
      </w:r>
      <w:proofErr w:type="spellEnd"/>
      <w:r>
        <w:t xml:space="preserve"> </w:t>
      </w:r>
      <w:proofErr w:type="spellStart"/>
      <w:r>
        <w:t>방사시켜</w:t>
      </w:r>
      <w:proofErr w:type="spellEnd"/>
      <w:r>
        <w:t xml:space="preserve"> </w:t>
      </w:r>
      <w:proofErr w:type="spellStart"/>
      <w:r>
        <w:t>열전달이</w:t>
      </w:r>
      <w:proofErr w:type="spellEnd"/>
      <w:r>
        <w:t xml:space="preserve"> </w:t>
      </w:r>
      <w:proofErr w:type="spellStart"/>
      <w:r>
        <w:t>발생하도록</w:t>
      </w:r>
      <w:proofErr w:type="spellEnd"/>
      <w:r>
        <w:t xml:space="preserve"> </w:t>
      </w:r>
      <w:proofErr w:type="spellStart"/>
      <w:r>
        <w:t>하여</w:t>
      </w:r>
      <w:proofErr w:type="spellEnd"/>
      <w:r>
        <w:t xml:space="preserve"> </w:t>
      </w:r>
      <w:proofErr w:type="spellStart"/>
      <w:r>
        <w:t>관리에</w:t>
      </w:r>
      <w:proofErr w:type="spellEnd"/>
      <w:r>
        <w:t xml:space="preserve"> </w:t>
      </w:r>
      <w:proofErr w:type="spellStart"/>
      <w:r>
        <w:t>효과적으로</w:t>
      </w:r>
      <w:proofErr w:type="spellEnd"/>
      <w:r>
        <w:t xml:space="preserve"> </w:t>
      </w:r>
      <w:proofErr w:type="spellStart"/>
      <w:r>
        <w:t>대처해야</w:t>
      </w:r>
      <w:proofErr w:type="spellEnd"/>
      <w:r>
        <w:t xml:space="preserve"> </w:t>
      </w:r>
      <w:proofErr w:type="spellStart"/>
      <w:r>
        <w:t>한다</w:t>
      </w:r>
      <w:proofErr w:type="spellEnd"/>
      <w:r>
        <w:t>.</w:t>
      </w:r>
    </w:p>
    <w:p w14:paraId="74552B3A" w14:textId="77777777" w:rsidR="00D01A85" w:rsidRDefault="001F6CBE">
      <w:r>
        <w:t>5)</w:t>
      </w:r>
      <w:proofErr w:type="spellStart"/>
      <w:r>
        <w:t>최상층의</w:t>
      </w:r>
      <w:proofErr w:type="spellEnd"/>
      <w:r>
        <w:t xml:space="preserve"> </w:t>
      </w:r>
      <w:proofErr w:type="spellStart"/>
      <w:r>
        <w:t>지붕층에는</w:t>
      </w:r>
      <w:proofErr w:type="spellEnd"/>
      <w:r>
        <w:t xml:space="preserve"> </w:t>
      </w:r>
      <w:proofErr w:type="spellStart"/>
      <w:r>
        <w:t>공기층과</w:t>
      </w:r>
      <w:proofErr w:type="spellEnd"/>
      <w:r>
        <w:t xml:space="preserve"> </w:t>
      </w:r>
      <w:r>
        <w:t>천정판</w:t>
      </w:r>
      <w:r>
        <w:t>12t</w:t>
      </w:r>
      <w:r>
        <w:t>를</w:t>
      </w:r>
      <w:r>
        <w:t xml:space="preserve"> </w:t>
      </w:r>
      <w:proofErr w:type="spellStart"/>
      <w:r>
        <w:t>설치하여</w:t>
      </w:r>
      <w:proofErr w:type="spellEnd"/>
      <w:r>
        <w:t xml:space="preserve"> </w:t>
      </w:r>
      <w:proofErr w:type="spellStart"/>
      <w:r>
        <w:t>단열효과를</w:t>
      </w:r>
      <w:proofErr w:type="spellEnd"/>
      <w:r>
        <w:t xml:space="preserve"> </w:t>
      </w:r>
      <w:proofErr w:type="spellStart"/>
      <w:r>
        <w:t>상승시키고</w:t>
      </w:r>
      <w:proofErr w:type="spellEnd"/>
      <w:r>
        <w:t xml:space="preserve">, </w:t>
      </w:r>
      <w:proofErr w:type="spellStart"/>
      <w:r>
        <w:t>외부로</w:t>
      </w:r>
      <w:proofErr w:type="spellEnd"/>
      <w:r>
        <w:t xml:space="preserve"> </w:t>
      </w:r>
      <w:proofErr w:type="spellStart"/>
      <w:r>
        <w:t>열손실을</w:t>
      </w:r>
      <w:proofErr w:type="spellEnd"/>
      <w:r>
        <w:t xml:space="preserve"> </w:t>
      </w:r>
      <w:proofErr w:type="spellStart"/>
      <w:r>
        <w:t>차단하여</w:t>
      </w:r>
      <w:proofErr w:type="spellEnd"/>
      <w:r>
        <w:t xml:space="preserve"> </w:t>
      </w:r>
      <w:proofErr w:type="spellStart"/>
      <w:r>
        <w:t>냉난방효과를</w:t>
      </w:r>
      <w:proofErr w:type="spellEnd"/>
      <w:r>
        <w:t xml:space="preserve"> </w:t>
      </w:r>
      <w:proofErr w:type="spellStart"/>
      <w:r>
        <w:t>상승시키도록</w:t>
      </w:r>
      <w:proofErr w:type="spellEnd"/>
      <w:r>
        <w:t xml:space="preserve"> </w:t>
      </w:r>
      <w:proofErr w:type="spellStart"/>
      <w:r>
        <w:t>한다</w:t>
      </w:r>
      <w:proofErr w:type="spellEnd"/>
      <w:r>
        <w:t>.</w:t>
      </w:r>
    </w:p>
    <w:p w14:paraId="02684B08" w14:textId="77777777" w:rsidR="00D01A85" w:rsidRDefault="001F6CBE">
      <w:r>
        <w:lastRenderedPageBreak/>
        <w:t>6)</w:t>
      </w:r>
      <w:proofErr w:type="spellStart"/>
      <w:r>
        <w:t>전체의</w:t>
      </w:r>
      <w:proofErr w:type="spellEnd"/>
      <w:r>
        <w:t xml:space="preserve"> </w:t>
      </w:r>
      <w:proofErr w:type="spellStart"/>
      <w:r>
        <w:t>건물면적</w:t>
      </w:r>
      <w:proofErr w:type="spellEnd"/>
      <w:r>
        <w:t xml:space="preserve"> </w:t>
      </w:r>
      <w:proofErr w:type="spellStart"/>
      <w:r>
        <w:t>중에</w:t>
      </w:r>
      <w:proofErr w:type="spellEnd"/>
      <w:r>
        <w:t xml:space="preserve"> </w:t>
      </w:r>
      <w:proofErr w:type="spellStart"/>
      <w:r>
        <w:t>옥상부분</w:t>
      </w:r>
      <w:proofErr w:type="spellEnd"/>
      <w:r>
        <w:t xml:space="preserve"> 1,263.5</w:t>
      </w:r>
      <w:r>
        <w:t>㎡를</w:t>
      </w:r>
      <w:r>
        <w:t xml:space="preserve"> </w:t>
      </w:r>
      <w:proofErr w:type="spellStart"/>
      <w:r>
        <w:t>파인세라믹</w:t>
      </w:r>
      <w:proofErr w:type="spellEnd"/>
      <w:r>
        <w:t xml:space="preserve"> </w:t>
      </w:r>
      <w:proofErr w:type="spellStart"/>
      <w:r>
        <w:t>아드마파인</w:t>
      </w:r>
      <w:proofErr w:type="spellEnd"/>
      <w:r>
        <w:t xml:space="preserve"> </w:t>
      </w:r>
      <w:proofErr w:type="spellStart"/>
      <w:r>
        <w:t>차열도료로</w:t>
      </w:r>
      <w:proofErr w:type="spellEnd"/>
      <w:r>
        <w:t xml:space="preserve"> </w:t>
      </w:r>
      <w:proofErr w:type="spellStart"/>
      <w:r>
        <w:t>도포한다</w:t>
      </w:r>
      <w:proofErr w:type="spellEnd"/>
    </w:p>
    <w:p w14:paraId="7613283A" w14:textId="77777777" w:rsidR="00D01A85" w:rsidRDefault="001F6CBE">
      <w:pPr>
        <w:pStyle w:val="4"/>
      </w:pPr>
      <w:proofErr w:type="spellStart"/>
      <w:r>
        <w:t>개선</w:t>
      </w:r>
      <w:proofErr w:type="spellEnd"/>
      <w:r>
        <w:t xml:space="preserve"> </w:t>
      </w:r>
      <w:r>
        <w:t>전</w:t>
      </w:r>
      <w:r>
        <w:t xml:space="preserve"> </w:t>
      </w:r>
      <w:proofErr w:type="spellStart"/>
      <w:r>
        <w:t>열관류율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996"/>
        <w:gridCol w:w="1664"/>
        <w:gridCol w:w="1664"/>
        <w:gridCol w:w="1664"/>
        <w:gridCol w:w="1652"/>
      </w:tblGrid>
      <w:tr w:rsidR="00D01A85" w14:paraId="0493096B" w14:textId="77777777">
        <w:tc>
          <w:tcPr>
            <w:tcW w:w="1728" w:type="dxa"/>
          </w:tcPr>
          <w:p w14:paraId="57FB2D5C" w14:textId="77777777" w:rsidR="00D01A85" w:rsidRDefault="001F6CBE">
            <w:proofErr w:type="spellStart"/>
            <w:r>
              <w:t>실내표면</w:t>
            </w:r>
            <w:proofErr w:type="spellEnd"/>
            <w:r>
              <w:t xml:space="preserve"> </w:t>
            </w:r>
            <w:proofErr w:type="spellStart"/>
            <w:r>
              <w:t>열전달저항</w:t>
            </w:r>
            <w:proofErr w:type="spellEnd"/>
          </w:p>
        </w:tc>
        <w:tc>
          <w:tcPr>
            <w:tcW w:w="1728" w:type="dxa"/>
          </w:tcPr>
          <w:p w14:paraId="5A080FBE" w14:textId="77777777" w:rsidR="00D01A85" w:rsidRDefault="001F6CBE">
            <w:r>
              <w:t>nan</w:t>
            </w:r>
          </w:p>
        </w:tc>
        <w:tc>
          <w:tcPr>
            <w:tcW w:w="1728" w:type="dxa"/>
          </w:tcPr>
          <w:p w14:paraId="0250C664" w14:textId="77777777" w:rsidR="00D01A85" w:rsidRDefault="001F6CBE">
            <w:r>
              <w:t>nan</w:t>
            </w:r>
          </w:p>
        </w:tc>
        <w:tc>
          <w:tcPr>
            <w:tcW w:w="1728" w:type="dxa"/>
          </w:tcPr>
          <w:p w14:paraId="6FD7A00D" w14:textId="77777777" w:rsidR="00D01A85" w:rsidRDefault="001F6CBE">
            <w:r>
              <w:t>0.13</w:t>
            </w:r>
          </w:p>
        </w:tc>
        <w:tc>
          <w:tcPr>
            <w:tcW w:w="1728" w:type="dxa"/>
          </w:tcPr>
          <w:p w14:paraId="3E23F5A1" w14:textId="77777777" w:rsidR="00D01A85" w:rsidRDefault="001F6CBE">
            <w:r>
              <w:t>nan</w:t>
            </w:r>
          </w:p>
        </w:tc>
      </w:tr>
      <w:tr w:rsidR="00D01A85" w14:paraId="7042F07C" w14:textId="77777777">
        <w:tc>
          <w:tcPr>
            <w:tcW w:w="1728" w:type="dxa"/>
          </w:tcPr>
          <w:p w14:paraId="17DCFEE1" w14:textId="77777777" w:rsidR="00D01A85" w:rsidRDefault="001F6CBE">
            <w:proofErr w:type="spellStart"/>
            <w:r>
              <w:t>콘크리트</w:t>
            </w:r>
            <w:proofErr w:type="spellEnd"/>
            <w:r>
              <w:t>(300mm)</w:t>
            </w:r>
          </w:p>
        </w:tc>
        <w:tc>
          <w:tcPr>
            <w:tcW w:w="1728" w:type="dxa"/>
          </w:tcPr>
          <w:p w14:paraId="142AA946" w14:textId="77777777" w:rsidR="00D01A85" w:rsidRDefault="001F6CBE">
            <w:r>
              <w:t>0.3</w:t>
            </w:r>
          </w:p>
        </w:tc>
        <w:tc>
          <w:tcPr>
            <w:tcW w:w="1728" w:type="dxa"/>
          </w:tcPr>
          <w:p w14:paraId="43ACAA5C" w14:textId="77777777" w:rsidR="00D01A85" w:rsidRDefault="001F6CBE">
            <w:r>
              <w:t>1.204</w:t>
            </w:r>
          </w:p>
        </w:tc>
        <w:tc>
          <w:tcPr>
            <w:tcW w:w="1728" w:type="dxa"/>
          </w:tcPr>
          <w:p w14:paraId="521073A5" w14:textId="77777777" w:rsidR="00D01A85" w:rsidRDefault="001F6CBE">
            <w:r>
              <w:t>0.25</w:t>
            </w:r>
          </w:p>
        </w:tc>
        <w:tc>
          <w:tcPr>
            <w:tcW w:w="1728" w:type="dxa"/>
          </w:tcPr>
          <w:p w14:paraId="5C31742E" w14:textId="77777777" w:rsidR="00D01A85" w:rsidRDefault="001F6CBE">
            <w:r>
              <w:t>nan</w:t>
            </w:r>
          </w:p>
        </w:tc>
      </w:tr>
      <w:tr w:rsidR="00D01A85" w14:paraId="76C254BE" w14:textId="77777777">
        <w:tc>
          <w:tcPr>
            <w:tcW w:w="1728" w:type="dxa"/>
          </w:tcPr>
          <w:p w14:paraId="5310B4D7" w14:textId="77777777" w:rsidR="00D01A85" w:rsidRDefault="001F6CBE">
            <w:proofErr w:type="spellStart"/>
            <w:r>
              <w:t>시트방수</w:t>
            </w:r>
            <w:proofErr w:type="spellEnd"/>
            <w:r>
              <w:t>(20mm)</w:t>
            </w:r>
          </w:p>
        </w:tc>
        <w:tc>
          <w:tcPr>
            <w:tcW w:w="1728" w:type="dxa"/>
          </w:tcPr>
          <w:p w14:paraId="42F6763F" w14:textId="77777777" w:rsidR="00D01A85" w:rsidRDefault="001F6CBE">
            <w:r>
              <w:t>0.02</w:t>
            </w:r>
          </w:p>
        </w:tc>
        <w:tc>
          <w:tcPr>
            <w:tcW w:w="1728" w:type="dxa"/>
          </w:tcPr>
          <w:p w14:paraId="04231613" w14:textId="77777777" w:rsidR="00D01A85" w:rsidRDefault="001F6CBE">
            <w:r>
              <w:t>0.63</w:t>
            </w:r>
          </w:p>
        </w:tc>
        <w:tc>
          <w:tcPr>
            <w:tcW w:w="1728" w:type="dxa"/>
          </w:tcPr>
          <w:p w14:paraId="51127972" w14:textId="77777777" w:rsidR="00D01A85" w:rsidRDefault="001F6CBE">
            <w:r>
              <w:t>0.03</w:t>
            </w:r>
          </w:p>
        </w:tc>
        <w:tc>
          <w:tcPr>
            <w:tcW w:w="1728" w:type="dxa"/>
          </w:tcPr>
          <w:p w14:paraId="4CC9DA23" w14:textId="77777777" w:rsidR="00D01A85" w:rsidRDefault="001F6CBE">
            <w:r>
              <w:t>nan</w:t>
            </w:r>
          </w:p>
        </w:tc>
      </w:tr>
      <w:tr w:rsidR="00D01A85" w14:paraId="77254011" w14:textId="77777777">
        <w:tc>
          <w:tcPr>
            <w:tcW w:w="1728" w:type="dxa"/>
          </w:tcPr>
          <w:p w14:paraId="1839E9AC" w14:textId="77777777" w:rsidR="00D01A85" w:rsidRDefault="001F6CBE">
            <w:proofErr w:type="spellStart"/>
            <w:r>
              <w:t>일반페인트</w:t>
            </w:r>
            <w:proofErr w:type="spellEnd"/>
            <w:r>
              <w:t>(5mm)</w:t>
            </w:r>
          </w:p>
        </w:tc>
        <w:tc>
          <w:tcPr>
            <w:tcW w:w="1728" w:type="dxa"/>
          </w:tcPr>
          <w:p w14:paraId="00C62DA6" w14:textId="77777777" w:rsidR="00D01A85" w:rsidRDefault="001F6CBE">
            <w:r>
              <w:t>0.005</w:t>
            </w:r>
          </w:p>
        </w:tc>
        <w:tc>
          <w:tcPr>
            <w:tcW w:w="1728" w:type="dxa"/>
          </w:tcPr>
          <w:p w14:paraId="4DD1FBB1" w14:textId="77777777" w:rsidR="00D01A85" w:rsidRDefault="001F6CBE">
            <w:r>
              <w:t>mm 1.1</w:t>
            </w:r>
          </w:p>
        </w:tc>
        <w:tc>
          <w:tcPr>
            <w:tcW w:w="1728" w:type="dxa"/>
          </w:tcPr>
          <w:p w14:paraId="0BB18C99" w14:textId="77777777" w:rsidR="00D01A85" w:rsidRDefault="001F6CBE">
            <w:r>
              <w:t>0.005</w:t>
            </w:r>
          </w:p>
        </w:tc>
        <w:tc>
          <w:tcPr>
            <w:tcW w:w="1728" w:type="dxa"/>
          </w:tcPr>
          <w:p w14:paraId="356B799D" w14:textId="77777777" w:rsidR="00D01A85" w:rsidRDefault="001F6CBE">
            <w:r>
              <w:t>nan</w:t>
            </w:r>
          </w:p>
        </w:tc>
      </w:tr>
      <w:tr w:rsidR="00D01A85" w14:paraId="62F525D2" w14:textId="77777777">
        <w:tc>
          <w:tcPr>
            <w:tcW w:w="1728" w:type="dxa"/>
          </w:tcPr>
          <w:p w14:paraId="6B17C9AE" w14:textId="77777777" w:rsidR="00D01A85" w:rsidRDefault="001F6CBE">
            <w:proofErr w:type="spellStart"/>
            <w:r>
              <w:t>실외표면</w:t>
            </w:r>
            <w:proofErr w:type="spellEnd"/>
            <w:r>
              <w:t xml:space="preserve"> </w:t>
            </w:r>
            <w:proofErr w:type="spellStart"/>
            <w:r>
              <w:t>열전달저항</w:t>
            </w:r>
            <w:proofErr w:type="spellEnd"/>
          </w:p>
        </w:tc>
        <w:tc>
          <w:tcPr>
            <w:tcW w:w="1728" w:type="dxa"/>
          </w:tcPr>
          <w:p w14:paraId="0AA0FBA5" w14:textId="77777777" w:rsidR="00D01A85" w:rsidRDefault="001F6CBE">
            <w:r>
              <w:t>nan</w:t>
            </w:r>
          </w:p>
        </w:tc>
        <w:tc>
          <w:tcPr>
            <w:tcW w:w="1728" w:type="dxa"/>
          </w:tcPr>
          <w:p w14:paraId="5CE29DEA" w14:textId="77777777" w:rsidR="00D01A85" w:rsidRDefault="001F6CBE">
            <w:r>
              <w:t>nan</w:t>
            </w:r>
          </w:p>
        </w:tc>
        <w:tc>
          <w:tcPr>
            <w:tcW w:w="1728" w:type="dxa"/>
          </w:tcPr>
          <w:p w14:paraId="7CD103F4" w14:textId="77777777" w:rsidR="00D01A85" w:rsidRDefault="001F6CBE">
            <w:r>
              <w:t>0.05</w:t>
            </w:r>
          </w:p>
        </w:tc>
        <w:tc>
          <w:tcPr>
            <w:tcW w:w="1728" w:type="dxa"/>
          </w:tcPr>
          <w:p w14:paraId="7991A1B2" w14:textId="77777777" w:rsidR="00D01A85" w:rsidRDefault="001F6CBE">
            <w:r>
              <w:t>nan</w:t>
            </w:r>
          </w:p>
        </w:tc>
      </w:tr>
      <w:tr w:rsidR="00D01A85" w14:paraId="0229F93D" w14:textId="77777777">
        <w:tc>
          <w:tcPr>
            <w:tcW w:w="1728" w:type="dxa"/>
          </w:tcPr>
          <w:p w14:paraId="71B8C260" w14:textId="77777777" w:rsidR="00D01A85" w:rsidRDefault="001F6CBE">
            <w:r>
              <w:t>합</w:t>
            </w:r>
            <w:r>
              <w:t xml:space="preserve"> </w:t>
            </w:r>
            <w:r>
              <w:t>계</w:t>
            </w:r>
          </w:p>
        </w:tc>
        <w:tc>
          <w:tcPr>
            <w:tcW w:w="1728" w:type="dxa"/>
          </w:tcPr>
          <w:p w14:paraId="5805DBF4" w14:textId="77777777" w:rsidR="00D01A85" w:rsidRDefault="001F6CBE">
            <w:r>
              <w:t>nan</w:t>
            </w:r>
          </w:p>
        </w:tc>
        <w:tc>
          <w:tcPr>
            <w:tcW w:w="1728" w:type="dxa"/>
          </w:tcPr>
          <w:p w14:paraId="73D3FBE0" w14:textId="77777777" w:rsidR="00D01A85" w:rsidRDefault="001F6CBE">
            <w:r>
              <w:t>nan</w:t>
            </w:r>
          </w:p>
        </w:tc>
        <w:tc>
          <w:tcPr>
            <w:tcW w:w="1728" w:type="dxa"/>
          </w:tcPr>
          <w:p w14:paraId="2672B138" w14:textId="77777777" w:rsidR="00D01A85" w:rsidRDefault="001F6CBE">
            <w:r>
              <w:t>0.47</w:t>
            </w:r>
          </w:p>
        </w:tc>
        <w:tc>
          <w:tcPr>
            <w:tcW w:w="1728" w:type="dxa"/>
          </w:tcPr>
          <w:p w14:paraId="19057A1A" w14:textId="77777777" w:rsidR="00D01A85" w:rsidRDefault="001F6CBE">
            <w:r>
              <w:t>nan</w:t>
            </w:r>
          </w:p>
        </w:tc>
      </w:tr>
      <w:tr w:rsidR="00D01A85" w14:paraId="5666450B" w14:textId="77777777">
        <w:tc>
          <w:tcPr>
            <w:tcW w:w="1728" w:type="dxa"/>
          </w:tcPr>
          <w:p w14:paraId="1F4B38B5" w14:textId="77777777" w:rsidR="00D01A85" w:rsidRDefault="001F6CBE">
            <w:proofErr w:type="spellStart"/>
            <w:r>
              <w:t>열관류율</w:t>
            </w:r>
            <w:proofErr w:type="spellEnd"/>
          </w:p>
        </w:tc>
        <w:tc>
          <w:tcPr>
            <w:tcW w:w="1728" w:type="dxa"/>
          </w:tcPr>
          <w:p w14:paraId="23CB3D4B" w14:textId="77777777" w:rsidR="00D01A85" w:rsidRDefault="001F6CBE">
            <w:r>
              <w:t>nan</w:t>
            </w:r>
          </w:p>
        </w:tc>
        <w:tc>
          <w:tcPr>
            <w:tcW w:w="1728" w:type="dxa"/>
          </w:tcPr>
          <w:p w14:paraId="46FB1FF1" w14:textId="77777777" w:rsidR="00D01A85" w:rsidRDefault="001F6CBE">
            <w:r>
              <w:t>nan</w:t>
            </w:r>
          </w:p>
        </w:tc>
        <w:tc>
          <w:tcPr>
            <w:tcW w:w="1728" w:type="dxa"/>
          </w:tcPr>
          <w:p w14:paraId="2B053525" w14:textId="77777777" w:rsidR="00D01A85" w:rsidRDefault="001F6CBE">
            <w:r>
              <w:t>2.15</w:t>
            </w:r>
          </w:p>
        </w:tc>
        <w:tc>
          <w:tcPr>
            <w:tcW w:w="1728" w:type="dxa"/>
          </w:tcPr>
          <w:p w14:paraId="01D4A90F" w14:textId="77777777" w:rsidR="00D01A85" w:rsidRDefault="001F6CBE">
            <w:r>
              <w:t>nan</w:t>
            </w:r>
          </w:p>
        </w:tc>
      </w:tr>
    </w:tbl>
    <w:p w14:paraId="2C73915D" w14:textId="77777777" w:rsidR="00D01A85" w:rsidRDefault="001F6CBE">
      <w:proofErr w:type="spellStart"/>
      <w:r>
        <w:t>열저항</w:t>
      </w:r>
      <w:proofErr w:type="spellEnd"/>
      <w:r>
        <w:t xml:space="preserve"> : R = D/λ </w:t>
      </w:r>
      <w:proofErr w:type="spellStart"/>
      <w:r>
        <w:t>열관류률</w:t>
      </w:r>
      <w:proofErr w:type="spellEnd"/>
      <w:r>
        <w:t xml:space="preserve"> : 1 ÷ (R1+∑D/λ + R2)</w:t>
      </w:r>
    </w:p>
    <w:p w14:paraId="689C6982" w14:textId="77777777" w:rsidR="00D01A85" w:rsidRDefault="001F6CBE">
      <w:r>
        <w:t xml:space="preserve">D : </w:t>
      </w:r>
      <w:proofErr w:type="spellStart"/>
      <w:r>
        <w:t>재료의</w:t>
      </w:r>
      <w:proofErr w:type="spellEnd"/>
      <w:r>
        <w:t xml:space="preserve"> </w:t>
      </w:r>
      <w:proofErr w:type="spellStart"/>
      <w:r>
        <w:t>두께</w:t>
      </w:r>
      <w:proofErr w:type="spellEnd"/>
      <w:r>
        <w:t xml:space="preserve">(m)  λ: </w:t>
      </w:r>
      <w:proofErr w:type="spellStart"/>
      <w:r>
        <w:t>재료의</w:t>
      </w:r>
      <w:proofErr w:type="spellEnd"/>
      <w:r>
        <w:t xml:space="preserve"> </w:t>
      </w:r>
      <w:proofErr w:type="spellStart"/>
      <w:r>
        <w:t>열전도율</w:t>
      </w:r>
      <w:proofErr w:type="spellEnd"/>
      <w:r>
        <w:t xml:space="preserve"> R1: </w:t>
      </w:r>
      <w:proofErr w:type="spellStart"/>
      <w:r>
        <w:t>실내표면</w:t>
      </w:r>
      <w:proofErr w:type="spellEnd"/>
      <w:r>
        <w:t xml:space="preserve"> </w:t>
      </w:r>
      <w:proofErr w:type="spellStart"/>
      <w:r>
        <w:t>열전달</w:t>
      </w:r>
      <w:proofErr w:type="spellEnd"/>
      <w:r>
        <w:t xml:space="preserve"> </w:t>
      </w:r>
      <w:proofErr w:type="spellStart"/>
      <w:r>
        <w:t>저항</w:t>
      </w:r>
      <w:proofErr w:type="spellEnd"/>
      <w:r>
        <w:t xml:space="preserve"> R2: </w:t>
      </w:r>
      <w:proofErr w:type="spellStart"/>
      <w:r>
        <w:t>실외표면</w:t>
      </w:r>
      <w:proofErr w:type="spellEnd"/>
      <w:r>
        <w:t xml:space="preserve"> </w:t>
      </w:r>
      <w:proofErr w:type="spellStart"/>
      <w:r>
        <w:t>열전달</w:t>
      </w:r>
      <w:proofErr w:type="spellEnd"/>
      <w:r>
        <w:t xml:space="preserve"> </w:t>
      </w:r>
      <w:proofErr w:type="spellStart"/>
      <w:r>
        <w:t>저항</w:t>
      </w:r>
      <w:proofErr w:type="spellEnd"/>
    </w:p>
    <w:p w14:paraId="5388A06E" w14:textId="77777777" w:rsidR="00D01A85" w:rsidRDefault="001F6CBE">
      <w:pPr>
        <w:pStyle w:val="4"/>
      </w:pPr>
      <w:proofErr w:type="spellStart"/>
      <w:r>
        <w:t>개선</w:t>
      </w:r>
      <w:proofErr w:type="spellEnd"/>
      <w:r>
        <w:t xml:space="preserve"> </w:t>
      </w:r>
      <w:r>
        <w:t>후</w:t>
      </w:r>
      <w:r>
        <w:t xml:space="preserve"> </w:t>
      </w:r>
      <w:proofErr w:type="spellStart"/>
      <w:r>
        <w:t>열관류율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094"/>
        <w:gridCol w:w="1641"/>
        <w:gridCol w:w="1651"/>
        <w:gridCol w:w="1630"/>
        <w:gridCol w:w="1624"/>
      </w:tblGrid>
      <w:tr w:rsidR="00D01A85" w14:paraId="57AA12FD" w14:textId="77777777">
        <w:tc>
          <w:tcPr>
            <w:tcW w:w="1728" w:type="dxa"/>
          </w:tcPr>
          <w:p w14:paraId="3B7F6DA2" w14:textId="77777777" w:rsidR="00D01A85" w:rsidRDefault="001F6CBE">
            <w:proofErr w:type="spellStart"/>
            <w:r>
              <w:t>실내표면</w:t>
            </w:r>
            <w:proofErr w:type="spellEnd"/>
            <w:r>
              <w:t xml:space="preserve"> </w:t>
            </w:r>
            <w:proofErr w:type="spellStart"/>
            <w:r>
              <w:t>열전달저항</w:t>
            </w:r>
            <w:proofErr w:type="spellEnd"/>
          </w:p>
        </w:tc>
        <w:tc>
          <w:tcPr>
            <w:tcW w:w="1728" w:type="dxa"/>
          </w:tcPr>
          <w:p w14:paraId="229DB93E" w14:textId="77777777" w:rsidR="00D01A85" w:rsidRDefault="001F6CBE">
            <w:r>
              <w:t>nan</w:t>
            </w:r>
          </w:p>
        </w:tc>
        <w:tc>
          <w:tcPr>
            <w:tcW w:w="1728" w:type="dxa"/>
          </w:tcPr>
          <w:p w14:paraId="17D84DC0" w14:textId="77777777" w:rsidR="00D01A85" w:rsidRDefault="001F6CBE">
            <w:r>
              <w:t>nan</w:t>
            </w:r>
          </w:p>
        </w:tc>
        <w:tc>
          <w:tcPr>
            <w:tcW w:w="1728" w:type="dxa"/>
          </w:tcPr>
          <w:p w14:paraId="602B8A80" w14:textId="77777777" w:rsidR="00D01A85" w:rsidRDefault="001F6CBE">
            <w:r>
              <w:t>0.13</w:t>
            </w:r>
          </w:p>
        </w:tc>
        <w:tc>
          <w:tcPr>
            <w:tcW w:w="1728" w:type="dxa"/>
          </w:tcPr>
          <w:p w14:paraId="016D42D8" w14:textId="77777777" w:rsidR="00D01A85" w:rsidRDefault="001F6CBE">
            <w:r>
              <w:t>nan</w:t>
            </w:r>
          </w:p>
        </w:tc>
      </w:tr>
      <w:tr w:rsidR="00D01A85" w14:paraId="199C18DB" w14:textId="77777777">
        <w:tc>
          <w:tcPr>
            <w:tcW w:w="1728" w:type="dxa"/>
          </w:tcPr>
          <w:p w14:paraId="32A7486E" w14:textId="77777777" w:rsidR="00D01A85" w:rsidRDefault="001F6CBE">
            <w:proofErr w:type="spellStart"/>
            <w:r>
              <w:t>천정</w:t>
            </w:r>
            <w:proofErr w:type="spellEnd"/>
            <w:r>
              <w:t xml:space="preserve"> </w:t>
            </w:r>
            <w:proofErr w:type="spellStart"/>
            <w:r>
              <w:t>텍스</w:t>
            </w:r>
            <w:proofErr w:type="spellEnd"/>
            <w:r>
              <w:t>(12mm)</w:t>
            </w:r>
          </w:p>
        </w:tc>
        <w:tc>
          <w:tcPr>
            <w:tcW w:w="1728" w:type="dxa"/>
          </w:tcPr>
          <w:p w14:paraId="56928511" w14:textId="77777777" w:rsidR="00D01A85" w:rsidRDefault="001F6CBE">
            <w:r>
              <w:t>0.012</w:t>
            </w:r>
          </w:p>
        </w:tc>
        <w:tc>
          <w:tcPr>
            <w:tcW w:w="1728" w:type="dxa"/>
          </w:tcPr>
          <w:p w14:paraId="4E07C699" w14:textId="77777777" w:rsidR="00D01A85" w:rsidRDefault="001F6CBE">
            <w:r>
              <w:t>0.12</w:t>
            </w:r>
          </w:p>
        </w:tc>
        <w:tc>
          <w:tcPr>
            <w:tcW w:w="1728" w:type="dxa"/>
          </w:tcPr>
          <w:p w14:paraId="1B5ACB3A" w14:textId="77777777" w:rsidR="00D01A85" w:rsidRDefault="001F6CBE">
            <w:r>
              <w:t>0.1</w:t>
            </w:r>
          </w:p>
        </w:tc>
        <w:tc>
          <w:tcPr>
            <w:tcW w:w="1728" w:type="dxa"/>
          </w:tcPr>
          <w:p w14:paraId="05333C47" w14:textId="77777777" w:rsidR="00D01A85" w:rsidRDefault="001F6CBE">
            <w:r>
              <w:t>nan</w:t>
            </w:r>
          </w:p>
        </w:tc>
      </w:tr>
      <w:tr w:rsidR="00D01A85" w14:paraId="050700BB" w14:textId="77777777">
        <w:tc>
          <w:tcPr>
            <w:tcW w:w="1728" w:type="dxa"/>
          </w:tcPr>
          <w:p w14:paraId="147251B8" w14:textId="77777777" w:rsidR="00D01A85" w:rsidRDefault="001F6CBE">
            <w:proofErr w:type="spellStart"/>
            <w:r>
              <w:t>공기층</w:t>
            </w:r>
            <w:proofErr w:type="spellEnd"/>
            <w:r>
              <w:t>(100mm)</w:t>
            </w:r>
          </w:p>
        </w:tc>
        <w:tc>
          <w:tcPr>
            <w:tcW w:w="1728" w:type="dxa"/>
          </w:tcPr>
          <w:p w14:paraId="00B5B040" w14:textId="77777777" w:rsidR="00D01A85" w:rsidRDefault="001F6CBE">
            <w:r>
              <w:t>0.1</w:t>
            </w:r>
          </w:p>
        </w:tc>
        <w:tc>
          <w:tcPr>
            <w:tcW w:w="1728" w:type="dxa"/>
          </w:tcPr>
          <w:p w14:paraId="553747C3" w14:textId="77777777" w:rsidR="00D01A85" w:rsidRDefault="001F6CBE">
            <w:r>
              <w:t>0.0215</w:t>
            </w:r>
          </w:p>
        </w:tc>
        <w:tc>
          <w:tcPr>
            <w:tcW w:w="1728" w:type="dxa"/>
          </w:tcPr>
          <w:p w14:paraId="44C8ECBE" w14:textId="77777777" w:rsidR="00D01A85" w:rsidRDefault="001F6CBE">
            <w:r>
              <w:t>4.65</w:t>
            </w:r>
          </w:p>
        </w:tc>
        <w:tc>
          <w:tcPr>
            <w:tcW w:w="1728" w:type="dxa"/>
          </w:tcPr>
          <w:p w14:paraId="6B2EFF5A" w14:textId="77777777" w:rsidR="00D01A85" w:rsidRDefault="001F6CBE">
            <w:r>
              <w:t>nan</w:t>
            </w:r>
          </w:p>
        </w:tc>
      </w:tr>
      <w:tr w:rsidR="00D01A85" w14:paraId="1B34A8C4" w14:textId="77777777">
        <w:tc>
          <w:tcPr>
            <w:tcW w:w="1728" w:type="dxa"/>
          </w:tcPr>
          <w:p w14:paraId="78B3C219" w14:textId="77777777" w:rsidR="00D01A85" w:rsidRDefault="001F6CBE">
            <w:proofErr w:type="spellStart"/>
            <w:r>
              <w:t>콘크리트</w:t>
            </w:r>
            <w:proofErr w:type="spellEnd"/>
            <w:r>
              <w:t>(300mm)</w:t>
            </w:r>
          </w:p>
        </w:tc>
        <w:tc>
          <w:tcPr>
            <w:tcW w:w="1728" w:type="dxa"/>
          </w:tcPr>
          <w:p w14:paraId="232A33D1" w14:textId="77777777" w:rsidR="00D01A85" w:rsidRDefault="001F6CBE">
            <w:r>
              <w:t>0.3</w:t>
            </w:r>
          </w:p>
        </w:tc>
        <w:tc>
          <w:tcPr>
            <w:tcW w:w="1728" w:type="dxa"/>
          </w:tcPr>
          <w:p w14:paraId="2512A0C9" w14:textId="77777777" w:rsidR="00D01A85" w:rsidRDefault="001F6CBE">
            <w:r>
              <w:t>1.204</w:t>
            </w:r>
          </w:p>
        </w:tc>
        <w:tc>
          <w:tcPr>
            <w:tcW w:w="1728" w:type="dxa"/>
          </w:tcPr>
          <w:p w14:paraId="56AEF9EA" w14:textId="77777777" w:rsidR="00D01A85" w:rsidRDefault="001F6CBE">
            <w:r>
              <w:t>0.25</w:t>
            </w:r>
          </w:p>
        </w:tc>
        <w:tc>
          <w:tcPr>
            <w:tcW w:w="1728" w:type="dxa"/>
          </w:tcPr>
          <w:p w14:paraId="11B65702" w14:textId="77777777" w:rsidR="00D01A85" w:rsidRDefault="001F6CBE">
            <w:r>
              <w:t>nan</w:t>
            </w:r>
          </w:p>
        </w:tc>
      </w:tr>
      <w:tr w:rsidR="00D01A85" w14:paraId="29C04C48" w14:textId="77777777">
        <w:tc>
          <w:tcPr>
            <w:tcW w:w="1728" w:type="dxa"/>
          </w:tcPr>
          <w:p w14:paraId="4E3B3427" w14:textId="77777777" w:rsidR="00D01A85" w:rsidRDefault="001F6CBE">
            <w:proofErr w:type="spellStart"/>
            <w:r>
              <w:t>우래탄방수</w:t>
            </w:r>
            <w:proofErr w:type="spellEnd"/>
            <w:r>
              <w:t>(20mm)</w:t>
            </w:r>
          </w:p>
        </w:tc>
        <w:tc>
          <w:tcPr>
            <w:tcW w:w="1728" w:type="dxa"/>
          </w:tcPr>
          <w:p w14:paraId="504CAAE9" w14:textId="77777777" w:rsidR="00D01A85" w:rsidRDefault="001F6CBE">
            <w:r>
              <w:t>0.02</w:t>
            </w:r>
          </w:p>
        </w:tc>
        <w:tc>
          <w:tcPr>
            <w:tcW w:w="1728" w:type="dxa"/>
          </w:tcPr>
          <w:p w14:paraId="28459851" w14:textId="77777777" w:rsidR="00D01A85" w:rsidRDefault="001F6CBE">
            <w:r>
              <w:t>0.53</w:t>
            </w:r>
          </w:p>
        </w:tc>
        <w:tc>
          <w:tcPr>
            <w:tcW w:w="1728" w:type="dxa"/>
          </w:tcPr>
          <w:p w14:paraId="10F135F1" w14:textId="77777777" w:rsidR="00D01A85" w:rsidRDefault="001F6CBE">
            <w:r>
              <w:t>0.04</w:t>
            </w:r>
          </w:p>
        </w:tc>
        <w:tc>
          <w:tcPr>
            <w:tcW w:w="1728" w:type="dxa"/>
          </w:tcPr>
          <w:p w14:paraId="10AF2237" w14:textId="77777777" w:rsidR="00D01A85" w:rsidRDefault="001F6CBE">
            <w:r>
              <w:t>nan</w:t>
            </w:r>
          </w:p>
        </w:tc>
      </w:tr>
      <w:tr w:rsidR="00D01A85" w14:paraId="3696B872" w14:textId="77777777">
        <w:tc>
          <w:tcPr>
            <w:tcW w:w="1728" w:type="dxa"/>
          </w:tcPr>
          <w:p w14:paraId="513B37C1" w14:textId="77777777" w:rsidR="00D01A85" w:rsidRDefault="001F6CBE">
            <w:proofErr w:type="spellStart"/>
            <w:r>
              <w:lastRenderedPageBreak/>
              <w:t>차열페인트</w:t>
            </w:r>
            <w:proofErr w:type="spellEnd"/>
            <w:r>
              <w:t>(5mm)</w:t>
            </w:r>
          </w:p>
        </w:tc>
        <w:tc>
          <w:tcPr>
            <w:tcW w:w="1728" w:type="dxa"/>
          </w:tcPr>
          <w:p w14:paraId="67D6B988" w14:textId="77777777" w:rsidR="00D01A85" w:rsidRDefault="001F6CBE">
            <w:r>
              <w:t>0.005</w:t>
            </w:r>
          </w:p>
        </w:tc>
        <w:tc>
          <w:tcPr>
            <w:tcW w:w="1728" w:type="dxa"/>
          </w:tcPr>
          <w:p w14:paraId="33988F1E" w14:textId="77777777" w:rsidR="00D01A85" w:rsidRDefault="001F6CBE">
            <w:r>
              <w:t>0.55</w:t>
            </w:r>
          </w:p>
        </w:tc>
        <w:tc>
          <w:tcPr>
            <w:tcW w:w="1728" w:type="dxa"/>
          </w:tcPr>
          <w:p w14:paraId="7EB73D46" w14:textId="77777777" w:rsidR="00D01A85" w:rsidRDefault="001F6CBE">
            <w:r>
              <w:t>0.01</w:t>
            </w:r>
          </w:p>
        </w:tc>
        <w:tc>
          <w:tcPr>
            <w:tcW w:w="1728" w:type="dxa"/>
          </w:tcPr>
          <w:p w14:paraId="56B69C4A" w14:textId="77777777" w:rsidR="00D01A85" w:rsidRDefault="001F6CBE">
            <w:r>
              <w:t>nan</w:t>
            </w:r>
          </w:p>
        </w:tc>
      </w:tr>
      <w:tr w:rsidR="00D01A85" w14:paraId="1BF95F77" w14:textId="77777777">
        <w:tc>
          <w:tcPr>
            <w:tcW w:w="1728" w:type="dxa"/>
          </w:tcPr>
          <w:p w14:paraId="4F2EC707" w14:textId="77777777" w:rsidR="00D01A85" w:rsidRDefault="001F6CBE">
            <w:proofErr w:type="spellStart"/>
            <w:r>
              <w:t>실외표면</w:t>
            </w:r>
            <w:proofErr w:type="spellEnd"/>
            <w:r>
              <w:t xml:space="preserve"> </w:t>
            </w:r>
            <w:proofErr w:type="spellStart"/>
            <w:r>
              <w:t>열전달저항</w:t>
            </w:r>
            <w:proofErr w:type="spellEnd"/>
          </w:p>
        </w:tc>
        <w:tc>
          <w:tcPr>
            <w:tcW w:w="1728" w:type="dxa"/>
          </w:tcPr>
          <w:p w14:paraId="50963AAC" w14:textId="77777777" w:rsidR="00D01A85" w:rsidRDefault="001F6CBE">
            <w:r>
              <w:t>nan</w:t>
            </w:r>
          </w:p>
        </w:tc>
        <w:tc>
          <w:tcPr>
            <w:tcW w:w="1728" w:type="dxa"/>
          </w:tcPr>
          <w:p w14:paraId="2E55BE3D" w14:textId="77777777" w:rsidR="00D01A85" w:rsidRDefault="001F6CBE">
            <w:r>
              <w:t>nan</w:t>
            </w:r>
          </w:p>
        </w:tc>
        <w:tc>
          <w:tcPr>
            <w:tcW w:w="1728" w:type="dxa"/>
          </w:tcPr>
          <w:p w14:paraId="2A6FF743" w14:textId="77777777" w:rsidR="00D01A85" w:rsidRDefault="001F6CBE">
            <w:r>
              <w:t>0.05</w:t>
            </w:r>
          </w:p>
        </w:tc>
        <w:tc>
          <w:tcPr>
            <w:tcW w:w="1728" w:type="dxa"/>
          </w:tcPr>
          <w:p w14:paraId="246D9BA9" w14:textId="77777777" w:rsidR="00D01A85" w:rsidRDefault="001F6CBE">
            <w:r>
              <w:t>nan</w:t>
            </w:r>
          </w:p>
        </w:tc>
      </w:tr>
      <w:tr w:rsidR="00D01A85" w14:paraId="582CAECB" w14:textId="77777777">
        <w:tc>
          <w:tcPr>
            <w:tcW w:w="1728" w:type="dxa"/>
          </w:tcPr>
          <w:p w14:paraId="48D00D21" w14:textId="77777777" w:rsidR="00D01A85" w:rsidRDefault="001F6CBE">
            <w:r>
              <w:t>합</w:t>
            </w:r>
            <w:r>
              <w:t xml:space="preserve"> </w:t>
            </w:r>
            <w:r>
              <w:t>계</w:t>
            </w:r>
          </w:p>
        </w:tc>
        <w:tc>
          <w:tcPr>
            <w:tcW w:w="1728" w:type="dxa"/>
          </w:tcPr>
          <w:p w14:paraId="70948DF7" w14:textId="77777777" w:rsidR="00D01A85" w:rsidRDefault="001F6CBE">
            <w:r>
              <w:t>nan</w:t>
            </w:r>
          </w:p>
        </w:tc>
        <w:tc>
          <w:tcPr>
            <w:tcW w:w="1728" w:type="dxa"/>
          </w:tcPr>
          <w:p w14:paraId="0E173AEA" w14:textId="77777777" w:rsidR="00D01A85" w:rsidRDefault="001F6CBE">
            <w:r>
              <w:t>nan</w:t>
            </w:r>
          </w:p>
        </w:tc>
        <w:tc>
          <w:tcPr>
            <w:tcW w:w="1728" w:type="dxa"/>
          </w:tcPr>
          <w:p w14:paraId="2C3BD1FD" w14:textId="77777777" w:rsidR="00D01A85" w:rsidRDefault="001F6CBE">
            <w:r>
              <w:t>5.23</w:t>
            </w:r>
          </w:p>
        </w:tc>
        <w:tc>
          <w:tcPr>
            <w:tcW w:w="1728" w:type="dxa"/>
          </w:tcPr>
          <w:p w14:paraId="0DF3AC7B" w14:textId="77777777" w:rsidR="00D01A85" w:rsidRDefault="001F6CBE">
            <w:r>
              <w:t>nan</w:t>
            </w:r>
          </w:p>
        </w:tc>
      </w:tr>
      <w:tr w:rsidR="00D01A85" w14:paraId="78884051" w14:textId="77777777">
        <w:tc>
          <w:tcPr>
            <w:tcW w:w="1728" w:type="dxa"/>
          </w:tcPr>
          <w:p w14:paraId="453A7FDB" w14:textId="77777777" w:rsidR="00D01A85" w:rsidRDefault="001F6CBE">
            <w:proofErr w:type="spellStart"/>
            <w:r>
              <w:t>열관류율</w:t>
            </w:r>
            <w:proofErr w:type="spellEnd"/>
          </w:p>
        </w:tc>
        <w:tc>
          <w:tcPr>
            <w:tcW w:w="1728" w:type="dxa"/>
          </w:tcPr>
          <w:p w14:paraId="7047D3CA" w14:textId="77777777" w:rsidR="00D01A85" w:rsidRDefault="001F6CBE">
            <w:r>
              <w:t>nan</w:t>
            </w:r>
          </w:p>
        </w:tc>
        <w:tc>
          <w:tcPr>
            <w:tcW w:w="1728" w:type="dxa"/>
          </w:tcPr>
          <w:p w14:paraId="0E94E76B" w14:textId="77777777" w:rsidR="00D01A85" w:rsidRDefault="001F6CBE">
            <w:r>
              <w:t>nan</w:t>
            </w:r>
          </w:p>
        </w:tc>
        <w:tc>
          <w:tcPr>
            <w:tcW w:w="1728" w:type="dxa"/>
          </w:tcPr>
          <w:p w14:paraId="017EB13E" w14:textId="77777777" w:rsidR="00D01A85" w:rsidRDefault="001F6CBE">
            <w:r>
              <w:t>0.19</w:t>
            </w:r>
          </w:p>
        </w:tc>
        <w:tc>
          <w:tcPr>
            <w:tcW w:w="1728" w:type="dxa"/>
          </w:tcPr>
          <w:p w14:paraId="746241EE" w14:textId="77777777" w:rsidR="00D01A85" w:rsidRDefault="001F6CBE">
            <w:r>
              <w:t>nan</w:t>
            </w:r>
          </w:p>
        </w:tc>
      </w:tr>
    </w:tbl>
    <w:p w14:paraId="1E186EB8" w14:textId="77777777" w:rsidR="00D01A85" w:rsidRDefault="001F6CBE">
      <w:pPr>
        <w:pStyle w:val="21"/>
      </w:pPr>
      <w:r>
        <w:t xml:space="preserve">4.4 </w:t>
      </w:r>
      <w:proofErr w:type="spellStart"/>
      <w:r>
        <w:t>기대효과</w:t>
      </w:r>
      <w:proofErr w:type="spellEnd"/>
    </w:p>
    <w:p w14:paraId="2A5C5619" w14:textId="77777777" w:rsidR="00D01A85" w:rsidRDefault="001F6CBE">
      <w:pPr>
        <w:pStyle w:val="31"/>
      </w:pPr>
      <w:r>
        <w:t xml:space="preserve">4.4.1 </w:t>
      </w:r>
      <w:proofErr w:type="spellStart"/>
      <w:r>
        <w:t>열관류율</w:t>
      </w:r>
      <w:proofErr w:type="spellEnd"/>
      <w:r>
        <w:t xml:space="preserve"> </w:t>
      </w:r>
      <w:r>
        <w:t>및</w:t>
      </w:r>
      <w:r>
        <w:t xml:space="preserve"> </w:t>
      </w:r>
      <w:proofErr w:type="spellStart"/>
      <w:r>
        <w:t>온도차에</w:t>
      </w:r>
      <w:proofErr w:type="spellEnd"/>
      <w:r>
        <w:t xml:space="preserve"> </w:t>
      </w:r>
      <w:proofErr w:type="spellStart"/>
      <w:r>
        <w:t>의한</w:t>
      </w:r>
      <w:proofErr w:type="spellEnd"/>
      <w:r>
        <w:t xml:space="preserve"> </w:t>
      </w:r>
      <w:proofErr w:type="spellStart"/>
      <w:r>
        <w:t>절감량</w:t>
      </w:r>
      <w:proofErr w:type="spellEnd"/>
    </w:p>
    <w:p w14:paraId="335FBAF9" w14:textId="77777777" w:rsidR="00D01A85" w:rsidRDefault="001F6CBE">
      <w:proofErr w:type="spellStart"/>
      <w:r>
        <w:t>건물최상부층은</w:t>
      </w:r>
      <w:proofErr w:type="spellEnd"/>
      <w:r>
        <w:t xml:space="preserve"> </w:t>
      </w:r>
      <w:proofErr w:type="spellStart"/>
      <w:r>
        <w:t>여름철에</w:t>
      </w:r>
      <w:proofErr w:type="spellEnd"/>
      <w:r>
        <w:t xml:space="preserve"> </w:t>
      </w:r>
      <w:proofErr w:type="spellStart"/>
      <w:r>
        <w:t>냉방기간에</w:t>
      </w:r>
      <w:proofErr w:type="spellEnd"/>
      <w:r>
        <w:t xml:space="preserve"> </w:t>
      </w:r>
      <w:proofErr w:type="spellStart"/>
      <w:r>
        <w:t>실내의</w:t>
      </w:r>
      <w:proofErr w:type="spellEnd"/>
      <w:r>
        <w:t xml:space="preserve"> </w:t>
      </w:r>
      <w:proofErr w:type="spellStart"/>
      <w:r>
        <w:t>차가운열이</w:t>
      </w:r>
      <w:proofErr w:type="spellEnd"/>
      <w:r>
        <w:t xml:space="preserve"> </w:t>
      </w:r>
      <w:proofErr w:type="spellStart"/>
      <w:r>
        <w:t>외기의</w:t>
      </w:r>
      <w:proofErr w:type="spellEnd"/>
      <w:r>
        <w:t xml:space="preserve"> </w:t>
      </w:r>
      <w:proofErr w:type="spellStart"/>
      <w:r>
        <w:t>더운열에</w:t>
      </w:r>
      <w:proofErr w:type="spellEnd"/>
      <w:r>
        <w:t xml:space="preserve"> </w:t>
      </w:r>
      <w:proofErr w:type="spellStart"/>
      <w:r>
        <w:t>의해</w:t>
      </w:r>
      <w:proofErr w:type="spellEnd"/>
      <w:r>
        <w:t xml:space="preserve"> </w:t>
      </w:r>
      <w:proofErr w:type="spellStart"/>
      <w:r>
        <w:t>열전달에</w:t>
      </w:r>
      <w:proofErr w:type="spellEnd"/>
      <w:r>
        <w:t xml:space="preserve"> </w:t>
      </w:r>
      <w:proofErr w:type="spellStart"/>
      <w:r>
        <w:t>되어</w:t>
      </w:r>
      <w:proofErr w:type="spellEnd"/>
      <w:r>
        <w:t xml:space="preserve"> </w:t>
      </w:r>
      <w:proofErr w:type="spellStart"/>
      <w:r>
        <w:t>실내의</w:t>
      </w:r>
      <w:proofErr w:type="spellEnd"/>
      <w:r>
        <w:t xml:space="preserve"> </w:t>
      </w:r>
      <w:proofErr w:type="spellStart"/>
      <w:r>
        <w:t>온도가</w:t>
      </w:r>
      <w:proofErr w:type="spellEnd"/>
      <w:r>
        <w:t xml:space="preserve"> </w:t>
      </w:r>
      <w:proofErr w:type="spellStart"/>
      <w:r>
        <w:t>높아지므로</w:t>
      </w:r>
      <w:proofErr w:type="spellEnd"/>
      <w:r>
        <w:t xml:space="preserve"> </w:t>
      </w:r>
      <w:proofErr w:type="spellStart"/>
      <w:r>
        <w:t>실내의</w:t>
      </w:r>
      <w:proofErr w:type="spellEnd"/>
      <w:r>
        <w:t xml:space="preserve"> </w:t>
      </w:r>
      <w:proofErr w:type="spellStart"/>
      <w:r>
        <w:t>온도와</w:t>
      </w:r>
      <w:proofErr w:type="spellEnd"/>
      <w:r>
        <w:t xml:space="preserve"> </w:t>
      </w:r>
      <w:proofErr w:type="spellStart"/>
      <w:r>
        <w:t>외기의</w:t>
      </w:r>
      <w:proofErr w:type="spellEnd"/>
      <w:r>
        <w:t xml:space="preserve"> </w:t>
      </w:r>
      <w:proofErr w:type="spellStart"/>
      <w:r>
        <w:t>온도차에</w:t>
      </w:r>
      <w:proofErr w:type="spellEnd"/>
      <w:r>
        <w:t xml:space="preserve"> </w:t>
      </w:r>
      <w:proofErr w:type="spellStart"/>
      <w:r>
        <w:t>의한</w:t>
      </w:r>
      <w:proofErr w:type="spellEnd"/>
      <w:r>
        <w:t xml:space="preserve"> </w:t>
      </w:r>
      <w:proofErr w:type="spellStart"/>
      <w:r>
        <w:t>열손실을</w:t>
      </w:r>
      <w:proofErr w:type="spellEnd"/>
      <w:r>
        <w:t xml:space="preserve"> </w:t>
      </w:r>
      <w:proofErr w:type="spellStart"/>
      <w:r>
        <w:t>계산한다</w:t>
      </w:r>
      <w:proofErr w:type="spellEnd"/>
      <w:r>
        <w:t>.</w:t>
      </w:r>
    </w:p>
    <w:p w14:paraId="7A94BDA4" w14:textId="77777777" w:rsidR="00D01A85" w:rsidRDefault="001F6CBE">
      <w:proofErr w:type="spellStart"/>
      <w:r>
        <w:t>현재</w:t>
      </w:r>
      <w:proofErr w:type="spellEnd"/>
      <w:r>
        <w:t xml:space="preserve"> </w:t>
      </w:r>
      <w:proofErr w:type="spellStart"/>
      <w:r>
        <w:t>옥상부분의</w:t>
      </w:r>
      <w:proofErr w:type="spellEnd"/>
      <w:r>
        <w:t xml:space="preserve"> </w:t>
      </w:r>
      <w:proofErr w:type="spellStart"/>
      <w:r>
        <w:t>방수부분과</w:t>
      </w:r>
      <w:proofErr w:type="spellEnd"/>
      <w:r>
        <w:t xml:space="preserve"> </w:t>
      </w:r>
      <w:proofErr w:type="spellStart"/>
      <w:r>
        <w:t>페인트부분이</w:t>
      </w:r>
      <w:proofErr w:type="spellEnd"/>
      <w:r>
        <w:t xml:space="preserve"> </w:t>
      </w:r>
      <w:proofErr w:type="spellStart"/>
      <w:r>
        <w:t>열화되어</w:t>
      </w:r>
      <w:proofErr w:type="spellEnd"/>
      <w:r>
        <w:t xml:space="preserve"> </w:t>
      </w:r>
      <w:proofErr w:type="spellStart"/>
      <w:r>
        <w:t>누수</w:t>
      </w:r>
      <w:proofErr w:type="spellEnd"/>
      <w:r>
        <w:t xml:space="preserve"> </w:t>
      </w:r>
      <w:proofErr w:type="spellStart"/>
      <w:r>
        <w:t>등의</w:t>
      </w:r>
      <w:proofErr w:type="spellEnd"/>
      <w:r>
        <w:t xml:space="preserve"> </w:t>
      </w:r>
      <w:proofErr w:type="spellStart"/>
      <w:r>
        <w:t>문제를</w:t>
      </w:r>
      <w:proofErr w:type="spellEnd"/>
      <w:r>
        <w:t xml:space="preserve"> </w:t>
      </w:r>
      <w:proofErr w:type="spellStart"/>
      <w:r>
        <w:t>제거하기</w:t>
      </w:r>
      <w:proofErr w:type="spellEnd"/>
      <w:r>
        <w:t xml:space="preserve"> </w:t>
      </w:r>
      <w:proofErr w:type="spellStart"/>
      <w:r>
        <w:t>위해</w:t>
      </w:r>
      <w:proofErr w:type="spellEnd"/>
      <w:r>
        <w:t xml:space="preserve"> </w:t>
      </w:r>
      <w:proofErr w:type="spellStart"/>
      <w:r>
        <w:t>우래탄방수와</w:t>
      </w:r>
      <w:proofErr w:type="spellEnd"/>
      <w:r>
        <w:t xml:space="preserve"> </w:t>
      </w:r>
      <w:proofErr w:type="spellStart"/>
      <w:r>
        <w:t>차열도료를</w:t>
      </w:r>
      <w:proofErr w:type="spellEnd"/>
      <w:r>
        <w:t xml:space="preserve"> </w:t>
      </w:r>
      <w:proofErr w:type="spellStart"/>
      <w:r>
        <w:t>사용한다</w:t>
      </w:r>
      <w:proofErr w:type="spellEnd"/>
      <w:r>
        <w:t xml:space="preserve">. </w:t>
      </w:r>
    </w:p>
    <w:p w14:paraId="373C3EF4" w14:textId="77777777" w:rsidR="00D01A85" w:rsidRDefault="001F6CBE">
      <w:proofErr w:type="spellStart"/>
      <w:r>
        <w:t>옥상층</w:t>
      </w:r>
      <w:proofErr w:type="spellEnd"/>
      <w:r>
        <w:t xml:space="preserve"> </w:t>
      </w:r>
      <w:proofErr w:type="spellStart"/>
      <w:r>
        <w:t>천정판과</w:t>
      </w:r>
      <w:proofErr w:type="spellEnd"/>
      <w:r>
        <w:t xml:space="preserve"> </w:t>
      </w:r>
      <w:proofErr w:type="spellStart"/>
      <w:r>
        <w:t>차열도료를</w:t>
      </w:r>
      <w:proofErr w:type="spellEnd"/>
      <w:r>
        <w:t xml:space="preserve"> </w:t>
      </w:r>
      <w:proofErr w:type="spellStart"/>
      <w:r>
        <w:t>설치함으로써</w:t>
      </w:r>
      <w:proofErr w:type="spellEnd"/>
      <w:r>
        <w:t xml:space="preserve"> </w:t>
      </w:r>
      <w:proofErr w:type="spellStart"/>
      <w:r>
        <w:t>여름철</w:t>
      </w:r>
      <w:proofErr w:type="spellEnd"/>
      <w:r>
        <w:t xml:space="preserve"> </w:t>
      </w:r>
      <w:proofErr w:type="spellStart"/>
      <w:r>
        <w:t>외부의</w:t>
      </w:r>
      <w:proofErr w:type="spellEnd"/>
      <w:r>
        <w:t xml:space="preserve"> </w:t>
      </w:r>
      <w:proofErr w:type="spellStart"/>
      <w:r>
        <w:t>태양열이</w:t>
      </w:r>
      <w:proofErr w:type="spellEnd"/>
      <w:r>
        <w:t xml:space="preserve"> </w:t>
      </w:r>
      <w:proofErr w:type="spellStart"/>
      <w:r>
        <w:t>건물의</w:t>
      </w:r>
      <w:proofErr w:type="spellEnd"/>
      <w:r>
        <w:t xml:space="preserve"> </w:t>
      </w:r>
      <w:proofErr w:type="spellStart"/>
      <w:r>
        <w:t>복사열로</w:t>
      </w:r>
      <w:proofErr w:type="spellEnd"/>
      <w:r>
        <w:t xml:space="preserve"> </w:t>
      </w:r>
      <w:proofErr w:type="spellStart"/>
      <w:r>
        <w:t>작용을</w:t>
      </w:r>
      <w:proofErr w:type="spellEnd"/>
      <w:r>
        <w:t xml:space="preserve"> </w:t>
      </w:r>
      <w:proofErr w:type="spellStart"/>
      <w:r>
        <w:t>하고</w:t>
      </w:r>
      <w:proofErr w:type="spellEnd"/>
      <w:r>
        <w:t xml:space="preserve"> </w:t>
      </w:r>
      <w:proofErr w:type="spellStart"/>
      <w:r>
        <w:t>겨울철에는</w:t>
      </w:r>
      <w:proofErr w:type="spellEnd"/>
      <w:r>
        <w:t xml:space="preserve"> </w:t>
      </w:r>
      <w:proofErr w:type="spellStart"/>
      <w:r>
        <w:t>외기의</w:t>
      </w:r>
      <w:proofErr w:type="spellEnd"/>
      <w:r>
        <w:t xml:space="preserve"> </w:t>
      </w:r>
      <w:proofErr w:type="spellStart"/>
      <w:r>
        <w:t>낮은</w:t>
      </w:r>
      <w:proofErr w:type="spellEnd"/>
      <w:r>
        <w:t xml:space="preserve"> </w:t>
      </w:r>
      <w:proofErr w:type="spellStart"/>
      <w:r>
        <w:t>온도가</w:t>
      </w:r>
      <w:proofErr w:type="spellEnd"/>
      <w:r>
        <w:t xml:space="preserve"> </w:t>
      </w:r>
      <w:proofErr w:type="spellStart"/>
      <w:r>
        <w:t>실내로</w:t>
      </w:r>
      <w:proofErr w:type="spellEnd"/>
      <w:r>
        <w:t xml:space="preserve"> </w:t>
      </w:r>
      <w:proofErr w:type="spellStart"/>
      <w:r>
        <w:t>전달되지</w:t>
      </w:r>
      <w:proofErr w:type="spellEnd"/>
      <w:r>
        <w:t xml:space="preserve"> </w:t>
      </w:r>
      <w:proofErr w:type="spellStart"/>
      <w:r>
        <w:t>않도록</w:t>
      </w:r>
      <w:proofErr w:type="spellEnd"/>
      <w:r>
        <w:t xml:space="preserve"> </w:t>
      </w:r>
      <w:proofErr w:type="spellStart"/>
      <w:r>
        <w:t>하여</w:t>
      </w:r>
      <w:proofErr w:type="spellEnd"/>
      <w:r>
        <w:t xml:space="preserve"> </w:t>
      </w:r>
      <w:proofErr w:type="spellStart"/>
      <w:r>
        <w:t>실내의</w:t>
      </w:r>
      <w:proofErr w:type="spellEnd"/>
      <w:r>
        <w:t xml:space="preserve"> </w:t>
      </w:r>
      <w:proofErr w:type="spellStart"/>
      <w:r>
        <w:t>온도를</w:t>
      </w:r>
      <w:proofErr w:type="spellEnd"/>
      <w:r>
        <w:t xml:space="preserve"> </w:t>
      </w:r>
      <w:proofErr w:type="spellStart"/>
      <w:r>
        <w:t>유지할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있기에</w:t>
      </w:r>
      <w:proofErr w:type="spellEnd"/>
      <w:r>
        <w:t xml:space="preserve"> </w:t>
      </w:r>
      <w:proofErr w:type="spellStart"/>
      <w:r>
        <w:t>냉난방에너지가</w:t>
      </w:r>
      <w:proofErr w:type="spellEnd"/>
      <w:r>
        <w:t xml:space="preserve"> </w:t>
      </w:r>
      <w:proofErr w:type="spellStart"/>
      <w:r>
        <w:t>절감되는</w:t>
      </w:r>
      <w:proofErr w:type="spellEnd"/>
      <w:r>
        <w:t xml:space="preserve"> </w:t>
      </w:r>
      <w:proofErr w:type="spellStart"/>
      <w:r>
        <w:t>방식이다</w:t>
      </w:r>
      <w:proofErr w:type="spellEnd"/>
      <w:r>
        <w:t xml:space="preserve">. </w:t>
      </w:r>
    </w:p>
    <w:p w14:paraId="1D47F295" w14:textId="77777777" w:rsidR="00D01A85" w:rsidRDefault="001F6CBE">
      <w:pPr>
        <w:pStyle w:val="4"/>
      </w:pPr>
      <w:proofErr w:type="spellStart"/>
      <w:r>
        <w:t>하절기실내온도와</w:t>
      </w:r>
      <w:proofErr w:type="spellEnd"/>
      <w:r>
        <w:t xml:space="preserve"> </w:t>
      </w:r>
      <w:proofErr w:type="spellStart"/>
      <w:r>
        <w:t>외기온도기준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D01A85" w14:paraId="20E49DB7" w14:textId="77777777">
        <w:tc>
          <w:tcPr>
            <w:tcW w:w="1440" w:type="dxa"/>
          </w:tcPr>
          <w:p w14:paraId="6C31ECBB" w14:textId="77777777" w:rsidR="00D01A85" w:rsidRDefault="001F6CBE">
            <w:proofErr w:type="spellStart"/>
            <w:r>
              <w:t>개선</w:t>
            </w:r>
            <w:proofErr w:type="spellEnd"/>
            <w:r>
              <w:t xml:space="preserve"> </w:t>
            </w:r>
            <w:r>
              <w:t>전</w:t>
            </w:r>
          </w:p>
        </w:tc>
        <w:tc>
          <w:tcPr>
            <w:tcW w:w="1440" w:type="dxa"/>
          </w:tcPr>
          <w:p w14:paraId="5253C163" w14:textId="77777777" w:rsidR="00D01A85" w:rsidRDefault="001F6CBE">
            <w:r>
              <w:t>26.0</w:t>
            </w:r>
          </w:p>
        </w:tc>
        <w:tc>
          <w:tcPr>
            <w:tcW w:w="1440" w:type="dxa"/>
          </w:tcPr>
          <w:p w14:paraId="722ECBC1" w14:textId="77777777" w:rsidR="00D01A85" w:rsidRDefault="001F6CBE">
            <w:r>
              <w:t>29.45</w:t>
            </w:r>
          </w:p>
        </w:tc>
        <w:tc>
          <w:tcPr>
            <w:tcW w:w="1440" w:type="dxa"/>
          </w:tcPr>
          <w:p w14:paraId="084B8E52" w14:textId="77777777" w:rsidR="00D01A85" w:rsidRDefault="001F6CBE">
            <w:r>
              <w:t>2.15</w:t>
            </w:r>
          </w:p>
        </w:tc>
        <w:tc>
          <w:tcPr>
            <w:tcW w:w="1440" w:type="dxa"/>
          </w:tcPr>
          <w:p w14:paraId="559FA625" w14:textId="77777777" w:rsidR="00D01A85" w:rsidRDefault="001F6CBE">
            <w:r>
              <w:t>1263.5</w:t>
            </w:r>
          </w:p>
        </w:tc>
        <w:tc>
          <w:tcPr>
            <w:tcW w:w="1440" w:type="dxa"/>
          </w:tcPr>
          <w:p w14:paraId="68B5C8C8" w14:textId="77777777" w:rsidR="00D01A85" w:rsidRDefault="001F6CBE">
            <w:r>
              <w:t>9365.1</w:t>
            </w:r>
          </w:p>
        </w:tc>
      </w:tr>
      <w:tr w:rsidR="00D01A85" w14:paraId="56F08FFB" w14:textId="77777777">
        <w:tc>
          <w:tcPr>
            <w:tcW w:w="1440" w:type="dxa"/>
          </w:tcPr>
          <w:p w14:paraId="7D832F06" w14:textId="77777777" w:rsidR="00D01A85" w:rsidRDefault="001F6CBE">
            <w:proofErr w:type="spellStart"/>
            <w:r>
              <w:t>개선</w:t>
            </w:r>
            <w:proofErr w:type="spellEnd"/>
            <w:r>
              <w:t xml:space="preserve"> </w:t>
            </w:r>
            <w:r>
              <w:t>후</w:t>
            </w:r>
          </w:p>
        </w:tc>
        <w:tc>
          <w:tcPr>
            <w:tcW w:w="1440" w:type="dxa"/>
          </w:tcPr>
          <w:p w14:paraId="2CAFE634" w14:textId="77777777" w:rsidR="00D01A85" w:rsidRDefault="001F6CBE">
            <w:r>
              <w:t>26.0</w:t>
            </w:r>
          </w:p>
        </w:tc>
        <w:tc>
          <w:tcPr>
            <w:tcW w:w="1440" w:type="dxa"/>
          </w:tcPr>
          <w:p w14:paraId="731F1774" w14:textId="77777777" w:rsidR="00D01A85" w:rsidRDefault="001F6CBE">
            <w:r>
              <w:t>29.45</w:t>
            </w:r>
          </w:p>
        </w:tc>
        <w:tc>
          <w:tcPr>
            <w:tcW w:w="1440" w:type="dxa"/>
          </w:tcPr>
          <w:p w14:paraId="0AD3B0AF" w14:textId="77777777" w:rsidR="00D01A85" w:rsidRDefault="001F6CBE">
            <w:r>
              <w:t>0.19</w:t>
            </w:r>
          </w:p>
        </w:tc>
        <w:tc>
          <w:tcPr>
            <w:tcW w:w="1440" w:type="dxa"/>
          </w:tcPr>
          <w:p w14:paraId="762DE0A5" w14:textId="77777777" w:rsidR="00D01A85" w:rsidRDefault="001F6CBE">
            <w:r>
              <w:t>1263.5</w:t>
            </w:r>
          </w:p>
        </w:tc>
        <w:tc>
          <w:tcPr>
            <w:tcW w:w="1440" w:type="dxa"/>
          </w:tcPr>
          <w:p w14:paraId="59100730" w14:textId="77777777" w:rsidR="00D01A85" w:rsidRDefault="001F6CBE">
            <w:r>
              <w:t>833.9</w:t>
            </w:r>
          </w:p>
        </w:tc>
      </w:tr>
      <w:tr w:rsidR="00D01A85" w14:paraId="1B67ACC4" w14:textId="77777777">
        <w:tc>
          <w:tcPr>
            <w:tcW w:w="1440" w:type="dxa"/>
          </w:tcPr>
          <w:p w14:paraId="65D07E54" w14:textId="77777777" w:rsidR="00D01A85" w:rsidRDefault="001F6CBE">
            <w:proofErr w:type="spellStart"/>
            <w:r>
              <w:t>절감량</w:t>
            </w:r>
            <w:proofErr w:type="spellEnd"/>
          </w:p>
        </w:tc>
        <w:tc>
          <w:tcPr>
            <w:tcW w:w="1440" w:type="dxa"/>
          </w:tcPr>
          <w:p w14:paraId="0A8B36CF" w14:textId="77777777" w:rsidR="00D01A85" w:rsidRDefault="001F6CBE">
            <w:r>
              <w:t>nan</w:t>
            </w:r>
          </w:p>
        </w:tc>
        <w:tc>
          <w:tcPr>
            <w:tcW w:w="1440" w:type="dxa"/>
          </w:tcPr>
          <w:p w14:paraId="19C251F5" w14:textId="77777777" w:rsidR="00D01A85" w:rsidRDefault="001F6CBE">
            <w:r>
              <w:t>nan</w:t>
            </w:r>
          </w:p>
        </w:tc>
        <w:tc>
          <w:tcPr>
            <w:tcW w:w="1440" w:type="dxa"/>
          </w:tcPr>
          <w:p w14:paraId="4ECEE4AB" w14:textId="77777777" w:rsidR="00D01A85" w:rsidRDefault="001F6CBE">
            <w:r>
              <w:t>nan</w:t>
            </w:r>
          </w:p>
        </w:tc>
        <w:tc>
          <w:tcPr>
            <w:tcW w:w="1440" w:type="dxa"/>
          </w:tcPr>
          <w:p w14:paraId="72274497" w14:textId="77777777" w:rsidR="00D01A85" w:rsidRDefault="001F6CBE">
            <w:r>
              <w:t>nan</w:t>
            </w:r>
          </w:p>
        </w:tc>
        <w:tc>
          <w:tcPr>
            <w:tcW w:w="1440" w:type="dxa"/>
          </w:tcPr>
          <w:p w14:paraId="677F5834" w14:textId="77777777" w:rsidR="00D01A85" w:rsidRDefault="001F6CBE">
            <w:r>
              <w:t>8531.1</w:t>
            </w:r>
          </w:p>
        </w:tc>
      </w:tr>
    </w:tbl>
    <w:p w14:paraId="735BA7ED" w14:textId="77777777" w:rsidR="00D01A85" w:rsidRDefault="001F6CBE">
      <w:pPr>
        <w:pStyle w:val="4"/>
      </w:pPr>
      <w:proofErr w:type="spellStart"/>
      <w:r>
        <w:t>동절기실내온도와</w:t>
      </w:r>
      <w:proofErr w:type="spellEnd"/>
      <w:r>
        <w:t xml:space="preserve"> </w:t>
      </w:r>
      <w:proofErr w:type="spellStart"/>
      <w:r>
        <w:t>외기온도기준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D01A85" w14:paraId="5E8379AC" w14:textId="77777777">
        <w:tc>
          <w:tcPr>
            <w:tcW w:w="1440" w:type="dxa"/>
          </w:tcPr>
          <w:p w14:paraId="1E462F4D" w14:textId="77777777" w:rsidR="00D01A85" w:rsidRDefault="001F6CBE">
            <w:proofErr w:type="spellStart"/>
            <w:r>
              <w:t>개선</w:t>
            </w:r>
            <w:proofErr w:type="spellEnd"/>
            <w:r>
              <w:t xml:space="preserve"> </w:t>
            </w:r>
            <w:r>
              <w:t>전</w:t>
            </w:r>
          </w:p>
        </w:tc>
        <w:tc>
          <w:tcPr>
            <w:tcW w:w="1440" w:type="dxa"/>
          </w:tcPr>
          <w:p w14:paraId="05916EB9" w14:textId="77777777" w:rsidR="00D01A85" w:rsidRDefault="001F6CBE">
            <w:r>
              <w:t>20.0</w:t>
            </w:r>
          </w:p>
        </w:tc>
        <w:tc>
          <w:tcPr>
            <w:tcW w:w="1440" w:type="dxa"/>
          </w:tcPr>
          <w:p w14:paraId="37516934" w14:textId="77777777" w:rsidR="00D01A85" w:rsidRDefault="001F6CBE">
            <w:r>
              <w:t>-5.035</w:t>
            </w:r>
          </w:p>
        </w:tc>
        <w:tc>
          <w:tcPr>
            <w:tcW w:w="1440" w:type="dxa"/>
          </w:tcPr>
          <w:p w14:paraId="493DB9FF" w14:textId="77777777" w:rsidR="00D01A85" w:rsidRDefault="001F6CBE">
            <w:r>
              <w:t>2.15</w:t>
            </w:r>
          </w:p>
        </w:tc>
        <w:tc>
          <w:tcPr>
            <w:tcW w:w="1440" w:type="dxa"/>
          </w:tcPr>
          <w:p w14:paraId="601537C3" w14:textId="77777777" w:rsidR="00D01A85" w:rsidRDefault="001F6CBE">
            <w:r>
              <w:t>1263.5</w:t>
            </w:r>
          </w:p>
        </w:tc>
        <w:tc>
          <w:tcPr>
            <w:tcW w:w="1440" w:type="dxa"/>
          </w:tcPr>
          <w:p w14:paraId="290922A9" w14:textId="77777777" w:rsidR="00D01A85" w:rsidRDefault="001F6CBE">
            <w:r>
              <w:t>67957.8</w:t>
            </w:r>
          </w:p>
        </w:tc>
      </w:tr>
      <w:tr w:rsidR="00D01A85" w14:paraId="5960863F" w14:textId="77777777">
        <w:tc>
          <w:tcPr>
            <w:tcW w:w="1440" w:type="dxa"/>
          </w:tcPr>
          <w:p w14:paraId="74DF91E0" w14:textId="77777777" w:rsidR="00D01A85" w:rsidRDefault="001F6CBE">
            <w:proofErr w:type="spellStart"/>
            <w:r>
              <w:t>개선</w:t>
            </w:r>
            <w:proofErr w:type="spellEnd"/>
            <w:r>
              <w:t xml:space="preserve"> </w:t>
            </w:r>
            <w:r>
              <w:t>후</w:t>
            </w:r>
          </w:p>
        </w:tc>
        <w:tc>
          <w:tcPr>
            <w:tcW w:w="1440" w:type="dxa"/>
          </w:tcPr>
          <w:p w14:paraId="3FEC28C6" w14:textId="77777777" w:rsidR="00D01A85" w:rsidRDefault="001F6CBE">
            <w:r>
              <w:t>20.0</w:t>
            </w:r>
          </w:p>
        </w:tc>
        <w:tc>
          <w:tcPr>
            <w:tcW w:w="1440" w:type="dxa"/>
          </w:tcPr>
          <w:p w14:paraId="61E50B12" w14:textId="77777777" w:rsidR="00D01A85" w:rsidRDefault="001F6CBE">
            <w:r>
              <w:t>-5.035</w:t>
            </w:r>
          </w:p>
        </w:tc>
        <w:tc>
          <w:tcPr>
            <w:tcW w:w="1440" w:type="dxa"/>
          </w:tcPr>
          <w:p w14:paraId="2AE694E5" w14:textId="77777777" w:rsidR="00D01A85" w:rsidRDefault="001F6CBE">
            <w:r>
              <w:t>0.19</w:t>
            </w:r>
          </w:p>
        </w:tc>
        <w:tc>
          <w:tcPr>
            <w:tcW w:w="1440" w:type="dxa"/>
          </w:tcPr>
          <w:p w14:paraId="6AEAE97C" w14:textId="77777777" w:rsidR="00D01A85" w:rsidRDefault="001F6CBE">
            <w:r>
              <w:t>1263.5</w:t>
            </w:r>
          </w:p>
        </w:tc>
        <w:tc>
          <w:tcPr>
            <w:tcW w:w="1440" w:type="dxa"/>
          </w:tcPr>
          <w:p w14:paraId="510C2126" w14:textId="77777777" w:rsidR="00D01A85" w:rsidRDefault="001F6CBE">
            <w:r>
              <w:t>6051.4</w:t>
            </w:r>
          </w:p>
        </w:tc>
      </w:tr>
      <w:tr w:rsidR="00D01A85" w14:paraId="44D9FA2A" w14:textId="77777777">
        <w:tc>
          <w:tcPr>
            <w:tcW w:w="1440" w:type="dxa"/>
          </w:tcPr>
          <w:p w14:paraId="670AF7C0" w14:textId="77777777" w:rsidR="00D01A85" w:rsidRDefault="001F6CBE">
            <w:proofErr w:type="spellStart"/>
            <w:r>
              <w:t>절감량</w:t>
            </w:r>
            <w:proofErr w:type="spellEnd"/>
          </w:p>
        </w:tc>
        <w:tc>
          <w:tcPr>
            <w:tcW w:w="1440" w:type="dxa"/>
          </w:tcPr>
          <w:p w14:paraId="2ACF6AED" w14:textId="77777777" w:rsidR="00D01A85" w:rsidRDefault="001F6CBE">
            <w:r>
              <w:t>nan</w:t>
            </w:r>
          </w:p>
        </w:tc>
        <w:tc>
          <w:tcPr>
            <w:tcW w:w="1440" w:type="dxa"/>
          </w:tcPr>
          <w:p w14:paraId="7245C855" w14:textId="77777777" w:rsidR="00D01A85" w:rsidRDefault="001F6CBE">
            <w:r>
              <w:t>nan</w:t>
            </w:r>
          </w:p>
        </w:tc>
        <w:tc>
          <w:tcPr>
            <w:tcW w:w="1440" w:type="dxa"/>
          </w:tcPr>
          <w:p w14:paraId="7A235498" w14:textId="77777777" w:rsidR="00D01A85" w:rsidRDefault="001F6CBE">
            <w:r>
              <w:t>nan</w:t>
            </w:r>
          </w:p>
        </w:tc>
        <w:tc>
          <w:tcPr>
            <w:tcW w:w="1440" w:type="dxa"/>
          </w:tcPr>
          <w:p w14:paraId="387144D4" w14:textId="77777777" w:rsidR="00D01A85" w:rsidRDefault="001F6CBE">
            <w:r>
              <w:t>nan</w:t>
            </w:r>
          </w:p>
        </w:tc>
        <w:tc>
          <w:tcPr>
            <w:tcW w:w="1440" w:type="dxa"/>
          </w:tcPr>
          <w:p w14:paraId="6C6A4B5C" w14:textId="77777777" w:rsidR="00D01A85" w:rsidRDefault="001F6CBE">
            <w:r>
              <w:t>61906.4</w:t>
            </w:r>
          </w:p>
        </w:tc>
      </w:tr>
    </w:tbl>
    <w:p w14:paraId="795EECE7" w14:textId="77777777" w:rsidR="00D01A85" w:rsidRDefault="001F6CBE">
      <w:pPr>
        <w:pStyle w:val="4"/>
      </w:pPr>
      <w:proofErr w:type="spellStart"/>
      <w:r>
        <w:lastRenderedPageBreak/>
        <w:t>벽체로</w:t>
      </w:r>
      <w:proofErr w:type="spellEnd"/>
      <w:r>
        <w:t xml:space="preserve"> </w:t>
      </w:r>
      <w:proofErr w:type="spellStart"/>
      <w:r>
        <w:t>방출되는</w:t>
      </w:r>
      <w:proofErr w:type="spellEnd"/>
      <w:r>
        <w:t xml:space="preserve"> </w:t>
      </w:r>
      <w:proofErr w:type="spellStart"/>
      <w:r>
        <w:t>시간당</w:t>
      </w:r>
      <w:proofErr w:type="spellEnd"/>
      <w:r>
        <w:t xml:space="preserve"> </w:t>
      </w:r>
      <w:proofErr w:type="spellStart"/>
      <w:r>
        <w:t>열전달량</w:t>
      </w:r>
      <w:proofErr w:type="spellEnd"/>
    </w:p>
    <w:p w14:paraId="49B35D58" w14:textId="77777777" w:rsidR="00D01A85" w:rsidRDefault="001F6CBE">
      <w:proofErr w:type="spellStart"/>
      <w:r>
        <w:t>냉방열손실</w:t>
      </w:r>
      <w:proofErr w:type="spellEnd"/>
      <w:r>
        <w:t xml:space="preserve"> = </w:t>
      </w:r>
      <w:proofErr w:type="spellStart"/>
      <w:r>
        <w:t>손실열량</w:t>
      </w:r>
      <w:proofErr w:type="spellEnd"/>
      <w:r>
        <w:t xml:space="preserve"> x </w:t>
      </w:r>
      <w:proofErr w:type="spellStart"/>
      <w:r>
        <w:t>년간냉방시간</w:t>
      </w:r>
      <w:proofErr w:type="spellEnd"/>
      <w:r>
        <w:t xml:space="preserve"> (4</w:t>
      </w:r>
      <w:r>
        <w:t>개월</w:t>
      </w:r>
      <w:r>
        <w:t xml:space="preserve"> x 25</w:t>
      </w:r>
      <w:r>
        <w:t>일</w:t>
      </w:r>
      <w:r>
        <w:t xml:space="preserve"> x 2</w:t>
      </w:r>
      <w:r>
        <w:t>시간</w:t>
      </w:r>
      <w:r>
        <w:t>) = 8,531.14 x 200 = 1,706,229[kcal/</w:t>
      </w:r>
      <w:r>
        <w:t>년</w:t>
      </w:r>
      <w:r>
        <w:t xml:space="preserve">] </w:t>
      </w:r>
    </w:p>
    <w:p w14:paraId="0110C387" w14:textId="77777777" w:rsidR="00D01A85" w:rsidRDefault="001F6CBE">
      <w:proofErr w:type="spellStart"/>
      <w:r>
        <w:t>난방열손실</w:t>
      </w:r>
      <w:proofErr w:type="spellEnd"/>
      <w:r>
        <w:t xml:space="preserve"> = </w:t>
      </w:r>
      <w:proofErr w:type="spellStart"/>
      <w:r>
        <w:t>손실열량</w:t>
      </w:r>
      <w:proofErr w:type="spellEnd"/>
      <w:r>
        <w:t xml:space="preserve"> x </w:t>
      </w:r>
      <w:proofErr w:type="spellStart"/>
      <w:r>
        <w:t>년간난방시간</w:t>
      </w:r>
      <w:proofErr w:type="spellEnd"/>
      <w:r>
        <w:t xml:space="preserve"> (5</w:t>
      </w:r>
      <w:r>
        <w:t>개월</w:t>
      </w:r>
      <w:r>
        <w:t xml:space="preserve"> x 25</w:t>
      </w:r>
      <w:r>
        <w:t>일</w:t>
      </w:r>
      <w:r>
        <w:t xml:space="preserve"> x 3</w:t>
      </w:r>
      <w:r>
        <w:t>시간</w:t>
      </w:r>
      <w:r>
        <w:t>) = 61,906.43 x 250 = 34,909,641[kcal/</w:t>
      </w:r>
      <w:r>
        <w:t>년</w:t>
      </w:r>
      <w:r>
        <w:t>]</w:t>
      </w:r>
    </w:p>
    <w:p w14:paraId="7B29BB40" w14:textId="77777777" w:rsidR="00D01A85" w:rsidRDefault="001F6CBE">
      <w:pPr>
        <w:pStyle w:val="4"/>
      </w:pPr>
      <w:proofErr w:type="spellStart"/>
      <w:r>
        <w:t>전체</w:t>
      </w:r>
      <w:proofErr w:type="spellEnd"/>
      <w:r>
        <w:t xml:space="preserve"> </w:t>
      </w:r>
      <w:proofErr w:type="spellStart"/>
      <w:r>
        <w:t>열손실</w:t>
      </w:r>
      <w:proofErr w:type="spellEnd"/>
    </w:p>
    <w:p w14:paraId="0B0182B6" w14:textId="77777777" w:rsidR="00D01A85" w:rsidRDefault="001F6CBE">
      <w:r>
        <w:t>= 17,182,836[kcal/</w:t>
      </w:r>
      <w:r>
        <w:t>년</w:t>
      </w:r>
      <w:r>
        <w:t>]</w:t>
      </w:r>
    </w:p>
    <w:p w14:paraId="540033E4" w14:textId="77777777" w:rsidR="00D01A85" w:rsidRDefault="001F6CBE">
      <w:pPr>
        <w:pStyle w:val="4"/>
      </w:pPr>
      <w:proofErr w:type="spellStart"/>
      <w:r>
        <w:t>연간</w:t>
      </w:r>
      <w:proofErr w:type="spellEnd"/>
      <w:r>
        <w:t xml:space="preserve"> </w:t>
      </w:r>
      <w:proofErr w:type="spellStart"/>
      <w:r>
        <w:t>연료</w:t>
      </w:r>
      <w:proofErr w:type="spellEnd"/>
      <w:r>
        <w:t xml:space="preserve"> </w:t>
      </w:r>
      <w:proofErr w:type="spellStart"/>
      <w:r>
        <w:t>절감량</w:t>
      </w:r>
      <w:proofErr w:type="spellEnd"/>
      <w:r>
        <w:t xml:space="preserve"> (</w:t>
      </w:r>
      <w:r>
        <w:t>총</w:t>
      </w:r>
      <w:r>
        <w:t xml:space="preserve"> </w:t>
      </w:r>
      <w:proofErr w:type="spellStart"/>
      <w:r>
        <w:t>냉난방</w:t>
      </w:r>
      <w:proofErr w:type="spellEnd"/>
      <w:r>
        <w:t xml:space="preserve"> </w:t>
      </w:r>
      <w:proofErr w:type="spellStart"/>
      <w:r>
        <w:t>열량</w:t>
      </w:r>
      <w:proofErr w:type="spellEnd"/>
      <w:r>
        <w:t xml:space="preserve"> </w:t>
      </w:r>
      <w:proofErr w:type="spellStart"/>
      <w:r>
        <w:t>대비</w:t>
      </w:r>
      <w:proofErr w:type="spellEnd"/>
      <w:r>
        <w:t xml:space="preserve"> </w:t>
      </w:r>
      <w:proofErr w:type="spellStart"/>
      <w:r>
        <w:t>흡수식</w:t>
      </w:r>
      <w:proofErr w:type="spellEnd"/>
      <w:r>
        <w:t xml:space="preserve"> </w:t>
      </w:r>
      <w:proofErr w:type="spellStart"/>
      <w:r>
        <w:t>냉온수기의</w:t>
      </w:r>
      <w:proofErr w:type="spellEnd"/>
      <w:r>
        <w:t xml:space="preserve"> </w:t>
      </w:r>
      <w:proofErr w:type="spellStart"/>
      <w:r>
        <w:t>열량</w:t>
      </w:r>
      <w:proofErr w:type="spellEnd"/>
      <w:r>
        <w:t xml:space="preserve"> </w:t>
      </w:r>
      <w:proofErr w:type="spellStart"/>
      <w:r>
        <w:t>비율</w:t>
      </w:r>
      <w:proofErr w:type="spellEnd"/>
      <w:r>
        <w:t xml:space="preserve"> : 80.7%)</w:t>
      </w:r>
    </w:p>
    <w:p w14:paraId="26D39F60" w14:textId="77777777" w:rsidR="00D01A85" w:rsidRDefault="001F6CBE">
      <w:r>
        <w:t>(</w:t>
      </w:r>
      <w:proofErr w:type="spellStart"/>
      <w:r>
        <w:t>절감가능</w:t>
      </w:r>
      <w:proofErr w:type="spellEnd"/>
      <w:r>
        <w:t xml:space="preserve"> </w:t>
      </w:r>
      <w:proofErr w:type="spellStart"/>
      <w:r>
        <w:t>열량</w:t>
      </w:r>
      <w:proofErr w:type="spellEnd"/>
      <w:r>
        <w:t xml:space="preserve"> x  </w:t>
      </w:r>
      <w:proofErr w:type="spellStart"/>
      <w:r>
        <w:t>흡수식냉온수기의</w:t>
      </w:r>
      <w:proofErr w:type="spellEnd"/>
      <w:r>
        <w:t xml:space="preserve"> </w:t>
      </w:r>
      <w:proofErr w:type="spellStart"/>
      <w:r>
        <w:t>열량</w:t>
      </w:r>
      <w:proofErr w:type="spellEnd"/>
      <w:r>
        <w:t xml:space="preserve"> </w:t>
      </w:r>
      <w:proofErr w:type="spellStart"/>
      <w:r>
        <w:t>비율</w:t>
      </w:r>
      <w:proofErr w:type="spellEnd"/>
      <w:r>
        <w:t>) ÷ (</w:t>
      </w:r>
      <w:proofErr w:type="spellStart"/>
      <w:r>
        <w:t>LNG</w:t>
      </w:r>
      <w:r>
        <w:t>저위발열량</w:t>
      </w:r>
      <w:proofErr w:type="spellEnd"/>
      <w:r>
        <w:t xml:space="preserve"> x </w:t>
      </w:r>
      <w:proofErr w:type="spellStart"/>
      <w:r>
        <w:t>냉온수기의</w:t>
      </w:r>
      <w:proofErr w:type="spellEnd"/>
      <w:r>
        <w:t xml:space="preserve"> </w:t>
      </w:r>
      <w:proofErr w:type="spellStart"/>
      <w:r>
        <w:t>평균효율</w:t>
      </w:r>
      <w:proofErr w:type="spellEnd"/>
      <w:r>
        <w:t>(90%))</w:t>
      </w:r>
    </w:p>
    <w:p w14:paraId="1F95EEC8" w14:textId="77777777" w:rsidR="00D01A85" w:rsidRDefault="001F6CBE">
      <w:r>
        <w:t>14,038,377[kcal/</w:t>
      </w:r>
      <w:r>
        <w:t>년</w:t>
      </w:r>
      <w:r>
        <w:t>] ÷ (9,420[kcal/Nm³] x 90%) = 1,655.9[Nm³/</w:t>
      </w:r>
      <w:r>
        <w:t>년</w:t>
      </w:r>
      <w:r>
        <w:t>]</w:t>
      </w:r>
    </w:p>
    <w:p w14:paraId="55F63E61" w14:textId="77777777" w:rsidR="00D01A85" w:rsidRDefault="001F6CBE">
      <w:pPr>
        <w:pStyle w:val="4"/>
      </w:pPr>
      <w:proofErr w:type="spellStart"/>
      <w:r>
        <w:t>연간</w:t>
      </w:r>
      <w:proofErr w:type="spellEnd"/>
      <w:r>
        <w:t xml:space="preserve"> </w:t>
      </w:r>
      <w:proofErr w:type="spellStart"/>
      <w:r>
        <w:t>연료</w:t>
      </w:r>
      <w:proofErr w:type="spellEnd"/>
      <w:r>
        <w:t xml:space="preserve"> </w:t>
      </w:r>
      <w:proofErr w:type="spellStart"/>
      <w:r>
        <w:t>절감금액</w:t>
      </w:r>
      <w:proofErr w:type="spellEnd"/>
    </w:p>
    <w:p w14:paraId="62C3F344" w14:textId="77777777" w:rsidR="00D01A85" w:rsidRDefault="001F6CBE">
      <w:proofErr w:type="spellStart"/>
      <w:r>
        <w:t>연간</w:t>
      </w:r>
      <w:proofErr w:type="spellEnd"/>
      <w:r>
        <w:t xml:space="preserve"> </w:t>
      </w:r>
      <w:proofErr w:type="spellStart"/>
      <w:r>
        <w:t>가스</w:t>
      </w:r>
      <w:proofErr w:type="spellEnd"/>
      <w:r>
        <w:t xml:space="preserve"> </w:t>
      </w:r>
      <w:proofErr w:type="spellStart"/>
      <w:r>
        <w:t>절감량</w:t>
      </w:r>
      <w:proofErr w:type="spellEnd"/>
      <w:r>
        <w:t>[Nm³/</w:t>
      </w:r>
      <w:r>
        <w:t>년</w:t>
      </w:r>
      <w:r>
        <w:t xml:space="preserve">] x </w:t>
      </w:r>
      <w:proofErr w:type="spellStart"/>
      <w:r>
        <w:t>연료</w:t>
      </w:r>
      <w:proofErr w:type="spellEnd"/>
      <w:r>
        <w:t xml:space="preserve"> </w:t>
      </w:r>
      <w:proofErr w:type="spellStart"/>
      <w:r>
        <w:t>단가</w:t>
      </w:r>
      <w:proofErr w:type="spellEnd"/>
      <w:r>
        <w:t>[</w:t>
      </w:r>
      <w:r>
        <w:t>원</w:t>
      </w:r>
      <w:r>
        <w:t>/Nm³] = 1,655.9[Nm³/</w:t>
      </w:r>
      <w:r>
        <w:t>년</w:t>
      </w:r>
      <w:r>
        <w:t>] x 927.9[</w:t>
      </w:r>
      <w:r>
        <w:t>원</w:t>
      </w:r>
      <w:r>
        <w:t>/Nm³]= 1,536[</w:t>
      </w:r>
      <w:proofErr w:type="spellStart"/>
      <w:r>
        <w:t>천원</w:t>
      </w:r>
      <w:proofErr w:type="spellEnd"/>
      <w:r>
        <w:t>/</w:t>
      </w:r>
      <w:r>
        <w:t>년</w:t>
      </w:r>
      <w:r>
        <w:t>]</w:t>
      </w:r>
    </w:p>
    <w:p w14:paraId="1258645A" w14:textId="77777777" w:rsidR="00D01A85" w:rsidRDefault="001F6CBE">
      <w:pPr>
        <w:pStyle w:val="4"/>
      </w:pPr>
      <w:proofErr w:type="spellStart"/>
      <w:r>
        <w:t>연간</w:t>
      </w:r>
      <w:proofErr w:type="spellEnd"/>
      <w:r>
        <w:t xml:space="preserve">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절감량</w:t>
      </w:r>
      <w:proofErr w:type="spellEnd"/>
      <w:r>
        <w:t xml:space="preserve"> (</w:t>
      </w:r>
      <w:r>
        <w:t>총</w:t>
      </w:r>
      <w:r>
        <w:t xml:space="preserve"> </w:t>
      </w:r>
      <w:proofErr w:type="spellStart"/>
      <w:r>
        <w:t>냉난방</w:t>
      </w:r>
      <w:proofErr w:type="spellEnd"/>
      <w:r>
        <w:t xml:space="preserve"> </w:t>
      </w:r>
      <w:proofErr w:type="spellStart"/>
      <w:r>
        <w:t>열량</w:t>
      </w:r>
      <w:proofErr w:type="spellEnd"/>
      <w:r>
        <w:t xml:space="preserve"> </w:t>
      </w:r>
      <w:proofErr w:type="spellStart"/>
      <w:r>
        <w:t>대비</w:t>
      </w:r>
      <w:proofErr w:type="spellEnd"/>
      <w:r>
        <w:t xml:space="preserve"> </w:t>
      </w:r>
      <w:proofErr w:type="spellStart"/>
      <w:r>
        <w:t>냉난방기의</w:t>
      </w:r>
      <w:proofErr w:type="spellEnd"/>
      <w:r>
        <w:t xml:space="preserve"> </w:t>
      </w:r>
      <w:proofErr w:type="spellStart"/>
      <w:r>
        <w:t>열량</w:t>
      </w:r>
      <w:proofErr w:type="spellEnd"/>
      <w:r>
        <w:t xml:space="preserve"> </w:t>
      </w:r>
      <w:proofErr w:type="spellStart"/>
      <w:r>
        <w:t>비율</w:t>
      </w:r>
      <w:proofErr w:type="spellEnd"/>
      <w:r>
        <w:t xml:space="preserve"> : 19.3%)</w:t>
      </w:r>
    </w:p>
    <w:p w14:paraId="640E92B5" w14:textId="77777777" w:rsidR="00D01A85" w:rsidRDefault="001F6CBE">
      <w:r>
        <w:t>(</w:t>
      </w:r>
      <w:proofErr w:type="spellStart"/>
      <w:r>
        <w:t>절감가능</w:t>
      </w:r>
      <w:proofErr w:type="spellEnd"/>
      <w:r>
        <w:t xml:space="preserve"> </w:t>
      </w:r>
      <w:proofErr w:type="spellStart"/>
      <w:r>
        <w:t>열량</w:t>
      </w:r>
      <w:proofErr w:type="spellEnd"/>
      <w:r>
        <w:t xml:space="preserve"> x  </w:t>
      </w:r>
      <w:proofErr w:type="spellStart"/>
      <w:r>
        <w:t>냉난방기의</w:t>
      </w:r>
      <w:proofErr w:type="spellEnd"/>
      <w:r>
        <w:t xml:space="preserve"> </w:t>
      </w:r>
      <w:proofErr w:type="spellStart"/>
      <w:r>
        <w:t>열량</w:t>
      </w:r>
      <w:proofErr w:type="spellEnd"/>
      <w:r>
        <w:t xml:space="preserve"> </w:t>
      </w:r>
      <w:proofErr w:type="spellStart"/>
      <w:r>
        <w:t>비율</w:t>
      </w:r>
      <w:proofErr w:type="spellEnd"/>
      <w:r>
        <w:t>) ÷ (</w:t>
      </w:r>
      <w:proofErr w:type="spellStart"/>
      <w:r>
        <w:t>전기</w:t>
      </w:r>
      <w:proofErr w:type="spellEnd"/>
      <w:r>
        <w:t xml:space="preserve"> </w:t>
      </w:r>
      <w:proofErr w:type="spellStart"/>
      <w:r>
        <w:t>발열량</w:t>
      </w:r>
      <w:proofErr w:type="spellEnd"/>
      <w:r>
        <w:t xml:space="preserve"> x </w:t>
      </w:r>
      <w:proofErr w:type="spellStart"/>
      <w:r>
        <w:t>냉난방기의</w:t>
      </w:r>
      <w:proofErr w:type="spellEnd"/>
      <w:r>
        <w:t xml:space="preserve"> </w:t>
      </w:r>
      <w:proofErr w:type="spellStart"/>
      <w:r>
        <w:t>평균효율</w:t>
      </w:r>
      <w:proofErr w:type="spellEnd"/>
      <w:r>
        <w:t>(90%))</w:t>
      </w:r>
    </w:p>
    <w:p w14:paraId="1E1F0492" w14:textId="77777777" w:rsidR="00D01A85" w:rsidRDefault="001F6CBE">
      <w:r>
        <w:t>= 3,316,287[kcal/</w:t>
      </w:r>
      <w:r>
        <w:t>년</w:t>
      </w:r>
      <w:r>
        <w:t>] ÷ (860[kcal/kWh] x 90%) = 4,284.6[kWh/</w:t>
      </w:r>
      <w:r>
        <w:t>년</w:t>
      </w:r>
      <w:r>
        <w:t>]</w:t>
      </w:r>
    </w:p>
    <w:p w14:paraId="26FF0E36" w14:textId="77777777" w:rsidR="00D01A85" w:rsidRDefault="001F6CBE">
      <w:pPr>
        <w:pStyle w:val="4"/>
      </w:pPr>
      <w:proofErr w:type="spellStart"/>
      <w:r>
        <w:t>연간</w:t>
      </w:r>
      <w:proofErr w:type="spellEnd"/>
      <w:r>
        <w:t xml:space="preserve">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절감금액</w:t>
      </w:r>
      <w:proofErr w:type="spellEnd"/>
    </w:p>
    <w:p w14:paraId="21D0F7CC" w14:textId="77777777" w:rsidR="00D01A85" w:rsidRDefault="001F6CBE">
      <w:proofErr w:type="spellStart"/>
      <w:r>
        <w:t>연간</w:t>
      </w:r>
      <w:proofErr w:type="spellEnd"/>
      <w:r>
        <w:t xml:space="preserve">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절감량</w:t>
      </w:r>
      <w:proofErr w:type="spellEnd"/>
      <w:r>
        <w:t>[kWh/</w:t>
      </w:r>
      <w:r>
        <w:t>년</w:t>
      </w:r>
      <w:r>
        <w:t xml:space="preserve">] x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단가</w:t>
      </w:r>
      <w:proofErr w:type="spellEnd"/>
      <w:r>
        <w:t>[</w:t>
      </w:r>
      <w:r>
        <w:t>원</w:t>
      </w:r>
      <w:r>
        <w:t>/kWh] = 4,284.6[kWh/</w:t>
      </w:r>
      <w:r>
        <w:t>년</w:t>
      </w:r>
      <w:r>
        <w:t>] x 108.9[</w:t>
      </w:r>
      <w:r>
        <w:t>원</w:t>
      </w:r>
      <w:r>
        <w:t>/kWh] = 467[</w:t>
      </w:r>
      <w:proofErr w:type="spellStart"/>
      <w:r>
        <w:t>천원</w:t>
      </w:r>
      <w:proofErr w:type="spellEnd"/>
      <w:r>
        <w:t>/</w:t>
      </w:r>
      <w:r>
        <w:t>년</w:t>
      </w:r>
      <w:r>
        <w:t>]</w:t>
      </w:r>
    </w:p>
    <w:p w14:paraId="68BF2034" w14:textId="77777777" w:rsidR="00D01A85" w:rsidRDefault="001F6CBE">
      <w:pPr>
        <w:pStyle w:val="4"/>
      </w:pPr>
      <w:proofErr w:type="spellStart"/>
      <w:r>
        <w:t>연간</w:t>
      </w:r>
      <w:proofErr w:type="spellEnd"/>
      <w:r>
        <w:t xml:space="preserve"> </w:t>
      </w:r>
      <w:proofErr w:type="spellStart"/>
      <w:r>
        <w:t>에너지</w:t>
      </w:r>
      <w:proofErr w:type="spellEnd"/>
      <w:r>
        <w:t xml:space="preserve"> </w:t>
      </w:r>
      <w:proofErr w:type="spellStart"/>
      <w:r>
        <w:t>절감금액</w:t>
      </w:r>
      <w:proofErr w:type="spellEnd"/>
    </w:p>
    <w:p w14:paraId="07435598" w14:textId="77777777" w:rsidR="00D01A85" w:rsidRDefault="001F6CBE">
      <w:proofErr w:type="spellStart"/>
      <w:r>
        <w:t>연간</w:t>
      </w:r>
      <w:proofErr w:type="spellEnd"/>
      <w:r>
        <w:t xml:space="preserve"> </w:t>
      </w:r>
      <w:proofErr w:type="spellStart"/>
      <w:r>
        <w:t>연료</w:t>
      </w:r>
      <w:proofErr w:type="spellEnd"/>
      <w:r>
        <w:t xml:space="preserve"> </w:t>
      </w:r>
      <w:proofErr w:type="spellStart"/>
      <w:r>
        <w:t>절감금액</w:t>
      </w:r>
      <w:proofErr w:type="spellEnd"/>
      <w:r>
        <w:t xml:space="preserve"> + </w:t>
      </w:r>
      <w:proofErr w:type="spellStart"/>
      <w:r>
        <w:t>연간</w:t>
      </w:r>
      <w:proofErr w:type="spellEnd"/>
      <w:r>
        <w:t xml:space="preserve">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절감금액</w:t>
      </w:r>
      <w:proofErr w:type="spellEnd"/>
      <w:r>
        <w:t xml:space="preserve"> = 1,536 + 467 = 2,003 [</w:t>
      </w:r>
      <w:proofErr w:type="spellStart"/>
      <w:r>
        <w:t>천원</w:t>
      </w:r>
      <w:proofErr w:type="spellEnd"/>
      <w:r>
        <w:t>/</w:t>
      </w:r>
      <w:r>
        <w:t>년</w:t>
      </w:r>
      <w:r>
        <w:t>]</w:t>
      </w:r>
    </w:p>
    <w:p w14:paraId="3D374E82" w14:textId="77777777" w:rsidR="00D01A85" w:rsidRDefault="001F6CBE">
      <w:pPr>
        <w:pStyle w:val="31"/>
      </w:pPr>
      <w:r>
        <w:t xml:space="preserve">4.4.2 </w:t>
      </w:r>
      <w:proofErr w:type="spellStart"/>
      <w:r>
        <w:t>투자비용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946"/>
        <w:gridCol w:w="1756"/>
        <w:gridCol w:w="942"/>
        <w:gridCol w:w="699"/>
        <w:gridCol w:w="843"/>
        <w:gridCol w:w="905"/>
        <w:gridCol w:w="2549"/>
      </w:tblGrid>
      <w:tr w:rsidR="00D01A85" w14:paraId="558FB2F8" w14:textId="77777777">
        <w:tc>
          <w:tcPr>
            <w:tcW w:w="1234" w:type="dxa"/>
          </w:tcPr>
          <w:p w14:paraId="0DCBA41A" w14:textId="77777777" w:rsidR="00D01A85" w:rsidRDefault="001F6CBE">
            <w:proofErr w:type="spellStart"/>
            <w:r>
              <w:t>재료비</w:t>
            </w:r>
            <w:proofErr w:type="spellEnd"/>
          </w:p>
        </w:tc>
        <w:tc>
          <w:tcPr>
            <w:tcW w:w="1234" w:type="dxa"/>
          </w:tcPr>
          <w:p w14:paraId="586328E0" w14:textId="77777777" w:rsidR="00D01A85" w:rsidRDefault="001F6CBE">
            <w:proofErr w:type="spellStart"/>
            <w:r>
              <w:t>차열도료</w:t>
            </w:r>
            <w:proofErr w:type="spellEnd"/>
          </w:p>
        </w:tc>
        <w:tc>
          <w:tcPr>
            <w:tcW w:w="1234" w:type="dxa"/>
          </w:tcPr>
          <w:p w14:paraId="6F23F263" w14:textId="77777777" w:rsidR="00D01A85" w:rsidRDefault="001F6CBE">
            <w:r>
              <w:t>1264.0</w:t>
            </w:r>
          </w:p>
        </w:tc>
        <w:tc>
          <w:tcPr>
            <w:tcW w:w="1234" w:type="dxa"/>
          </w:tcPr>
          <w:p w14:paraId="5116B813" w14:textId="77777777" w:rsidR="00D01A85" w:rsidRDefault="001F6CBE">
            <w:r>
              <w:t>㎡</w:t>
            </w:r>
          </w:p>
        </w:tc>
        <w:tc>
          <w:tcPr>
            <w:tcW w:w="1234" w:type="dxa"/>
          </w:tcPr>
          <w:p w14:paraId="6FA09155" w14:textId="77777777" w:rsidR="00D01A85" w:rsidRDefault="001F6CBE">
            <w:r>
              <w:t>7.0</w:t>
            </w:r>
          </w:p>
        </w:tc>
        <w:tc>
          <w:tcPr>
            <w:tcW w:w="1234" w:type="dxa"/>
          </w:tcPr>
          <w:p w14:paraId="7DF46150" w14:textId="77777777" w:rsidR="00D01A85" w:rsidRDefault="001F6CBE">
            <w:r>
              <w:t>8845</w:t>
            </w:r>
          </w:p>
        </w:tc>
        <w:tc>
          <w:tcPr>
            <w:tcW w:w="1234" w:type="dxa"/>
          </w:tcPr>
          <w:p w14:paraId="23462895" w14:textId="77777777" w:rsidR="00D01A85" w:rsidRDefault="001F6CBE">
            <w:proofErr w:type="spellStart"/>
            <w:r>
              <w:t>어드그린코트</w:t>
            </w:r>
            <w:proofErr w:type="spellEnd"/>
            <w:r>
              <w:t>/</w:t>
            </w:r>
            <w:r>
              <w:t>상도</w:t>
            </w:r>
            <w:r>
              <w:t>1</w:t>
            </w:r>
            <w:r>
              <w:t>회</w:t>
            </w:r>
          </w:p>
        </w:tc>
      </w:tr>
      <w:tr w:rsidR="00D01A85" w14:paraId="7BAC6D59" w14:textId="77777777">
        <w:tc>
          <w:tcPr>
            <w:tcW w:w="1234" w:type="dxa"/>
          </w:tcPr>
          <w:p w14:paraId="04D1C1F1" w14:textId="77777777" w:rsidR="00D01A85" w:rsidRDefault="001F6CBE">
            <w:proofErr w:type="spellStart"/>
            <w:r>
              <w:lastRenderedPageBreak/>
              <w:t>재료비</w:t>
            </w:r>
            <w:proofErr w:type="spellEnd"/>
          </w:p>
        </w:tc>
        <w:tc>
          <w:tcPr>
            <w:tcW w:w="1234" w:type="dxa"/>
          </w:tcPr>
          <w:p w14:paraId="7E09F8F6" w14:textId="77777777" w:rsidR="00D01A85" w:rsidRDefault="001F6CBE">
            <w:proofErr w:type="spellStart"/>
            <w:r>
              <w:t>상부층천정텍스</w:t>
            </w:r>
            <w:proofErr w:type="spellEnd"/>
          </w:p>
        </w:tc>
        <w:tc>
          <w:tcPr>
            <w:tcW w:w="1234" w:type="dxa"/>
          </w:tcPr>
          <w:p w14:paraId="5FA10155" w14:textId="77777777" w:rsidR="00D01A85" w:rsidRDefault="001F6CBE">
            <w:r>
              <w:t>1264.0</w:t>
            </w:r>
          </w:p>
        </w:tc>
        <w:tc>
          <w:tcPr>
            <w:tcW w:w="1234" w:type="dxa"/>
          </w:tcPr>
          <w:p w14:paraId="3EBCFF68" w14:textId="77777777" w:rsidR="00D01A85" w:rsidRDefault="001F6CBE">
            <w:r>
              <w:t>㎡</w:t>
            </w:r>
          </w:p>
        </w:tc>
        <w:tc>
          <w:tcPr>
            <w:tcW w:w="1234" w:type="dxa"/>
          </w:tcPr>
          <w:p w14:paraId="739F1757" w14:textId="77777777" w:rsidR="00D01A85" w:rsidRDefault="001F6CBE">
            <w:r>
              <w:t>25.0</w:t>
            </w:r>
          </w:p>
        </w:tc>
        <w:tc>
          <w:tcPr>
            <w:tcW w:w="1234" w:type="dxa"/>
          </w:tcPr>
          <w:p w14:paraId="394F4749" w14:textId="77777777" w:rsidR="00D01A85" w:rsidRDefault="001F6CBE">
            <w:r>
              <w:t>31588</w:t>
            </w:r>
          </w:p>
        </w:tc>
        <w:tc>
          <w:tcPr>
            <w:tcW w:w="1234" w:type="dxa"/>
          </w:tcPr>
          <w:p w14:paraId="316E9DE7" w14:textId="77777777" w:rsidR="00D01A85" w:rsidRDefault="001F6CBE">
            <w:r>
              <w:t>12mm</w:t>
            </w:r>
          </w:p>
        </w:tc>
      </w:tr>
      <w:tr w:rsidR="00D01A85" w14:paraId="58B5B0F3" w14:textId="77777777">
        <w:tc>
          <w:tcPr>
            <w:tcW w:w="1234" w:type="dxa"/>
          </w:tcPr>
          <w:p w14:paraId="20EBE5A5" w14:textId="77777777" w:rsidR="00D01A85" w:rsidRDefault="001F6CBE">
            <w:proofErr w:type="spellStart"/>
            <w:r>
              <w:t>재료비</w:t>
            </w:r>
            <w:proofErr w:type="spellEnd"/>
          </w:p>
        </w:tc>
        <w:tc>
          <w:tcPr>
            <w:tcW w:w="1234" w:type="dxa"/>
          </w:tcPr>
          <w:p w14:paraId="14D5BD97" w14:textId="77777777" w:rsidR="00D01A85" w:rsidRDefault="001F6CBE">
            <w:proofErr w:type="spellStart"/>
            <w:r>
              <w:t>소계</w:t>
            </w:r>
            <w:proofErr w:type="spellEnd"/>
          </w:p>
        </w:tc>
        <w:tc>
          <w:tcPr>
            <w:tcW w:w="1234" w:type="dxa"/>
          </w:tcPr>
          <w:p w14:paraId="66D70ABE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62C40066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1450400B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65B5AA8E" w14:textId="77777777" w:rsidR="00D01A85" w:rsidRDefault="001F6CBE">
            <w:r>
              <w:t>40432</w:t>
            </w:r>
          </w:p>
        </w:tc>
        <w:tc>
          <w:tcPr>
            <w:tcW w:w="1234" w:type="dxa"/>
          </w:tcPr>
          <w:p w14:paraId="055CEB25" w14:textId="77777777" w:rsidR="00D01A85" w:rsidRDefault="001F6CBE">
            <w:r>
              <w:t>nan</w:t>
            </w:r>
          </w:p>
        </w:tc>
      </w:tr>
      <w:tr w:rsidR="00D01A85" w14:paraId="7D605DDD" w14:textId="77777777">
        <w:tc>
          <w:tcPr>
            <w:tcW w:w="1234" w:type="dxa"/>
          </w:tcPr>
          <w:p w14:paraId="4D523132" w14:textId="77777777" w:rsidR="00D01A85" w:rsidRDefault="001F6CBE">
            <w:proofErr w:type="spellStart"/>
            <w:r>
              <w:t>노무비</w:t>
            </w:r>
            <w:proofErr w:type="spellEnd"/>
          </w:p>
        </w:tc>
        <w:tc>
          <w:tcPr>
            <w:tcW w:w="1234" w:type="dxa"/>
          </w:tcPr>
          <w:p w14:paraId="6536199D" w14:textId="77777777" w:rsidR="00D01A85" w:rsidRDefault="001F6CBE">
            <w:proofErr w:type="spellStart"/>
            <w:r>
              <w:t>도장공</w:t>
            </w:r>
            <w:proofErr w:type="spellEnd"/>
          </w:p>
        </w:tc>
        <w:tc>
          <w:tcPr>
            <w:tcW w:w="1234" w:type="dxa"/>
          </w:tcPr>
          <w:p w14:paraId="67817CB1" w14:textId="77777777" w:rsidR="00D01A85" w:rsidRDefault="001F6CBE">
            <w:r>
              <w:t>71.0</w:t>
            </w:r>
          </w:p>
        </w:tc>
        <w:tc>
          <w:tcPr>
            <w:tcW w:w="1234" w:type="dxa"/>
          </w:tcPr>
          <w:p w14:paraId="6D997847" w14:textId="77777777" w:rsidR="00D01A85" w:rsidRDefault="001F6CBE">
            <w:r>
              <w:t>인</w:t>
            </w:r>
          </w:p>
        </w:tc>
        <w:tc>
          <w:tcPr>
            <w:tcW w:w="1234" w:type="dxa"/>
          </w:tcPr>
          <w:p w14:paraId="33A81DCD" w14:textId="77777777" w:rsidR="00D01A85" w:rsidRDefault="001F6CBE">
            <w:r>
              <w:t>132.0</w:t>
            </w:r>
          </w:p>
        </w:tc>
        <w:tc>
          <w:tcPr>
            <w:tcW w:w="1234" w:type="dxa"/>
          </w:tcPr>
          <w:p w14:paraId="538C0B6D" w14:textId="77777777" w:rsidR="00D01A85" w:rsidRDefault="001F6CBE">
            <w:r>
              <w:t>9372</w:t>
            </w:r>
          </w:p>
        </w:tc>
        <w:tc>
          <w:tcPr>
            <w:tcW w:w="1234" w:type="dxa"/>
          </w:tcPr>
          <w:p w14:paraId="3E9F3927" w14:textId="77777777" w:rsidR="00D01A85" w:rsidRDefault="001F6CBE">
            <w:r>
              <w:t>nan</w:t>
            </w:r>
          </w:p>
        </w:tc>
      </w:tr>
      <w:tr w:rsidR="00D01A85" w14:paraId="5867FC41" w14:textId="77777777">
        <w:tc>
          <w:tcPr>
            <w:tcW w:w="1234" w:type="dxa"/>
          </w:tcPr>
          <w:p w14:paraId="74FDD92C" w14:textId="77777777" w:rsidR="00D01A85" w:rsidRDefault="001F6CBE">
            <w:proofErr w:type="spellStart"/>
            <w:r>
              <w:t>노무비</w:t>
            </w:r>
            <w:proofErr w:type="spellEnd"/>
          </w:p>
        </w:tc>
        <w:tc>
          <w:tcPr>
            <w:tcW w:w="1234" w:type="dxa"/>
          </w:tcPr>
          <w:p w14:paraId="498170C8" w14:textId="77777777" w:rsidR="00D01A85" w:rsidRDefault="001F6CBE">
            <w:proofErr w:type="spellStart"/>
            <w:r>
              <w:t>내장목공</w:t>
            </w:r>
            <w:proofErr w:type="spellEnd"/>
          </w:p>
        </w:tc>
        <w:tc>
          <w:tcPr>
            <w:tcW w:w="1234" w:type="dxa"/>
          </w:tcPr>
          <w:p w14:paraId="05D095FB" w14:textId="77777777" w:rsidR="00D01A85" w:rsidRDefault="001F6CBE">
            <w:r>
              <w:t>38.0</w:t>
            </w:r>
          </w:p>
        </w:tc>
        <w:tc>
          <w:tcPr>
            <w:tcW w:w="1234" w:type="dxa"/>
          </w:tcPr>
          <w:p w14:paraId="2E16722F" w14:textId="77777777" w:rsidR="00D01A85" w:rsidRDefault="001F6CBE">
            <w:r>
              <w:t>인</w:t>
            </w:r>
          </w:p>
        </w:tc>
        <w:tc>
          <w:tcPr>
            <w:tcW w:w="1234" w:type="dxa"/>
          </w:tcPr>
          <w:p w14:paraId="2E27512A" w14:textId="77777777" w:rsidR="00D01A85" w:rsidRDefault="001F6CBE">
            <w:r>
              <w:t>145.0</w:t>
            </w:r>
          </w:p>
        </w:tc>
        <w:tc>
          <w:tcPr>
            <w:tcW w:w="1234" w:type="dxa"/>
          </w:tcPr>
          <w:p w14:paraId="356174CD" w14:textId="77777777" w:rsidR="00D01A85" w:rsidRDefault="001F6CBE">
            <w:r>
              <w:t>5510</w:t>
            </w:r>
          </w:p>
        </w:tc>
        <w:tc>
          <w:tcPr>
            <w:tcW w:w="1234" w:type="dxa"/>
          </w:tcPr>
          <w:p w14:paraId="76CAAD51" w14:textId="77777777" w:rsidR="00D01A85" w:rsidRDefault="001F6CBE">
            <w:r>
              <w:t>nan</w:t>
            </w:r>
          </w:p>
        </w:tc>
      </w:tr>
      <w:tr w:rsidR="00D01A85" w14:paraId="3A81320E" w14:textId="77777777">
        <w:tc>
          <w:tcPr>
            <w:tcW w:w="1234" w:type="dxa"/>
          </w:tcPr>
          <w:p w14:paraId="28451EF5" w14:textId="77777777" w:rsidR="00D01A85" w:rsidRDefault="001F6CBE">
            <w:proofErr w:type="spellStart"/>
            <w:r>
              <w:t>노무비</w:t>
            </w:r>
            <w:proofErr w:type="spellEnd"/>
          </w:p>
        </w:tc>
        <w:tc>
          <w:tcPr>
            <w:tcW w:w="1234" w:type="dxa"/>
          </w:tcPr>
          <w:p w14:paraId="7EC17292" w14:textId="77777777" w:rsidR="00D01A85" w:rsidRDefault="001F6CBE">
            <w:proofErr w:type="spellStart"/>
            <w:r>
              <w:t>운반비</w:t>
            </w:r>
            <w:proofErr w:type="spellEnd"/>
          </w:p>
        </w:tc>
        <w:tc>
          <w:tcPr>
            <w:tcW w:w="1234" w:type="dxa"/>
          </w:tcPr>
          <w:p w14:paraId="5E553583" w14:textId="77777777" w:rsidR="00D01A85" w:rsidRDefault="001F6CBE">
            <w:r>
              <w:t>1.0</w:t>
            </w:r>
          </w:p>
        </w:tc>
        <w:tc>
          <w:tcPr>
            <w:tcW w:w="1234" w:type="dxa"/>
          </w:tcPr>
          <w:p w14:paraId="05F2C0C7" w14:textId="77777777" w:rsidR="00D01A85" w:rsidRDefault="001F6CBE">
            <w:r>
              <w:t>식</w:t>
            </w:r>
          </w:p>
        </w:tc>
        <w:tc>
          <w:tcPr>
            <w:tcW w:w="1234" w:type="dxa"/>
          </w:tcPr>
          <w:p w14:paraId="4CDA5222" w14:textId="77777777" w:rsidR="00D01A85" w:rsidRDefault="001F6CBE">
            <w:r>
              <w:t>800.0</w:t>
            </w:r>
          </w:p>
        </w:tc>
        <w:tc>
          <w:tcPr>
            <w:tcW w:w="1234" w:type="dxa"/>
          </w:tcPr>
          <w:p w14:paraId="6E8DB2E6" w14:textId="77777777" w:rsidR="00D01A85" w:rsidRDefault="001F6CBE">
            <w:r>
              <w:t>800</w:t>
            </w:r>
          </w:p>
        </w:tc>
        <w:tc>
          <w:tcPr>
            <w:tcW w:w="1234" w:type="dxa"/>
          </w:tcPr>
          <w:p w14:paraId="4D150582" w14:textId="77777777" w:rsidR="00D01A85" w:rsidRDefault="001F6CBE">
            <w:r>
              <w:t>nan</w:t>
            </w:r>
          </w:p>
        </w:tc>
      </w:tr>
      <w:tr w:rsidR="00D01A85" w14:paraId="365AACC5" w14:textId="77777777">
        <w:tc>
          <w:tcPr>
            <w:tcW w:w="1234" w:type="dxa"/>
          </w:tcPr>
          <w:p w14:paraId="096A1729" w14:textId="77777777" w:rsidR="00D01A85" w:rsidRDefault="001F6CBE">
            <w:proofErr w:type="spellStart"/>
            <w:r>
              <w:t>노무비</w:t>
            </w:r>
            <w:proofErr w:type="spellEnd"/>
          </w:p>
        </w:tc>
        <w:tc>
          <w:tcPr>
            <w:tcW w:w="1234" w:type="dxa"/>
          </w:tcPr>
          <w:p w14:paraId="46072BBA" w14:textId="77777777" w:rsidR="00D01A85" w:rsidRDefault="001F6CBE">
            <w:proofErr w:type="spellStart"/>
            <w:r>
              <w:t>소계</w:t>
            </w:r>
            <w:proofErr w:type="spellEnd"/>
          </w:p>
        </w:tc>
        <w:tc>
          <w:tcPr>
            <w:tcW w:w="1234" w:type="dxa"/>
          </w:tcPr>
          <w:p w14:paraId="1C256261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613BD49D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4F587FC6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112AA89F" w14:textId="77777777" w:rsidR="00D01A85" w:rsidRDefault="001F6CBE">
            <w:r>
              <w:t>15682</w:t>
            </w:r>
          </w:p>
        </w:tc>
        <w:tc>
          <w:tcPr>
            <w:tcW w:w="1234" w:type="dxa"/>
          </w:tcPr>
          <w:p w14:paraId="2C939F80" w14:textId="77777777" w:rsidR="00D01A85" w:rsidRDefault="001F6CBE">
            <w:r>
              <w:t>nan</w:t>
            </w:r>
          </w:p>
        </w:tc>
      </w:tr>
      <w:tr w:rsidR="00D01A85" w14:paraId="1EE6D0A1" w14:textId="77777777">
        <w:tc>
          <w:tcPr>
            <w:tcW w:w="1234" w:type="dxa"/>
          </w:tcPr>
          <w:p w14:paraId="4FA2CF0B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33EDABCB" w14:textId="77777777" w:rsidR="00D01A85" w:rsidRDefault="001F6CBE">
            <w:proofErr w:type="spellStart"/>
            <w:r>
              <w:t>합계</w:t>
            </w:r>
            <w:proofErr w:type="spellEnd"/>
          </w:p>
        </w:tc>
        <w:tc>
          <w:tcPr>
            <w:tcW w:w="1234" w:type="dxa"/>
          </w:tcPr>
          <w:p w14:paraId="3FE45992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364D132D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45E576B8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0F0854BA" w14:textId="77777777" w:rsidR="00D01A85" w:rsidRDefault="001F6CBE">
            <w:r>
              <w:t>56114</w:t>
            </w:r>
          </w:p>
        </w:tc>
        <w:tc>
          <w:tcPr>
            <w:tcW w:w="1234" w:type="dxa"/>
          </w:tcPr>
          <w:p w14:paraId="4DA71BEA" w14:textId="77777777" w:rsidR="00D01A85" w:rsidRDefault="001F6CBE">
            <w:r>
              <w:t>nan</w:t>
            </w:r>
          </w:p>
        </w:tc>
      </w:tr>
    </w:tbl>
    <w:p w14:paraId="17DE6431" w14:textId="77777777" w:rsidR="00D01A85" w:rsidRDefault="001F6CBE">
      <w:pPr>
        <w:pStyle w:val="31"/>
      </w:pPr>
      <w:r>
        <w:t xml:space="preserve">4.4.3 </w:t>
      </w:r>
      <w:proofErr w:type="spellStart"/>
      <w:r>
        <w:t>투자비</w:t>
      </w:r>
      <w:proofErr w:type="spellEnd"/>
      <w:r>
        <w:t xml:space="preserve"> </w:t>
      </w:r>
      <w:proofErr w:type="spellStart"/>
      <w:r>
        <w:t>회수기간</w:t>
      </w:r>
      <w:proofErr w:type="spellEnd"/>
    </w:p>
    <w:p w14:paraId="49B66C04" w14:textId="77777777" w:rsidR="00D01A85" w:rsidRDefault="001F6CBE">
      <w:proofErr w:type="spellStart"/>
      <w:r>
        <w:t>투자비</w:t>
      </w:r>
      <w:proofErr w:type="spellEnd"/>
      <w:r>
        <w:t xml:space="preserve"> ÷ </w:t>
      </w:r>
      <w:proofErr w:type="spellStart"/>
      <w:r>
        <w:t>절감금액</w:t>
      </w:r>
      <w:proofErr w:type="spellEnd"/>
      <w:r>
        <w:t xml:space="preserve"> = 56,114 </w:t>
      </w:r>
      <w:proofErr w:type="spellStart"/>
      <w:r>
        <w:t>천원</w:t>
      </w:r>
      <w:proofErr w:type="spellEnd"/>
      <w:r>
        <w:t xml:space="preserve"> ÷ 2,003 </w:t>
      </w:r>
      <w:proofErr w:type="spellStart"/>
      <w:r>
        <w:t>천원</w:t>
      </w:r>
      <w:proofErr w:type="spellEnd"/>
      <w:r>
        <w:t>/</w:t>
      </w:r>
      <w:r>
        <w:t>년</w:t>
      </w:r>
      <w:r>
        <w:t xml:space="preserve"> = 28.0 </w:t>
      </w:r>
      <w:r>
        <w:t>년</w:t>
      </w:r>
    </w:p>
    <w:p w14:paraId="765AA27A" w14:textId="77777777" w:rsidR="00D01A85" w:rsidRDefault="001F6CBE">
      <w:pPr>
        <w:pStyle w:val="31"/>
      </w:pPr>
      <w:r>
        <w:t xml:space="preserve">4.4.4 </w:t>
      </w:r>
      <w:proofErr w:type="spellStart"/>
      <w:r>
        <w:t>온실가스</w:t>
      </w:r>
      <w:proofErr w:type="spellEnd"/>
      <w:r>
        <w:t>(</w:t>
      </w:r>
      <w:proofErr w:type="spellStart"/>
      <w:r>
        <w:t>tC</w:t>
      </w:r>
      <w:proofErr w:type="spellEnd"/>
      <w:r>
        <w:t>/</w:t>
      </w:r>
      <w:r>
        <w:t>년</w:t>
      </w:r>
      <w:r>
        <w:t xml:space="preserve">) </w:t>
      </w:r>
      <w:proofErr w:type="spellStart"/>
      <w:r>
        <w:t>저감량</w:t>
      </w:r>
      <w:proofErr w:type="spellEnd"/>
    </w:p>
    <w:p w14:paraId="0E181809" w14:textId="77777777" w:rsidR="00D01A85" w:rsidRDefault="001F6CBE">
      <w:pPr>
        <w:pStyle w:val="4"/>
      </w:pPr>
      <w:proofErr w:type="spellStart"/>
      <w:r>
        <w:t>연료</w:t>
      </w:r>
      <w:proofErr w:type="spellEnd"/>
      <w:r>
        <w:t xml:space="preserve"> </w:t>
      </w:r>
      <w:proofErr w:type="spellStart"/>
      <w:r>
        <w:t>저감량</w:t>
      </w:r>
      <w:proofErr w:type="spellEnd"/>
    </w:p>
    <w:p w14:paraId="4D5ED288" w14:textId="77777777" w:rsidR="00D01A85" w:rsidRDefault="001F6CBE">
      <w:proofErr w:type="spellStart"/>
      <w:r>
        <w:t>예상</w:t>
      </w:r>
      <w:proofErr w:type="spellEnd"/>
      <w:r>
        <w:t xml:space="preserve">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절감량</w:t>
      </w:r>
      <w:proofErr w:type="spellEnd"/>
      <w:r>
        <w:t xml:space="preserve"> x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탄소</w:t>
      </w:r>
      <w:proofErr w:type="spellEnd"/>
      <w:r>
        <w:t xml:space="preserve"> </w:t>
      </w:r>
      <w:proofErr w:type="spellStart"/>
      <w:r>
        <w:t>배출</w:t>
      </w:r>
      <w:proofErr w:type="spellEnd"/>
      <w:r>
        <w:t xml:space="preserve"> </w:t>
      </w:r>
      <w:proofErr w:type="spellStart"/>
      <w:r>
        <w:t>계수</w:t>
      </w:r>
      <w:proofErr w:type="spellEnd"/>
      <w:r>
        <w:t xml:space="preserve"> = 4.3 [MWh/</w:t>
      </w:r>
      <w:r>
        <w:t>년</w:t>
      </w:r>
      <w:r>
        <w:t>] x 0.1283[</w:t>
      </w:r>
      <w:proofErr w:type="spellStart"/>
      <w:r>
        <w:t>tC</w:t>
      </w:r>
      <w:proofErr w:type="spellEnd"/>
      <w:r>
        <w:t>/MWh] = 0.5 [</w:t>
      </w:r>
      <w:proofErr w:type="spellStart"/>
      <w:r>
        <w:t>tC</w:t>
      </w:r>
      <w:proofErr w:type="spellEnd"/>
      <w:r>
        <w:t>/</w:t>
      </w:r>
      <w:r>
        <w:t>년</w:t>
      </w:r>
      <w:r>
        <w:t>]</w:t>
      </w:r>
    </w:p>
    <w:p w14:paraId="49BF8D43" w14:textId="77777777" w:rsidR="00D01A85" w:rsidRDefault="001F6CBE">
      <w:pPr>
        <w:pStyle w:val="4"/>
      </w:pPr>
      <w:r>
        <w:t>총</w:t>
      </w:r>
      <w:r>
        <w:t xml:space="preserve"> </w:t>
      </w:r>
      <w:proofErr w:type="spellStart"/>
      <w:r>
        <w:t>온실가스</w:t>
      </w:r>
      <w:proofErr w:type="spellEnd"/>
      <w:r>
        <w:t xml:space="preserve"> </w:t>
      </w:r>
      <w:proofErr w:type="spellStart"/>
      <w:r>
        <w:t>저감량</w:t>
      </w:r>
      <w:proofErr w:type="spellEnd"/>
    </w:p>
    <w:p w14:paraId="549B25B8" w14:textId="77777777" w:rsidR="00D01A85" w:rsidRDefault="001F6CBE">
      <w:proofErr w:type="spellStart"/>
      <w:r>
        <w:t>연료</w:t>
      </w:r>
      <w:proofErr w:type="spellEnd"/>
      <w:r>
        <w:t xml:space="preserve"> </w:t>
      </w:r>
      <w:proofErr w:type="spellStart"/>
      <w:r>
        <w:t>저감량</w:t>
      </w:r>
      <w:proofErr w:type="spellEnd"/>
      <w:r>
        <w:t xml:space="preserve"> +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저감량</w:t>
      </w:r>
      <w:proofErr w:type="spellEnd"/>
      <w:r>
        <w:t xml:space="preserve"> = 1.1 + 0.5 = 1.6 [</w:t>
      </w:r>
      <w:proofErr w:type="spellStart"/>
      <w:r>
        <w:t>tC</w:t>
      </w:r>
      <w:proofErr w:type="spellEnd"/>
      <w:r>
        <w:t>/</w:t>
      </w:r>
      <w:r>
        <w:t>년</w:t>
      </w:r>
      <w:r>
        <w:t>]</w:t>
      </w:r>
    </w:p>
    <w:p w14:paraId="5F02F0A3" w14:textId="77777777" w:rsidR="00D01A85" w:rsidRDefault="001F6CBE">
      <w:pPr>
        <w:pStyle w:val="1"/>
      </w:pPr>
      <w:r>
        <w:t>5.</w:t>
      </w:r>
      <w:r>
        <w:t>흡수식</w:t>
      </w:r>
      <w:r>
        <w:t xml:space="preserve"> </w:t>
      </w:r>
      <w:proofErr w:type="spellStart"/>
      <w:r>
        <w:t>냉온수기를</w:t>
      </w:r>
      <w:proofErr w:type="spellEnd"/>
      <w:r>
        <w:t xml:space="preserve"> </w:t>
      </w:r>
      <w:proofErr w:type="spellStart"/>
      <w:r>
        <w:t>시스템</w:t>
      </w:r>
      <w:proofErr w:type="spellEnd"/>
      <w:r>
        <w:t xml:space="preserve"> </w:t>
      </w:r>
      <w:proofErr w:type="spellStart"/>
      <w:r>
        <w:t>에어컨으로</w:t>
      </w:r>
      <w:proofErr w:type="spellEnd"/>
      <w:r>
        <w:t xml:space="preserve"> </w:t>
      </w:r>
      <w:proofErr w:type="spellStart"/>
      <w:r>
        <w:t>교체</w:t>
      </w:r>
      <w:proofErr w:type="spellEnd"/>
    </w:p>
    <w:p w14:paraId="0ED69388" w14:textId="77777777" w:rsidR="00D01A85" w:rsidRDefault="001F6CBE">
      <w:pPr>
        <w:pStyle w:val="21"/>
      </w:pPr>
      <w:r>
        <w:t xml:space="preserve">5.1 </w:t>
      </w:r>
      <w:proofErr w:type="spellStart"/>
      <w:r>
        <w:t>사용</w:t>
      </w:r>
      <w:proofErr w:type="spellEnd"/>
      <w:r>
        <w:t xml:space="preserve"> </w:t>
      </w:r>
      <w:proofErr w:type="spellStart"/>
      <w:r>
        <w:t>현황</w:t>
      </w:r>
      <w:proofErr w:type="spellEnd"/>
    </w:p>
    <w:p w14:paraId="58E6749D" w14:textId="77777777" w:rsidR="00D01A85" w:rsidRDefault="001F6CBE">
      <w:r>
        <w:t xml:space="preserve">1) </w:t>
      </w:r>
      <w:r>
        <w:t>제</w:t>
      </w:r>
      <w:r>
        <w:t>2</w:t>
      </w:r>
      <w:r>
        <w:t>교수연구동은</w:t>
      </w:r>
      <w:r>
        <w:t xml:space="preserve"> 77</w:t>
      </w:r>
      <w:r>
        <w:t>년도에</w:t>
      </w:r>
      <w:r>
        <w:t xml:space="preserve"> </w:t>
      </w:r>
      <w:proofErr w:type="spellStart"/>
      <w:r>
        <w:t>건물을</w:t>
      </w:r>
      <w:proofErr w:type="spellEnd"/>
      <w:r>
        <w:t xml:space="preserve"> </w:t>
      </w:r>
      <w:proofErr w:type="spellStart"/>
      <w:r>
        <w:t>시설하여</w:t>
      </w:r>
      <w:proofErr w:type="spellEnd"/>
      <w:r>
        <w:t xml:space="preserve"> 2001</w:t>
      </w:r>
      <w:r>
        <w:t>년도에</w:t>
      </w:r>
      <w:r>
        <w:t xml:space="preserve"> </w:t>
      </w:r>
      <w:proofErr w:type="spellStart"/>
      <w:r>
        <w:t>흡수식</w:t>
      </w:r>
      <w:proofErr w:type="spellEnd"/>
      <w:r>
        <w:t xml:space="preserve"> </w:t>
      </w:r>
      <w:proofErr w:type="spellStart"/>
      <w:r>
        <w:t>냉온수기로</w:t>
      </w:r>
      <w:proofErr w:type="spellEnd"/>
      <w:r>
        <w:t xml:space="preserve"> </w:t>
      </w:r>
      <w:proofErr w:type="spellStart"/>
      <w:r>
        <w:t>설치되었으며</w:t>
      </w:r>
      <w:proofErr w:type="spellEnd"/>
      <w:r>
        <w:t xml:space="preserve">, </w:t>
      </w:r>
      <w:r>
        <w:t>이</w:t>
      </w:r>
      <w:r>
        <w:t xml:space="preserve"> </w:t>
      </w:r>
      <w:proofErr w:type="spellStart"/>
      <w:r>
        <w:t>외에</w:t>
      </w:r>
      <w:proofErr w:type="spellEnd"/>
      <w:r>
        <w:t xml:space="preserve"> </w:t>
      </w:r>
      <w:proofErr w:type="spellStart"/>
      <w:r>
        <w:t>각종</w:t>
      </w:r>
      <w:proofErr w:type="spellEnd"/>
      <w:r>
        <w:t xml:space="preserve"> </w:t>
      </w:r>
      <w:proofErr w:type="spellStart"/>
      <w:r>
        <w:t>설비의</w:t>
      </w:r>
      <w:proofErr w:type="spellEnd"/>
      <w:r>
        <w:t xml:space="preserve"> </w:t>
      </w:r>
      <w:proofErr w:type="spellStart"/>
      <w:r>
        <w:t>도래로</w:t>
      </w:r>
      <w:proofErr w:type="spellEnd"/>
      <w:r>
        <w:t xml:space="preserve"> </w:t>
      </w:r>
      <w:proofErr w:type="spellStart"/>
      <w:r>
        <w:t>에너지소비가</w:t>
      </w:r>
      <w:proofErr w:type="spellEnd"/>
      <w:r>
        <w:t xml:space="preserve"> </w:t>
      </w:r>
      <w:proofErr w:type="spellStart"/>
      <w:r>
        <w:t>증가되었고</w:t>
      </w:r>
      <w:proofErr w:type="spellEnd"/>
      <w:r>
        <w:t xml:space="preserve">, </w:t>
      </w:r>
      <w:proofErr w:type="spellStart"/>
      <w:r>
        <w:t>배관의</w:t>
      </w:r>
      <w:proofErr w:type="spellEnd"/>
      <w:r>
        <w:t xml:space="preserve"> </w:t>
      </w:r>
      <w:proofErr w:type="spellStart"/>
      <w:r>
        <w:t>일부분이</w:t>
      </w:r>
      <w:proofErr w:type="spellEnd"/>
      <w:r>
        <w:t xml:space="preserve"> </w:t>
      </w:r>
      <w:proofErr w:type="spellStart"/>
      <w:r>
        <w:t>누수되고</w:t>
      </w:r>
      <w:proofErr w:type="spellEnd"/>
      <w:r>
        <w:t xml:space="preserve"> </w:t>
      </w:r>
      <w:proofErr w:type="spellStart"/>
      <w:r>
        <w:t>있어</w:t>
      </w:r>
      <w:proofErr w:type="spellEnd"/>
      <w:r>
        <w:t xml:space="preserve"> </w:t>
      </w:r>
      <w:proofErr w:type="spellStart"/>
      <w:r>
        <w:t>장비</w:t>
      </w:r>
      <w:proofErr w:type="spellEnd"/>
      <w:r>
        <w:t xml:space="preserve"> </w:t>
      </w:r>
      <w:proofErr w:type="spellStart"/>
      <w:r>
        <w:t>사용에</w:t>
      </w:r>
      <w:proofErr w:type="spellEnd"/>
      <w:r>
        <w:t xml:space="preserve"> </w:t>
      </w:r>
      <w:proofErr w:type="spellStart"/>
      <w:r>
        <w:t>우려가</w:t>
      </w:r>
      <w:proofErr w:type="spellEnd"/>
      <w:r>
        <w:t xml:space="preserve"> </w:t>
      </w:r>
      <w:proofErr w:type="spellStart"/>
      <w:r>
        <w:t>있다</w:t>
      </w:r>
      <w:proofErr w:type="spellEnd"/>
      <w:r>
        <w:t>.</w:t>
      </w:r>
    </w:p>
    <w:p w14:paraId="1C148B52" w14:textId="77777777" w:rsidR="00D01A85" w:rsidRDefault="001F6CBE">
      <w:r>
        <w:t xml:space="preserve">2) </w:t>
      </w:r>
      <w:r>
        <w:t>제</w:t>
      </w:r>
      <w:r>
        <w:t>2</w:t>
      </w:r>
      <w:r>
        <w:t>교수연구동</w:t>
      </w:r>
      <w:r>
        <w:t xml:space="preserve"> </w:t>
      </w:r>
      <w:proofErr w:type="spellStart"/>
      <w:r>
        <w:t>건물은</w:t>
      </w:r>
      <w:proofErr w:type="spellEnd"/>
      <w:r>
        <w:t xml:space="preserve"> </w:t>
      </w:r>
      <w:proofErr w:type="spellStart"/>
      <w:r>
        <w:t>교수실</w:t>
      </w:r>
      <w:proofErr w:type="spellEnd"/>
      <w:r>
        <w:t xml:space="preserve">, </w:t>
      </w:r>
      <w:proofErr w:type="spellStart"/>
      <w:r>
        <w:t>연구실</w:t>
      </w:r>
      <w:proofErr w:type="spellEnd"/>
      <w:r>
        <w:t xml:space="preserve">, </w:t>
      </w:r>
      <w:proofErr w:type="spellStart"/>
      <w:r>
        <w:t>강의실</w:t>
      </w:r>
      <w:proofErr w:type="spellEnd"/>
      <w:r>
        <w:t xml:space="preserve"> </w:t>
      </w:r>
      <w:proofErr w:type="spellStart"/>
      <w:r>
        <w:t>등의</w:t>
      </w:r>
      <w:proofErr w:type="spellEnd"/>
      <w:r>
        <w:t xml:space="preserve"> </w:t>
      </w:r>
      <w:proofErr w:type="spellStart"/>
      <w:r>
        <w:t>공동생활시설로서</w:t>
      </w:r>
      <w:proofErr w:type="spellEnd"/>
      <w:r>
        <w:t xml:space="preserve"> </w:t>
      </w:r>
      <w:proofErr w:type="spellStart"/>
      <w:r>
        <w:t>냉</w:t>
      </w:r>
      <w:r>
        <w:t>,</w:t>
      </w:r>
      <w:r>
        <w:t>난방</w:t>
      </w:r>
      <w:proofErr w:type="spellEnd"/>
      <w:r>
        <w:t xml:space="preserve"> </w:t>
      </w:r>
      <w:proofErr w:type="spellStart"/>
      <w:r>
        <w:t>에너지비용이</w:t>
      </w:r>
      <w:proofErr w:type="spellEnd"/>
      <w:r>
        <w:t xml:space="preserve"> </w:t>
      </w:r>
      <w:proofErr w:type="spellStart"/>
      <w:r>
        <w:t>중앙집중식인</w:t>
      </w:r>
      <w:proofErr w:type="spellEnd"/>
      <w:r>
        <w:t xml:space="preserve"> </w:t>
      </w:r>
      <w:proofErr w:type="spellStart"/>
      <w:r>
        <w:t>흡수식</w:t>
      </w:r>
      <w:proofErr w:type="spellEnd"/>
      <w:r>
        <w:t xml:space="preserve"> </w:t>
      </w:r>
      <w:proofErr w:type="spellStart"/>
      <w:r>
        <w:t>냉온</w:t>
      </w:r>
      <w:proofErr w:type="spellEnd"/>
      <w:r>
        <w:t xml:space="preserve"> </w:t>
      </w:r>
      <w:proofErr w:type="spellStart"/>
      <w:r>
        <w:t>수기로</w:t>
      </w:r>
      <w:proofErr w:type="spellEnd"/>
      <w:r>
        <w:t xml:space="preserve"> </w:t>
      </w:r>
      <w:proofErr w:type="spellStart"/>
      <w:r>
        <w:t>가동되고</w:t>
      </w:r>
      <w:proofErr w:type="spellEnd"/>
      <w:r>
        <w:t xml:space="preserve"> </w:t>
      </w:r>
      <w:proofErr w:type="spellStart"/>
      <w:r>
        <w:t>있고</w:t>
      </w:r>
      <w:proofErr w:type="spellEnd"/>
      <w:r>
        <w:t xml:space="preserve">, </w:t>
      </w:r>
      <w:r>
        <w:t>또</w:t>
      </w:r>
      <w:r>
        <w:t xml:space="preserve"> </w:t>
      </w:r>
      <w:proofErr w:type="spellStart"/>
      <w:r>
        <w:t>개별적으로</w:t>
      </w:r>
      <w:proofErr w:type="spellEnd"/>
      <w:r>
        <w:t xml:space="preserve"> </w:t>
      </w:r>
      <w:proofErr w:type="spellStart"/>
      <w:r>
        <w:t>냉난방기를</w:t>
      </w:r>
      <w:proofErr w:type="spellEnd"/>
      <w:r>
        <w:t xml:space="preserve"> </w:t>
      </w:r>
      <w:proofErr w:type="spellStart"/>
      <w:r>
        <w:t>사용하고</w:t>
      </w:r>
      <w:proofErr w:type="spellEnd"/>
      <w:r>
        <w:t xml:space="preserve"> </w:t>
      </w:r>
      <w:proofErr w:type="spellStart"/>
      <w:r>
        <w:t>있으므로</w:t>
      </w:r>
      <w:proofErr w:type="spellEnd"/>
      <w:r>
        <w:t xml:space="preserve"> </w:t>
      </w:r>
      <w:proofErr w:type="spellStart"/>
      <w:r>
        <w:t>비용이</w:t>
      </w:r>
      <w:proofErr w:type="spellEnd"/>
      <w:r>
        <w:t xml:space="preserve"> </w:t>
      </w:r>
      <w:proofErr w:type="spellStart"/>
      <w:r>
        <w:t>이중으로</w:t>
      </w:r>
      <w:proofErr w:type="spellEnd"/>
      <w:r>
        <w:t xml:space="preserve"> </w:t>
      </w:r>
      <w:proofErr w:type="spellStart"/>
      <w:r>
        <w:t>소모되고</w:t>
      </w:r>
      <w:proofErr w:type="spellEnd"/>
      <w:r>
        <w:t xml:space="preserve"> </w:t>
      </w:r>
      <w:proofErr w:type="spellStart"/>
      <w:r>
        <w:t>있으며</w:t>
      </w:r>
      <w:proofErr w:type="spellEnd"/>
      <w:r>
        <w:t xml:space="preserve">, </w:t>
      </w:r>
      <w:proofErr w:type="spellStart"/>
      <w:r>
        <w:t>에너지관리가</w:t>
      </w:r>
      <w:proofErr w:type="spellEnd"/>
      <w:r>
        <w:t xml:space="preserve"> </w:t>
      </w:r>
      <w:proofErr w:type="spellStart"/>
      <w:r>
        <w:t>어려운</w:t>
      </w:r>
      <w:proofErr w:type="spellEnd"/>
      <w:r>
        <w:t xml:space="preserve"> </w:t>
      </w:r>
      <w:proofErr w:type="spellStart"/>
      <w:r>
        <w:t>상태이다</w:t>
      </w:r>
      <w:proofErr w:type="spellEnd"/>
      <w:r>
        <w:t>.</w:t>
      </w:r>
    </w:p>
    <w:p w14:paraId="5B318BEC" w14:textId="77777777" w:rsidR="00D01A85" w:rsidRDefault="001F6CBE">
      <w:r>
        <w:lastRenderedPageBreak/>
        <w:t xml:space="preserve">3) </w:t>
      </w:r>
      <w:proofErr w:type="spellStart"/>
      <w:r>
        <w:t>연구실</w:t>
      </w:r>
      <w:proofErr w:type="spellEnd"/>
      <w:r>
        <w:t xml:space="preserve">, </w:t>
      </w:r>
      <w:proofErr w:type="spellStart"/>
      <w:r>
        <w:t>강의실</w:t>
      </w:r>
      <w:proofErr w:type="spellEnd"/>
      <w:r>
        <w:t xml:space="preserve">, </w:t>
      </w:r>
      <w:proofErr w:type="spellStart"/>
      <w:r>
        <w:t>교수실</w:t>
      </w:r>
      <w:proofErr w:type="spellEnd"/>
      <w:r>
        <w:t xml:space="preserve"> </w:t>
      </w:r>
      <w:r>
        <w:t>등</w:t>
      </w:r>
      <w:r>
        <w:t xml:space="preserve"> </w:t>
      </w:r>
      <w:proofErr w:type="spellStart"/>
      <w:r>
        <w:t>복합건물로</w:t>
      </w:r>
      <w:proofErr w:type="spellEnd"/>
      <w:r>
        <w:t xml:space="preserve"> </w:t>
      </w:r>
      <w:proofErr w:type="spellStart"/>
      <w:r>
        <w:t>이루어져</w:t>
      </w:r>
      <w:proofErr w:type="spellEnd"/>
      <w:r>
        <w:t xml:space="preserve"> </w:t>
      </w:r>
      <w:proofErr w:type="spellStart"/>
      <w:r>
        <w:t>있으므로</w:t>
      </w:r>
      <w:proofErr w:type="spellEnd"/>
      <w:r>
        <w:t xml:space="preserve"> </w:t>
      </w:r>
      <w:proofErr w:type="spellStart"/>
      <w:r>
        <w:t>부하발생이</w:t>
      </w:r>
      <w:proofErr w:type="spellEnd"/>
      <w:r>
        <w:t xml:space="preserve"> </w:t>
      </w:r>
      <w:proofErr w:type="spellStart"/>
      <w:r>
        <w:t>일률적이지</w:t>
      </w:r>
      <w:proofErr w:type="spellEnd"/>
      <w:r>
        <w:t xml:space="preserve"> </w:t>
      </w:r>
      <w:proofErr w:type="spellStart"/>
      <w:r>
        <w:t>못하고</w:t>
      </w:r>
      <w:proofErr w:type="spellEnd"/>
      <w:r>
        <w:t xml:space="preserve"> </w:t>
      </w:r>
      <w:r>
        <w:t>또</w:t>
      </w:r>
      <w:r>
        <w:t xml:space="preserve"> </w:t>
      </w:r>
      <w:proofErr w:type="spellStart"/>
      <w:r>
        <w:t>배관이</w:t>
      </w:r>
      <w:proofErr w:type="spellEnd"/>
      <w:r>
        <w:t xml:space="preserve"> </w:t>
      </w:r>
      <w:proofErr w:type="spellStart"/>
      <w:r>
        <w:t>노후되어</w:t>
      </w:r>
      <w:proofErr w:type="spellEnd"/>
      <w:r>
        <w:t xml:space="preserve"> </w:t>
      </w:r>
      <w:proofErr w:type="spellStart"/>
      <w:r>
        <w:t>난방순환</w:t>
      </w:r>
      <w:proofErr w:type="spellEnd"/>
      <w:r>
        <w:t xml:space="preserve"> </w:t>
      </w:r>
      <w:r>
        <w:t>이</w:t>
      </w:r>
      <w:r>
        <w:t xml:space="preserve"> </w:t>
      </w:r>
      <w:proofErr w:type="spellStart"/>
      <w:r>
        <w:t>원활하지</w:t>
      </w:r>
      <w:proofErr w:type="spellEnd"/>
      <w:r>
        <w:t xml:space="preserve"> </w:t>
      </w:r>
      <w:proofErr w:type="spellStart"/>
      <w:r>
        <w:t>못하다</w:t>
      </w:r>
      <w:proofErr w:type="spellEnd"/>
      <w:r>
        <w:t>.</w:t>
      </w:r>
    </w:p>
    <w:p w14:paraId="16D1D359" w14:textId="77777777" w:rsidR="00D01A85" w:rsidRDefault="001F6CBE">
      <w:r>
        <w:t xml:space="preserve">4) </w:t>
      </w:r>
      <w:proofErr w:type="spellStart"/>
      <w:r>
        <w:t>기계실에</w:t>
      </w:r>
      <w:proofErr w:type="spellEnd"/>
      <w:r>
        <w:t xml:space="preserve"> </w:t>
      </w:r>
      <w:proofErr w:type="spellStart"/>
      <w:r>
        <w:t>설치된</w:t>
      </w:r>
      <w:proofErr w:type="spellEnd"/>
      <w:r>
        <w:t xml:space="preserve"> </w:t>
      </w:r>
      <w:proofErr w:type="spellStart"/>
      <w:r>
        <w:t>흡수식</w:t>
      </w:r>
      <w:proofErr w:type="spellEnd"/>
      <w:r>
        <w:t xml:space="preserve"> </w:t>
      </w:r>
      <w:proofErr w:type="spellStart"/>
      <w:r>
        <w:t>냉온수기를</w:t>
      </w:r>
      <w:proofErr w:type="spellEnd"/>
      <w:r>
        <w:t xml:space="preserve"> </w:t>
      </w:r>
      <w:proofErr w:type="spellStart"/>
      <w:r>
        <w:t>측정해</w:t>
      </w:r>
      <w:proofErr w:type="spellEnd"/>
      <w:r>
        <w:t xml:space="preserve"> </w:t>
      </w:r>
      <w:r>
        <w:t>본</w:t>
      </w:r>
      <w:r>
        <w:t xml:space="preserve"> </w:t>
      </w:r>
      <w:proofErr w:type="spellStart"/>
      <w:r>
        <w:t>결과</w:t>
      </w:r>
      <w:proofErr w:type="spellEnd"/>
      <w:r>
        <w:t xml:space="preserve"> </w:t>
      </w:r>
      <w:proofErr w:type="spellStart"/>
      <w:r>
        <w:t>불완전연소에</w:t>
      </w:r>
      <w:proofErr w:type="spellEnd"/>
      <w:r>
        <w:t xml:space="preserve"> </w:t>
      </w:r>
      <w:proofErr w:type="spellStart"/>
      <w:r>
        <w:t>의한</w:t>
      </w:r>
      <w:proofErr w:type="spellEnd"/>
      <w:r>
        <w:t xml:space="preserve"> </w:t>
      </w:r>
      <w:proofErr w:type="spellStart"/>
      <w:r>
        <w:t>CO</w:t>
      </w:r>
      <w:r>
        <w:t>의</w:t>
      </w:r>
      <w:proofErr w:type="spellEnd"/>
      <w:r>
        <w:t xml:space="preserve"> </w:t>
      </w:r>
      <w:proofErr w:type="spellStart"/>
      <w:r>
        <w:t>발생량이</w:t>
      </w:r>
      <w:proofErr w:type="spellEnd"/>
      <w:r>
        <w:t xml:space="preserve"> </w:t>
      </w:r>
      <w:proofErr w:type="spellStart"/>
      <w:r>
        <w:t>많으며</w:t>
      </w:r>
      <w:proofErr w:type="spellEnd"/>
      <w:r>
        <w:t xml:space="preserve"> </w:t>
      </w:r>
      <w:proofErr w:type="spellStart"/>
      <w:r>
        <w:t>공기비가</w:t>
      </w:r>
      <w:proofErr w:type="spellEnd"/>
      <w:r>
        <w:t xml:space="preserve"> </w:t>
      </w:r>
      <w:proofErr w:type="spellStart"/>
      <w:r>
        <w:t>높고</w:t>
      </w:r>
      <w:proofErr w:type="spellEnd"/>
      <w:r>
        <w:t xml:space="preserve">, </w:t>
      </w:r>
      <w:proofErr w:type="spellStart"/>
      <w:r>
        <w:t>연소효율</w:t>
      </w:r>
      <w:proofErr w:type="spellEnd"/>
      <w:r>
        <w:t xml:space="preserve"> </w:t>
      </w:r>
      <w:r>
        <w:t>이</w:t>
      </w:r>
      <w:r>
        <w:t xml:space="preserve"> </w:t>
      </w:r>
      <w:proofErr w:type="spellStart"/>
      <w:r>
        <w:t>낮아</w:t>
      </w:r>
      <w:proofErr w:type="spellEnd"/>
      <w:r>
        <w:t xml:space="preserve"> </w:t>
      </w:r>
      <w:proofErr w:type="spellStart"/>
      <w:r>
        <w:t>난방효과가</w:t>
      </w:r>
      <w:proofErr w:type="spellEnd"/>
      <w:r>
        <w:t xml:space="preserve"> </w:t>
      </w:r>
      <w:proofErr w:type="spellStart"/>
      <w:r>
        <w:t>낮게</w:t>
      </w:r>
      <w:proofErr w:type="spellEnd"/>
      <w:r>
        <w:t xml:space="preserve"> </w:t>
      </w:r>
      <w:proofErr w:type="spellStart"/>
      <w:r>
        <w:t>나타난다</w:t>
      </w:r>
      <w:proofErr w:type="spellEnd"/>
      <w:r>
        <w:t>.</w:t>
      </w:r>
    </w:p>
    <w:p w14:paraId="0AA5C56B" w14:textId="77777777" w:rsidR="00D01A85" w:rsidRDefault="001F6CBE">
      <w:r>
        <w:t xml:space="preserve">5) </w:t>
      </w:r>
      <w:proofErr w:type="spellStart"/>
      <w:r>
        <w:t>실내에</w:t>
      </w:r>
      <w:proofErr w:type="spellEnd"/>
      <w:r>
        <w:t xml:space="preserve"> </w:t>
      </w:r>
      <w:proofErr w:type="spellStart"/>
      <w:r>
        <w:t>설치된</w:t>
      </w:r>
      <w:proofErr w:type="spellEnd"/>
      <w:r>
        <w:t xml:space="preserve"> </w:t>
      </w:r>
      <w:proofErr w:type="spellStart"/>
      <w:r>
        <w:t>FCU</w:t>
      </w:r>
      <w:r>
        <w:t>에</w:t>
      </w:r>
      <w:proofErr w:type="spellEnd"/>
      <w:r>
        <w:t xml:space="preserve"> </w:t>
      </w:r>
      <w:proofErr w:type="spellStart"/>
      <w:r>
        <w:t>공급되는</w:t>
      </w:r>
      <w:proofErr w:type="spellEnd"/>
      <w:r>
        <w:t xml:space="preserve"> </w:t>
      </w:r>
      <w:proofErr w:type="spellStart"/>
      <w:r>
        <w:t>일부의</w:t>
      </w:r>
      <w:proofErr w:type="spellEnd"/>
      <w:r>
        <w:t xml:space="preserve"> </w:t>
      </w:r>
      <w:proofErr w:type="spellStart"/>
      <w:r>
        <w:t>온수가</w:t>
      </w:r>
      <w:proofErr w:type="spellEnd"/>
      <w:r>
        <w:t xml:space="preserve"> </w:t>
      </w:r>
      <w:proofErr w:type="spellStart"/>
      <w:r>
        <w:t>원활하게</w:t>
      </w:r>
      <w:proofErr w:type="spellEnd"/>
      <w:r>
        <w:t xml:space="preserve"> </w:t>
      </w:r>
      <w:proofErr w:type="spellStart"/>
      <w:r>
        <w:t>순환되지</w:t>
      </w:r>
      <w:proofErr w:type="spellEnd"/>
      <w:r>
        <w:t xml:space="preserve"> </w:t>
      </w:r>
      <w:proofErr w:type="spellStart"/>
      <w:r>
        <w:t>못하여</w:t>
      </w:r>
      <w:proofErr w:type="spellEnd"/>
      <w:r>
        <w:t xml:space="preserve"> </w:t>
      </w:r>
      <w:proofErr w:type="spellStart"/>
      <w:r>
        <w:t>냉방의</w:t>
      </w:r>
      <w:proofErr w:type="spellEnd"/>
      <w:r>
        <w:t xml:space="preserve"> </w:t>
      </w:r>
      <w:proofErr w:type="spellStart"/>
      <w:r>
        <w:t>효과가</w:t>
      </w:r>
      <w:proofErr w:type="spellEnd"/>
      <w:r>
        <w:t xml:space="preserve"> </w:t>
      </w:r>
      <w:proofErr w:type="spellStart"/>
      <w:r>
        <w:t>더욱</w:t>
      </w:r>
      <w:proofErr w:type="spellEnd"/>
      <w:r>
        <w:t xml:space="preserve"> </w:t>
      </w:r>
      <w:r>
        <w:t>더</w:t>
      </w:r>
      <w:r>
        <w:t xml:space="preserve"> </w:t>
      </w:r>
      <w:proofErr w:type="spellStart"/>
      <w:r>
        <w:t>떨어지고</w:t>
      </w:r>
      <w:proofErr w:type="spellEnd"/>
      <w:r>
        <w:t xml:space="preserve"> </w:t>
      </w:r>
      <w:proofErr w:type="spellStart"/>
      <w:r>
        <w:t>있는</w:t>
      </w:r>
      <w:proofErr w:type="spellEnd"/>
      <w:r>
        <w:t xml:space="preserve"> </w:t>
      </w:r>
      <w:proofErr w:type="spellStart"/>
      <w:r>
        <w:t>것으로</w:t>
      </w:r>
      <w:proofErr w:type="spellEnd"/>
      <w:r>
        <w:t xml:space="preserve"> </w:t>
      </w:r>
      <w:proofErr w:type="spellStart"/>
      <w:r>
        <w:t>나타난다</w:t>
      </w:r>
      <w:proofErr w:type="spellEnd"/>
      <w:r>
        <w:t>.</w:t>
      </w:r>
    </w:p>
    <w:p w14:paraId="1493434F" w14:textId="77777777" w:rsidR="00D01A85" w:rsidRDefault="001F6CBE">
      <w:pPr>
        <w:pStyle w:val="4"/>
      </w:pPr>
      <w:proofErr w:type="spellStart"/>
      <w:r>
        <w:t>흡수식</w:t>
      </w:r>
      <w:proofErr w:type="spellEnd"/>
      <w:r>
        <w:t xml:space="preserve"> </w:t>
      </w:r>
      <w:proofErr w:type="spellStart"/>
      <w:r>
        <w:t>냉온수기</w:t>
      </w:r>
      <w:proofErr w:type="spellEnd"/>
      <w:r>
        <w:t xml:space="preserve"> </w:t>
      </w:r>
      <w:proofErr w:type="spellStart"/>
      <w:r>
        <w:t>사양서</w:t>
      </w:r>
      <w:proofErr w:type="spellEnd"/>
      <w:r>
        <w:t>(</w:t>
      </w:r>
      <w:proofErr w:type="spellStart"/>
      <w:r>
        <w:t>정격치</w:t>
      </w:r>
      <w:proofErr w:type="spellEnd"/>
      <w: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96"/>
        <w:gridCol w:w="866"/>
        <w:gridCol w:w="1101"/>
        <w:gridCol w:w="1069"/>
        <w:gridCol w:w="884"/>
        <w:gridCol w:w="884"/>
        <w:gridCol w:w="884"/>
        <w:gridCol w:w="928"/>
        <w:gridCol w:w="928"/>
      </w:tblGrid>
      <w:tr w:rsidR="00D01A85" w14:paraId="6C955598" w14:textId="77777777">
        <w:tc>
          <w:tcPr>
            <w:tcW w:w="960" w:type="dxa"/>
          </w:tcPr>
          <w:p w14:paraId="7089F255" w14:textId="77777777" w:rsidR="00D01A85" w:rsidRDefault="001F6CBE">
            <w:proofErr w:type="spellStart"/>
            <w:r>
              <w:t>흡수식</w:t>
            </w:r>
            <w:proofErr w:type="spellEnd"/>
            <w:r>
              <w:t xml:space="preserve"> </w:t>
            </w:r>
            <w:proofErr w:type="spellStart"/>
            <w:r>
              <w:t>냉온수기</w:t>
            </w:r>
            <w:proofErr w:type="spellEnd"/>
          </w:p>
        </w:tc>
        <w:tc>
          <w:tcPr>
            <w:tcW w:w="960" w:type="dxa"/>
          </w:tcPr>
          <w:p w14:paraId="77228F67" w14:textId="77777777" w:rsidR="00D01A85" w:rsidRDefault="001F6CBE">
            <w:r>
              <w:t>1</w:t>
            </w:r>
          </w:p>
        </w:tc>
        <w:tc>
          <w:tcPr>
            <w:tcW w:w="960" w:type="dxa"/>
          </w:tcPr>
          <w:p w14:paraId="03E44B3F" w14:textId="77777777" w:rsidR="00D01A85" w:rsidRDefault="001F6CBE">
            <w:r>
              <w:t>500USRT</w:t>
            </w:r>
          </w:p>
        </w:tc>
        <w:tc>
          <w:tcPr>
            <w:tcW w:w="960" w:type="dxa"/>
          </w:tcPr>
          <w:p w14:paraId="682767DB" w14:textId="77777777" w:rsidR="00D01A85" w:rsidRDefault="001F6CBE">
            <w:r>
              <w:t>1416800</w:t>
            </w:r>
          </w:p>
        </w:tc>
        <w:tc>
          <w:tcPr>
            <w:tcW w:w="960" w:type="dxa"/>
          </w:tcPr>
          <w:p w14:paraId="4AC830B2" w14:textId="77777777" w:rsidR="00D01A85" w:rsidRDefault="001F6CBE">
            <w:r>
              <w:t>22</w:t>
            </w:r>
          </w:p>
        </w:tc>
        <w:tc>
          <w:tcPr>
            <w:tcW w:w="960" w:type="dxa"/>
          </w:tcPr>
          <w:p w14:paraId="7D010B54" w14:textId="77777777" w:rsidR="00D01A85" w:rsidRDefault="001F6CBE">
            <w:r>
              <w:t>22</w:t>
            </w:r>
          </w:p>
        </w:tc>
        <w:tc>
          <w:tcPr>
            <w:tcW w:w="960" w:type="dxa"/>
          </w:tcPr>
          <w:p w14:paraId="2C1CA096" w14:textId="77777777" w:rsidR="00D01A85" w:rsidRDefault="001F6CBE">
            <w:r>
              <w:t>11</w:t>
            </w:r>
          </w:p>
        </w:tc>
        <w:tc>
          <w:tcPr>
            <w:tcW w:w="960" w:type="dxa"/>
          </w:tcPr>
          <w:p w14:paraId="614952C3" w14:textId="77777777" w:rsidR="00D01A85" w:rsidRDefault="001F6CBE">
            <w:r>
              <w:t>144.4</w:t>
            </w:r>
          </w:p>
        </w:tc>
        <w:tc>
          <w:tcPr>
            <w:tcW w:w="960" w:type="dxa"/>
          </w:tcPr>
          <w:p w14:paraId="54F8EC7D" w14:textId="77777777" w:rsidR="00D01A85" w:rsidRDefault="001F6CBE">
            <w:r>
              <w:t>172.5</w:t>
            </w:r>
          </w:p>
        </w:tc>
      </w:tr>
      <w:tr w:rsidR="00D01A85" w14:paraId="04EFD8A6" w14:textId="77777777">
        <w:tc>
          <w:tcPr>
            <w:tcW w:w="960" w:type="dxa"/>
          </w:tcPr>
          <w:p w14:paraId="38018E6C" w14:textId="77777777" w:rsidR="00D01A85" w:rsidRDefault="001F6CBE">
            <w:r>
              <w:t>nan</w:t>
            </w:r>
          </w:p>
        </w:tc>
        <w:tc>
          <w:tcPr>
            <w:tcW w:w="960" w:type="dxa"/>
          </w:tcPr>
          <w:p w14:paraId="2EC195C9" w14:textId="77777777" w:rsidR="00D01A85" w:rsidRDefault="001F6CBE">
            <w:r>
              <w:t>2</w:t>
            </w:r>
          </w:p>
        </w:tc>
        <w:tc>
          <w:tcPr>
            <w:tcW w:w="960" w:type="dxa"/>
          </w:tcPr>
          <w:p w14:paraId="539BFD9C" w14:textId="77777777" w:rsidR="00D01A85" w:rsidRDefault="001F6CBE">
            <w:r>
              <w:t>500USRT</w:t>
            </w:r>
          </w:p>
        </w:tc>
        <w:tc>
          <w:tcPr>
            <w:tcW w:w="960" w:type="dxa"/>
          </w:tcPr>
          <w:p w14:paraId="225D2F5A" w14:textId="77777777" w:rsidR="00D01A85" w:rsidRDefault="001F6CBE">
            <w:r>
              <w:t>1416800</w:t>
            </w:r>
          </w:p>
        </w:tc>
        <w:tc>
          <w:tcPr>
            <w:tcW w:w="960" w:type="dxa"/>
          </w:tcPr>
          <w:p w14:paraId="6BEE55D3" w14:textId="77777777" w:rsidR="00D01A85" w:rsidRDefault="001F6CBE">
            <w:r>
              <w:t>22</w:t>
            </w:r>
          </w:p>
        </w:tc>
        <w:tc>
          <w:tcPr>
            <w:tcW w:w="960" w:type="dxa"/>
          </w:tcPr>
          <w:p w14:paraId="315F8075" w14:textId="77777777" w:rsidR="00D01A85" w:rsidRDefault="001F6CBE">
            <w:r>
              <w:t>22</w:t>
            </w:r>
          </w:p>
        </w:tc>
        <w:tc>
          <w:tcPr>
            <w:tcW w:w="960" w:type="dxa"/>
          </w:tcPr>
          <w:p w14:paraId="37CFC546" w14:textId="77777777" w:rsidR="00D01A85" w:rsidRDefault="001F6CBE">
            <w:r>
              <w:t>11</w:t>
            </w:r>
          </w:p>
        </w:tc>
        <w:tc>
          <w:tcPr>
            <w:tcW w:w="960" w:type="dxa"/>
          </w:tcPr>
          <w:p w14:paraId="38CFCDD2" w14:textId="77777777" w:rsidR="00D01A85" w:rsidRDefault="001F6CBE">
            <w:r>
              <w:t>144.4</w:t>
            </w:r>
          </w:p>
        </w:tc>
        <w:tc>
          <w:tcPr>
            <w:tcW w:w="960" w:type="dxa"/>
          </w:tcPr>
          <w:p w14:paraId="1717BE65" w14:textId="77777777" w:rsidR="00D01A85" w:rsidRDefault="001F6CBE">
            <w:r>
              <w:t>172.5</w:t>
            </w:r>
          </w:p>
        </w:tc>
      </w:tr>
    </w:tbl>
    <w:p w14:paraId="00571560" w14:textId="77777777" w:rsidR="00D01A85" w:rsidRDefault="001F6CBE">
      <w:pPr>
        <w:pStyle w:val="4"/>
      </w:pPr>
      <w:proofErr w:type="spellStart"/>
      <w:r>
        <w:t>흡수식</w:t>
      </w:r>
      <w:proofErr w:type="spellEnd"/>
      <w:r>
        <w:t xml:space="preserve"> </w:t>
      </w:r>
      <w:proofErr w:type="spellStart"/>
      <w:r>
        <w:t>냉온수기</w:t>
      </w:r>
      <w:proofErr w:type="spellEnd"/>
      <w:r>
        <w:t xml:space="preserve"> </w:t>
      </w:r>
      <w:proofErr w:type="spellStart"/>
      <w:r>
        <w:t>사양서</w:t>
      </w:r>
      <w:proofErr w:type="spellEnd"/>
      <w:r>
        <w:t>(</w:t>
      </w:r>
      <w:proofErr w:type="spellStart"/>
      <w:r>
        <w:t>정격치</w:t>
      </w:r>
      <w:proofErr w:type="spellEnd"/>
      <w: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96"/>
        <w:gridCol w:w="866"/>
        <w:gridCol w:w="1101"/>
        <w:gridCol w:w="1069"/>
        <w:gridCol w:w="884"/>
        <w:gridCol w:w="884"/>
        <w:gridCol w:w="884"/>
        <w:gridCol w:w="928"/>
        <w:gridCol w:w="928"/>
      </w:tblGrid>
      <w:tr w:rsidR="00D01A85" w14:paraId="7CB429E3" w14:textId="77777777">
        <w:tc>
          <w:tcPr>
            <w:tcW w:w="960" w:type="dxa"/>
          </w:tcPr>
          <w:p w14:paraId="27DBB8C7" w14:textId="77777777" w:rsidR="00D01A85" w:rsidRDefault="001F6CBE">
            <w:proofErr w:type="spellStart"/>
            <w:r>
              <w:t>흡수식</w:t>
            </w:r>
            <w:proofErr w:type="spellEnd"/>
            <w:r>
              <w:t xml:space="preserve"> </w:t>
            </w:r>
            <w:proofErr w:type="spellStart"/>
            <w:r>
              <w:t>냉온수기</w:t>
            </w:r>
            <w:proofErr w:type="spellEnd"/>
          </w:p>
        </w:tc>
        <w:tc>
          <w:tcPr>
            <w:tcW w:w="960" w:type="dxa"/>
          </w:tcPr>
          <w:p w14:paraId="334C66EA" w14:textId="77777777" w:rsidR="00D01A85" w:rsidRDefault="001F6CBE">
            <w:r>
              <w:t>1</w:t>
            </w:r>
          </w:p>
        </w:tc>
        <w:tc>
          <w:tcPr>
            <w:tcW w:w="960" w:type="dxa"/>
          </w:tcPr>
          <w:p w14:paraId="1514DEDA" w14:textId="77777777" w:rsidR="00D01A85" w:rsidRDefault="001F6CBE">
            <w:r>
              <w:t>500USRT</w:t>
            </w:r>
          </w:p>
        </w:tc>
        <w:tc>
          <w:tcPr>
            <w:tcW w:w="960" w:type="dxa"/>
          </w:tcPr>
          <w:p w14:paraId="5CB5FB61" w14:textId="77777777" w:rsidR="00D01A85" w:rsidRDefault="001F6CBE">
            <w:r>
              <w:t>1416800</w:t>
            </w:r>
          </w:p>
        </w:tc>
        <w:tc>
          <w:tcPr>
            <w:tcW w:w="960" w:type="dxa"/>
          </w:tcPr>
          <w:p w14:paraId="4C799C31" w14:textId="77777777" w:rsidR="00D01A85" w:rsidRDefault="001F6CBE">
            <w:r>
              <w:t>22</w:t>
            </w:r>
          </w:p>
        </w:tc>
        <w:tc>
          <w:tcPr>
            <w:tcW w:w="960" w:type="dxa"/>
          </w:tcPr>
          <w:p w14:paraId="7069E97A" w14:textId="77777777" w:rsidR="00D01A85" w:rsidRDefault="001F6CBE">
            <w:r>
              <w:t>22</w:t>
            </w:r>
          </w:p>
        </w:tc>
        <w:tc>
          <w:tcPr>
            <w:tcW w:w="960" w:type="dxa"/>
          </w:tcPr>
          <w:p w14:paraId="2A2ED9D1" w14:textId="77777777" w:rsidR="00D01A85" w:rsidRDefault="001F6CBE">
            <w:r>
              <w:t>11</w:t>
            </w:r>
          </w:p>
        </w:tc>
        <w:tc>
          <w:tcPr>
            <w:tcW w:w="960" w:type="dxa"/>
          </w:tcPr>
          <w:p w14:paraId="6267015D" w14:textId="77777777" w:rsidR="00D01A85" w:rsidRDefault="001F6CBE">
            <w:r>
              <w:t>144.4</w:t>
            </w:r>
          </w:p>
        </w:tc>
        <w:tc>
          <w:tcPr>
            <w:tcW w:w="960" w:type="dxa"/>
          </w:tcPr>
          <w:p w14:paraId="24AC2FD8" w14:textId="77777777" w:rsidR="00D01A85" w:rsidRDefault="001F6CBE">
            <w:r>
              <w:t>172.5</w:t>
            </w:r>
          </w:p>
        </w:tc>
      </w:tr>
      <w:tr w:rsidR="00D01A85" w14:paraId="00AE9AD0" w14:textId="77777777">
        <w:tc>
          <w:tcPr>
            <w:tcW w:w="960" w:type="dxa"/>
          </w:tcPr>
          <w:p w14:paraId="26B7E10D" w14:textId="77777777" w:rsidR="00D01A85" w:rsidRDefault="001F6CBE">
            <w:r>
              <w:t>nan</w:t>
            </w:r>
          </w:p>
        </w:tc>
        <w:tc>
          <w:tcPr>
            <w:tcW w:w="960" w:type="dxa"/>
          </w:tcPr>
          <w:p w14:paraId="774185AA" w14:textId="77777777" w:rsidR="00D01A85" w:rsidRDefault="001F6CBE">
            <w:r>
              <w:t>2</w:t>
            </w:r>
          </w:p>
        </w:tc>
        <w:tc>
          <w:tcPr>
            <w:tcW w:w="960" w:type="dxa"/>
          </w:tcPr>
          <w:p w14:paraId="27B1B1B6" w14:textId="77777777" w:rsidR="00D01A85" w:rsidRDefault="001F6CBE">
            <w:r>
              <w:t>500USRT</w:t>
            </w:r>
          </w:p>
        </w:tc>
        <w:tc>
          <w:tcPr>
            <w:tcW w:w="960" w:type="dxa"/>
          </w:tcPr>
          <w:p w14:paraId="66FB5CC5" w14:textId="77777777" w:rsidR="00D01A85" w:rsidRDefault="001F6CBE">
            <w:r>
              <w:t>1416800</w:t>
            </w:r>
          </w:p>
        </w:tc>
        <w:tc>
          <w:tcPr>
            <w:tcW w:w="960" w:type="dxa"/>
          </w:tcPr>
          <w:p w14:paraId="5422E09C" w14:textId="77777777" w:rsidR="00D01A85" w:rsidRDefault="001F6CBE">
            <w:r>
              <w:t>22</w:t>
            </w:r>
          </w:p>
        </w:tc>
        <w:tc>
          <w:tcPr>
            <w:tcW w:w="960" w:type="dxa"/>
          </w:tcPr>
          <w:p w14:paraId="590FA1DA" w14:textId="77777777" w:rsidR="00D01A85" w:rsidRDefault="001F6CBE">
            <w:r>
              <w:t>22</w:t>
            </w:r>
          </w:p>
        </w:tc>
        <w:tc>
          <w:tcPr>
            <w:tcW w:w="960" w:type="dxa"/>
          </w:tcPr>
          <w:p w14:paraId="47C11896" w14:textId="77777777" w:rsidR="00D01A85" w:rsidRDefault="001F6CBE">
            <w:r>
              <w:t>11</w:t>
            </w:r>
          </w:p>
        </w:tc>
        <w:tc>
          <w:tcPr>
            <w:tcW w:w="960" w:type="dxa"/>
          </w:tcPr>
          <w:p w14:paraId="55D91E03" w14:textId="77777777" w:rsidR="00D01A85" w:rsidRDefault="001F6CBE">
            <w:r>
              <w:t>144.4</w:t>
            </w:r>
          </w:p>
        </w:tc>
        <w:tc>
          <w:tcPr>
            <w:tcW w:w="960" w:type="dxa"/>
          </w:tcPr>
          <w:p w14:paraId="05614C09" w14:textId="77777777" w:rsidR="00D01A85" w:rsidRDefault="001F6CBE">
            <w:r>
              <w:t>172.5</w:t>
            </w:r>
          </w:p>
        </w:tc>
      </w:tr>
    </w:tbl>
    <w:p w14:paraId="4575D11D" w14:textId="77777777" w:rsidR="00D01A85" w:rsidRDefault="001F6CBE">
      <w:r>
        <w:t xml:space="preserve">※ </w:t>
      </w:r>
      <w:proofErr w:type="spellStart"/>
      <w:r>
        <w:t>흡수식</w:t>
      </w:r>
      <w:proofErr w:type="spellEnd"/>
      <w:r>
        <w:t xml:space="preserve"> </w:t>
      </w:r>
      <w:proofErr w:type="spellStart"/>
      <w:r>
        <w:t>냉온수기</w:t>
      </w:r>
      <w:proofErr w:type="spellEnd"/>
      <w:r>
        <w:t xml:space="preserve"> </w:t>
      </w:r>
      <w:proofErr w:type="spellStart"/>
      <w:r>
        <w:t>COP</w:t>
      </w:r>
      <w:r>
        <w:t>산출식</w:t>
      </w:r>
      <w:proofErr w:type="spellEnd"/>
      <w:r>
        <w:t xml:space="preserve"> = (</w:t>
      </w:r>
      <w:proofErr w:type="spellStart"/>
      <w:r>
        <w:t>냉수유량</w:t>
      </w:r>
      <w:proofErr w:type="spellEnd"/>
      <w:r>
        <w:t xml:space="preserve">(ℓ/h)x </w:t>
      </w:r>
      <w:proofErr w:type="spellStart"/>
      <w:r>
        <w:t>비열</w:t>
      </w:r>
      <w:proofErr w:type="spellEnd"/>
      <w:r>
        <w:t xml:space="preserve">(kcal/ℓ℃)x </w:t>
      </w:r>
      <w:proofErr w:type="spellStart"/>
      <w:r>
        <w:t>온도차</w:t>
      </w:r>
      <w:proofErr w:type="spellEnd"/>
      <w:r>
        <w:t>(∆T)) ÷ (</w:t>
      </w:r>
      <w:proofErr w:type="spellStart"/>
      <w:r>
        <w:t>연료사용량</w:t>
      </w:r>
      <w:r>
        <w:t>N</w:t>
      </w:r>
      <w:proofErr w:type="spellEnd"/>
      <w:r>
        <w:t>㎥</w:t>
      </w:r>
      <w:r>
        <w:t xml:space="preserve">/h x </w:t>
      </w:r>
      <w:proofErr w:type="spellStart"/>
      <w:r>
        <w:t>저위발열량</w:t>
      </w:r>
      <w:proofErr w:type="spellEnd"/>
      <w:r>
        <w:t>[kcal/N</w:t>
      </w:r>
      <w:r>
        <w:t>㎥</w:t>
      </w:r>
      <w:r>
        <w:t>])</w:t>
      </w:r>
    </w:p>
    <w:p w14:paraId="53E41E2D" w14:textId="77777777" w:rsidR="00D01A85" w:rsidRDefault="001F6CBE">
      <w:pPr>
        <w:pStyle w:val="21"/>
      </w:pPr>
      <w:r>
        <w:t xml:space="preserve">5.2 </w:t>
      </w:r>
      <w:proofErr w:type="spellStart"/>
      <w:r>
        <w:t>문제점</w:t>
      </w:r>
      <w:proofErr w:type="spellEnd"/>
    </w:p>
    <w:p w14:paraId="71668514" w14:textId="77777777" w:rsidR="00D01A85" w:rsidRDefault="001F6CBE">
      <w:r>
        <w:t xml:space="preserve">1) </w:t>
      </w:r>
      <w:proofErr w:type="spellStart"/>
      <w:r>
        <w:t>흡수식</w:t>
      </w:r>
      <w:proofErr w:type="spellEnd"/>
      <w:r>
        <w:t xml:space="preserve"> </w:t>
      </w:r>
      <w:proofErr w:type="spellStart"/>
      <w:r>
        <w:t>냉온수기</w:t>
      </w:r>
      <w:proofErr w:type="spellEnd"/>
      <w:r>
        <w:t>(500RT)</w:t>
      </w:r>
      <w:r>
        <w:t>를</w:t>
      </w:r>
      <w:r>
        <w:t xml:space="preserve"> </w:t>
      </w:r>
      <w:proofErr w:type="spellStart"/>
      <w:r>
        <w:t>측정해</w:t>
      </w:r>
      <w:proofErr w:type="spellEnd"/>
      <w:r>
        <w:t xml:space="preserve"> </w:t>
      </w:r>
      <w:r>
        <w:t>본</w:t>
      </w:r>
      <w:r>
        <w:t xml:space="preserve"> </w:t>
      </w:r>
      <w:proofErr w:type="spellStart"/>
      <w:r>
        <w:t>결과</w:t>
      </w:r>
      <w:proofErr w:type="spellEnd"/>
      <w:r>
        <w:t xml:space="preserve"> </w:t>
      </w:r>
      <w:proofErr w:type="spellStart"/>
      <w:r>
        <w:t>유량은</w:t>
      </w:r>
      <w:proofErr w:type="spellEnd"/>
      <w:r>
        <w:t xml:space="preserve"> </w:t>
      </w:r>
      <w:proofErr w:type="spellStart"/>
      <w:r>
        <w:t>적게</w:t>
      </w:r>
      <w:proofErr w:type="spellEnd"/>
      <w:r>
        <w:t xml:space="preserve"> </w:t>
      </w:r>
      <w:proofErr w:type="spellStart"/>
      <w:r>
        <w:t>나오고</w:t>
      </w:r>
      <w:proofErr w:type="spellEnd"/>
      <w:r>
        <w:t xml:space="preserve"> </w:t>
      </w:r>
      <w:proofErr w:type="spellStart"/>
      <w:r>
        <w:t>있으면서</w:t>
      </w:r>
      <w:proofErr w:type="spellEnd"/>
      <w:r>
        <w:t xml:space="preserve"> </w:t>
      </w:r>
      <w:proofErr w:type="spellStart"/>
      <w:r>
        <w:t>온수의</w:t>
      </w:r>
      <w:proofErr w:type="spellEnd"/>
      <w:r>
        <w:t xml:space="preserve"> </w:t>
      </w:r>
      <w:proofErr w:type="spellStart"/>
      <w:r>
        <w:t>입구온도는</w:t>
      </w:r>
      <w:proofErr w:type="spellEnd"/>
      <w:r>
        <w:t xml:space="preserve"> 48.9℃, </w:t>
      </w:r>
      <w:proofErr w:type="spellStart"/>
      <w:r>
        <w:t>출구온도가</w:t>
      </w:r>
      <w:proofErr w:type="spellEnd"/>
      <w:r>
        <w:t xml:space="preserve"> 50.1℃ </w:t>
      </w:r>
      <w:r>
        <w:t>로</w:t>
      </w:r>
      <w:r>
        <w:t xml:space="preserve"> </w:t>
      </w:r>
      <w:proofErr w:type="spellStart"/>
      <w:r>
        <w:t>나오고</w:t>
      </w:r>
      <w:proofErr w:type="spellEnd"/>
      <w:r>
        <w:t xml:space="preserve"> </w:t>
      </w:r>
      <w:proofErr w:type="spellStart"/>
      <w:r>
        <w:t>있어서</w:t>
      </w:r>
      <w:proofErr w:type="spellEnd"/>
      <w:r>
        <w:t xml:space="preserve"> </w:t>
      </w:r>
      <w:proofErr w:type="spellStart"/>
      <w:r>
        <w:t>열교환기의</w:t>
      </w:r>
      <w:proofErr w:type="spellEnd"/>
      <w:r>
        <w:t xml:space="preserve"> </w:t>
      </w:r>
      <w:proofErr w:type="spellStart"/>
      <w:r>
        <w:t>성능이</w:t>
      </w:r>
      <w:proofErr w:type="spellEnd"/>
      <w:r>
        <w:t xml:space="preserve"> </w:t>
      </w:r>
      <w:proofErr w:type="spellStart"/>
      <w:r>
        <w:t>떨어진다</w:t>
      </w:r>
      <w:proofErr w:type="spellEnd"/>
      <w:r>
        <w:t>.</w:t>
      </w:r>
    </w:p>
    <w:p w14:paraId="050C3D37" w14:textId="77777777" w:rsidR="00D01A85" w:rsidRDefault="001F6CBE">
      <w:r>
        <w:t xml:space="preserve">2) </w:t>
      </w:r>
      <w:proofErr w:type="spellStart"/>
      <w:r>
        <w:t>흡수식</w:t>
      </w:r>
      <w:proofErr w:type="spellEnd"/>
      <w:r>
        <w:t xml:space="preserve"> </w:t>
      </w:r>
      <w:proofErr w:type="spellStart"/>
      <w:r>
        <w:t>냉온수기</w:t>
      </w:r>
      <w:proofErr w:type="spellEnd"/>
      <w:r>
        <w:t>(500RT)</w:t>
      </w:r>
      <w:r>
        <w:t>의</w:t>
      </w:r>
      <w:r>
        <w:t xml:space="preserve"> </w:t>
      </w:r>
      <w:proofErr w:type="spellStart"/>
      <w:r>
        <w:t>냉각수는</w:t>
      </w:r>
      <w:proofErr w:type="spellEnd"/>
      <w:r>
        <w:t xml:space="preserve"> </w:t>
      </w:r>
      <w:proofErr w:type="spellStart"/>
      <w:r>
        <w:t>가동되지</w:t>
      </w:r>
      <w:proofErr w:type="spellEnd"/>
      <w:r>
        <w:t xml:space="preserve"> </w:t>
      </w:r>
      <w:proofErr w:type="spellStart"/>
      <w:r>
        <w:t>않아</w:t>
      </w:r>
      <w:proofErr w:type="spellEnd"/>
      <w:r>
        <w:t xml:space="preserve"> </w:t>
      </w:r>
      <w:proofErr w:type="spellStart"/>
      <w:r>
        <w:t>측정하지</w:t>
      </w:r>
      <w:proofErr w:type="spellEnd"/>
      <w:r>
        <w:t xml:space="preserve"> </w:t>
      </w:r>
      <w:proofErr w:type="spellStart"/>
      <w:r>
        <w:t>못하였으므로</w:t>
      </w:r>
      <w:proofErr w:type="spellEnd"/>
      <w:r>
        <w:t xml:space="preserve"> </w:t>
      </w:r>
      <w:proofErr w:type="spellStart"/>
      <w:r>
        <w:t>냉방성능에</w:t>
      </w:r>
      <w:proofErr w:type="spellEnd"/>
      <w:r>
        <w:t xml:space="preserve"> </w:t>
      </w:r>
      <w:proofErr w:type="spellStart"/>
      <w:r>
        <w:t>대해서는</w:t>
      </w:r>
      <w:proofErr w:type="spellEnd"/>
      <w:r>
        <w:t xml:space="preserve"> </w:t>
      </w:r>
      <w:proofErr w:type="spellStart"/>
      <w:r>
        <w:t>검토되지</w:t>
      </w:r>
      <w:proofErr w:type="spellEnd"/>
      <w:r>
        <w:t xml:space="preserve"> </w:t>
      </w:r>
      <w:proofErr w:type="spellStart"/>
      <w:r>
        <w:t>못하였다</w:t>
      </w:r>
      <w:proofErr w:type="spellEnd"/>
      <w:r>
        <w:t>.</w:t>
      </w:r>
    </w:p>
    <w:p w14:paraId="41951EA7" w14:textId="77777777" w:rsidR="00D01A85" w:rsidRDefault="001F6CBE">
      <w:r>
        <w:t xml:space="preserve">3) </w:t>
      </w:r>
      <w:proofErr w:type="spellStart"/>
      <w:r>
        <w:t>흡수식</w:t>
      </w:r>
      <w:proofErr w:type="spellEnd"/>
      <w:r>
        <w:t xml:space="preserve"> </w:t>
      </w:r>
      <w:proofErr w:type="spellStart"/>
      <w:r>
        <w:t>냉온수기의</w:t>
      </w:r>
      <w:proofErr w:type="spellEnd"/>
      <w:r>
        <w:t xml:space="preserve"> </w:t>
      </w:r>
      <w:proofErr w:type="spellStart"/>
      <w:r>
        <w:t>성능측정결과</w:t>
      </w:r>
      <w:proofErr w:type="spellEnd"/>
      <w:r>
        <w:t xml:space="preserve"> </w:t>
      </w:r>
      <w:proofErr w:type="spellStart"/>
      <w:r>
        <w:t>배기가스에서</w:t>
      </w:r>
      <w:proofErr w:type="spellEnd"/>
      <w:r>
        <w:t xml:space="preserve"> </w:t>
      </w:r>
      <w:proofErr w:type="spellStart"/>
      <w:r>
        <w:t>산소배출량과</w:t>
      </w:r>
      <w:proofErr w:type="spellEnd"/>
      <w:r>
        <w:t xml:space="preserve"> </w:t>
      </w:r>
      <w:proofErr w:type="spellStart"/>
      <w:r>
        <w:t>CO</w:t>
      </w:r>
      <w:r>
        <w:t>의</w:t>
      </w:r>
      <w:proofErr w:type="spellEnd"/>
      <w:r>
        <w:t xml:space="preserve"> </w:t>
      </w:r>
      <w:proofErr w:type="spellStart"/>
      <w:r>
        <w:t>배출량이</w:t>
      </w:r>
      <w:proofErr w:type="spellEnd"/>
      <w:r>
        <w:t xml:space="preserve"> </w:t>
      </w:r>
      <w:proofErr w:type="spellStart"/>
      <w:r>
        <w:t>높아서</w:t>
      </w:r>
      <w:proofErr w:type="spellEnd"/>
      <w:r>
        <w:t xml:space="preserve"> </w:t>
      </w:r>
      <w:proofErr w:type="spellStart"/>
      <w:r>
        <w:t>불완전연소에</w:t>
      </w:r>
      <w:proofErr w:type="spellEnd"/>
      <w:r>
        <w:t xml:space="preserve"> </w:t>
      </w:r>
      <w:proofErr w:type="spellStart"/>
      <w:r>
        <w:t>의한</w:t>
      </w:r>
      <w:proofErr w:type="spellEnd"/>
      <w:r>
        <w:t xml:space="preserve"> </w:t>
      </w:r>
      <w:proofErr w:type="spellStart"/>
      <w:r>
        <w:t>연료소모량이</w:t>
      </w:r>
      <w:proofErr w:type="spellEnd"/>
      <w:r>
        <w:t xml:space="preserve"> </w:t>
      </w:r>
      <w:proofErr w:type="spellStart"/>
      <w:r>
        <w:t>높게</w:t>
      </w:r>
      <w:proofErr w:type="spellEnd"/>
      <w:r>
        <w:t xml:space="preserve"> </w:t>
      </w:r>
      <w:proofErr w:type="spellStart"/>
      <w:r>
        <w:t>나타나는</w:t>
      </w:r>
      <w:proofErr w:type="spellEnd"/>
      <w:r>
        <w:t xml:space="preserve"> </w:t>
      </w:r>
      <w:proofErr w:type="spellStart"/>
      <w:r>
        <w:t>것을</w:t>
      </w:r>
      <w:proofErr w:type="spellEnd"/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>.</w:t>
      </w:r>
    </w:p>
    <w:p w14:paraId="10C5C4F0" w14:textId="77777777" w:rsidR="00D01A85" w:rsidRDefault="001F6CBE">
      <w:pPr>
        <w:pStyle w:val="4"/>
      </w:pPr>
      <w:proofErr w:type="spellStart"/>
      <w:r>
        <w:lastRenderedPageBreak/>
        <w:t>흡수식</w:t>
      </w:r>
      <w:proofErr w:type="spellEnd"/>
      <w:r>
        <w:t xml:space="preserve"> </w:t>
      </w:r>
      <w:proofErr w:type="spellStart"/>
      <w:r>
        <w:t>냉온수기</w:t>
      </w:r>
      <w:proofErr w:type="spellEnd"/>
      <w:r>
        <w:t xml:space="preserve"> </w:t>
      </w:r>
      <w:proofErr w:type="spellStart"/>
      <w:r>
        <w:t>측정치에</w:t>
      </w:r>
      <w:proofErr w:type="spellEnd"/>
      <w:r>
        <w:t xml:space="preserve"> </w:t>
      </w:r>
      <w:proofErr w:type="spellStart"/>
      <w:r>
        <w:t>의한</w:t>
      </w:r>
      <w:proofErr w:type="spellEnd"/>
      <w:r>
        <w:t xml:space="preserve"> </w:t>
      </w:r>
      <w:proofErr w:type="spellStart"/>
      <w:r>
        <w:t>성적계수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682"/>
        <w:gridCol w:w="449"/>
        <w:gridCol w:w="860"/>
        <w:gridCol w:w="860"/>
        <w:gridCol w:w="953"/>
        <w:gridCol w:w="962"/>
        <w:gridCol w:w="793"/>
        <w:gridCol w:w="922"/>
        <w:gridCol w:w="1180"/>
        <w:gridCol w:w="979"/>
      </w:tblGrid>
      <w:tr w:rsidR="00D01A85" w14:paraId="719B1E79" w14:textId="77777777">
        <w:tc>
          <w:tcPr>
            <w:tcW w:w="864" w:type="dxa"/>
          </w:tcPr>
          <w:p w14:paraId="0E20DD9E" w14:textId="77777777" w:rsidR="00D01A85" w:rsidRDefault="001F6CBE">
            <w:proofErr w:type="spellStart"/>
            <w:r>
              <w:t>흡수식</w:t>
            </w:r>
            <w:proofErr w:type="spellEnd"/>
            <w:r>
              <w:t xml:space="preserve"> </w:t>
            </w:r>
            <w:proofErr w:type="spellStart"/>
            <w:r>
              <w:t>냉온수기</w:t>
            </w:r>
            <w:proofErr w:type="spellEnd"/>
          </w:p>
        </w:tc>
        <w:tc>
          <w:tcPr>
            <w:tcW w:w="864" w:type="dxa"/>
          </w:tcPr>
          <w:p w14:paraId="1DE2B33E" w14:textId="77777777" w:rsidR="00D01A85" w:rsidRDefault="001F6CBE">
            <w:r>
              <w:t>1</w:t>
            </w:r>
          </w:p>
        </w:tc>
        <w:tc>
          <w:tcPr>
            <w:tcW w:w="864" w:type="dxa"/>
          </w:tcPr>
          <w:p w14:paraId="1D0317E2" w14:textId="77777777" w:rsidR="00D01A85" w:rsidRDefault="001F6CBE">
            <w:r>
              <w:t>500USRT</w:t>
            </w:r>
          </w:p>
        </w:tc>
        <w:tc>
          <w:tcPr>
            <w:tcW w:w="864" w:type="dxa"/>
          </w:tcPr>
          <w:p w14:paraId="1AB80216" w14:textId="77777777" w:rsidR="00D01A85" w:rsidRDefault="001F6CBE">
            <w:r>
              <w:t>1416800</w:t>
            </w:r>
          </w:p>
        </w:tc>
        <w:tc>
          <w:tcPr>
            <w:tcW w:w="864" w:type="dxa"/>
          </w:tcPr>
          <w:p w14:paraId="2034B653" w14:textId="77777777" w:rsidR="00D01A85" w:rsidRDefault="001F6CBE">
            <w:r>
              <w:t>292.8</w:t>
            </w:r>
          </w:p>
        </w:tc>
        <w:tc>
          <w:tcPr>
            <w:tcW w:w="864" w:type="dxa"/>
          </w:tcPr>
          <w:p w14:paraId="214347B3" w14:textId="77777777" w:rsidR="00D01A85" w:rsidRDefault="001F6CBE">
            <w:r>
              <w:t>20</w:t>
            </w:r>
          </w:p>
        </w:tc>
        <w:tc>
          <w:tcPr>
            <w:tcW w:w="864" w:type="dxa"/>
          </w:tcPr>
          <w:p w14:paraId="2D2264B0" w14:textId="77777777" w:rsidR="00D01A85" w:rsidRDefault="001F6CBE">
            <w:r>
              <w:t>1.2</w:t>
            </w:r>
          </w:p>
        </w:tc>
        <w:tc>
          <w:tcPr>
            <w:tcW w:w="864" w:type="dxa"/>
          </w:tcPr>
          <w:p w14:paraId="1B7D726E" w14:textId="77777777" w:rsidR="00D01A85" w:rsidRDefault="001F6CBE">
            <w:r>
              <w:t>48.5</w:t>
            </w:r>
          </w:p>
        </w:tc>
        <w:tc>
          <w:tcPr>
            <w:tcW w:w="864" w:type="dxa"/>
          </w:tcPr>
          <w:p w14:paraId="369BAC2B" w14:textId="77777777" w:rsidR="00D01A85" w:rsidRDefault="001F6CBE">
            <w:r>
              <w:t>nan</w:t>
            </w:r>
          </w:p>
        </w:tc>
        <w:tc>
          <w:tcPr>
            <w:tcW w:w="864" w:type="dxa"/>
          </w:tcPr>
          <w:p w14:paraId="0D28CF08" w14:textId="77777777" w:rsidR="00D01A85" w:rsidRDefault="001F6CBE">
            <w:r>
              <w:t>nan</w:t>
            </w:r>
          </w:p>
        </w:tc>
      </w:tr>
      <w:tr w:rsidR="00D01A85" w14:paraId="4F2E40EE" w14:textId="77777777">
        <w:tc>
          <w:tcPr>
            <w:tcW w:w="864" w:type="dxa"/>
          </w:tcPr>
          <w:p w14:paraId="66ED0D7A" w14:textId="77777777" w:rsidR="00D01A85" w:rsidRDefault="001F6CBE">
            <w:r>
              <w:t>nan</w:t>
            </w:r>
          </w:p>
        </w:tc>
        <w:tc>
          <w:tcPr>
            <w:tcW w:w="864" w:type="dxa"/>
          </w:tcPr>
          <w:p w14:paraId="2F2AF589" w14:textId="77777777" w:rsidR="00D01A85" w:rsidRDefault="001F6CBE">
            <w:r>
              <w:t>2</w:t>
            </w:r>
          </w:p>
        </w:tc>
        <w:tc>
          <w:tcPr>
            <w:tcW w:w="864" w:type="dxa"/>
          </w:tcPr>
          <w:p w14:paraId="1E1A580C" w14:textId="77777777" w:rsidR="00D01A85" w:rsidRDefault="001F6CBE">
            <w:r>
              <w:t>500USRT</w:t>
            </w:r>
          </w:p>
        </w:tc>
        <w:tc>
          <w:tcPr>
            <w:tcW w:w="864" w:type="dxa"/>
          </w:tcPr>
          <w:p w14:paraId="73B07E93" w14:textId="77777777" w:rsidR="00D01A85" w:rsidRDefault="001F6CBE">
            <w:r>
              <w:t>1416800</w:t>
            </w:r>
          </w:p>
        </w:tc>
        <w:tc>
          <w:tcPr>
            <w:tcW w:w="864" w:type="dxa"/>
          </w:tcPr>
          <w:p w14:paraId="54F4D2C6" w14:textId="77777777" w:rsidR="00D01A85" w:rsidRDefault="001F6CBE">
            <w:r>
              <w:t>313.2</w:t>
            </w:r>
          </w:p>
        </w:tc>
        <w:tc>
          <w:tcPr>
            <w:tcW w:w="864" w:type="dxa"/>
          </w:tcPr>
          <w:p w14:paraId="4F46DC0E" w14:textId="77777777" w:rsidR="00D01A85" w:rsidRDefault="001F6CBE">
            <w:r>
              <w:t>19.5</w:t>
            </w:r>
          </w:p>
        </w:tc>
        <w:tc>
          <w:tcPr>
            <w:tcW w:w="864" w:type="dxa"/>
          </w:tcPr>
          <w:p w14:paraId="6C74F507" w14:textId="77777777" w:rsidR="00D01A85" w:rsidRDefault="001F6CBE">
            <w:r>
              <w:t>1.2</w:t>
            </w:r>
          </w:p>
        </w:tc>
        <w:tc>
          <w:tcPr>
            <w:tcW w:w="864" w:type="dxa"/>
          </w:tcPr>
          <w:p w14:paraId="5DE8F59E" w14:textId="77777777" w:rsidR="00D01A85" w:rsidRDefault="001F6CBE">
            <w:r>
              <w:t>52.6</w:t>
            </w:r>
          </w:p>
        </w:tc>
        <w:tc>
          <w:tcPr>
            <w:tcW w:w="864" w:type="dxa"/>
          </w:tcPr>
          <w:p w14:paraId="4D2393C7" w14:textId="77777777" w:rsidR="00D01A85" w:rsidRDefault="001F6CBE">
            <w:r>
              <w:t>nan</w:t>
            </w:r>
          </w:p>
        </w:tc>
        <w:tc>
          <w:tcPr>
            <w:tcW w:w="864" w:type="dxa"/>
          </w:tcPr>
          <w:p w14:paraId="68E909EA" w14:textId="77777777" w:rsidR="00D01A85" w:rsidRDefault="001F6CBE">
            <w:r>
              <w:t>nan</w:t>
            </w:r>
          </w:p>
        </w:tc>
      </w:tr>
      <w:tr w:rsidR="00D01A85" w14:paraId="1DB51986" w14:textId="77777777">
        <w:tc>
          <w:tcPr>
            <w:tcW w:w="864" w:type="dxa"/>
          </w:tcPr>
          <w:p w14:paraId="3C7DCC05" w14:textId="77777777" w:rsidR="00D01A85" w:rsidRDefault="001F6CBE">
            <w:proofErr w:type="spellStart"/>
            <w:r>
              <w:t>형식</w:t>
            </w:r>
            <w:proofErr w:type="spellEnd"/>
          </w:p>
        </w:tc>
        <w:tc>
          <w:tcPr>
            <w:tcW w:w="864" w:type="dxa"/>
          </w:tcPr>
          <w:p w14:paraId="4108A253" w14:textId="77777777" w:rsidR="00D01A85" w:rsidRDefault="001F6CBE">
            <w:proofErr w:type="spellStart"/>
            <w:r>
              <w:t>호기</w:t>
            </w:r>
            <w:proofErr w:type="spellEnd"/>
          </w:p>
        </w:tc>
        <w:tc>
          <w:tcPr>
            <w:tcW w:w="864" w:type="dxa"/>
          </w:tcPr>
          <w:p w14:paraId="03482113" w14:textId="77777777" w:rsidR="00D01A85" w:rsidRDefault="001F6CBE">
            <w:proofErr w:type="spellStart"/>
            <w:r>
              <w:t>냉방</w:t>
            </w:r>
            <w:proofErr w:type="spellEnd"/>
            <w:r>
              <w:t xml:space="preserve">(RT) </w:t>
            </w:r>
            <w:proofErr w:type="spellStart"/>
            <w:r>
              <w:t>용량</w:t>
            </w:r>
            <w:proofErr w:type="spellEnd"/>
            <w:r>
              <w:t>(kcal/h)</w:t>
            </w:r>
          </w:p>
        </w:tc>
        <w:tc>
          <w:tcPr>
            <w:tcW w:w="864" w:type="dxa"/>
          </w:tcPr>
          <w:p w14:paraId="01297DFE" w14:textId="77777777" w:rsidR="00D01A85" w:rsidRDefault="001F6CBE">
            <w:proofErr w:type="spellStart"/>
            <w:r>
              <w:t>난방</w:t>
            </w:r>
            <w:proofErr w:type="spellEnd"/>
            <w:r>
              <w:t xml:space="preserve"> </w:t>
            </w:r>
            <w:proofErr w:type="spellStart"/>
            <w:r>
              <w:t>용량</w:t>
            </w:r>
            <w:proofErr w:type="spellEnd"/>
            <w:r>
              <w:t>(kcal/h)</w:t>
            </w:r>
          </w:p>
        </w:tc>
        <w:tc>
          <w:tcPr>
            <w:tcW w:w="864" w:type="dxa"/>
          </w:tcPr>
          <w:p w14:paraId="2FD33392" w14:textId="77777777" w:rsidR="00D01A85" w:rsidRDefault="001F6CBE">
            <w:proofErr w:type="spellStart"/>
            <w:r>
              <w:t>냉수유량</w:t>
            </w:r>
            <w:proofErr w:type="spellEnd"/>
            <w:r>
              <w:t>(ℓ/h)</w:t>
            </w:r>
          </w:p>
        </w:tc>
        <w:tc>
          <w:tcPr>
            <w:tcW w:w="864" w:type="dxa"/>
          </w:tcPr>
          <w:p w14:paraId="546E3EA6" w14:textId="77777777" w:rsidR="00D01A85" w:rsidRDefault="001F6CBE">
            <w:proofErr w:type="spellStart"/>
            <w:r>
              <w:t>비열</w:t>
            </w:r>
            <w:proofErr w:type="spellEnd"/>
            <w:r>
              <w:t>(kcal/ℓ℃)</w:t>
            </w:r>
          </w:p>
        </w:tc>
        <w:tc>
          <w:tcPr>
            <w:tcW w:w="864" w:type="dxa"/>
          </w:tcPr>
          <w:p w14:paraId="24665277" w14:textId="77777777" w:rsidR="00D01A85" w:rsidRDefault="001F6CBE">
            <w:proofErr w:type="spellStart"/>
            <w:r>
              <w:t>온도차</w:t>
            </w:r>
            <w:proofErr w:type="spellEnd"/>
            <w:r>
              <w:t>(∆T)</w:t>
            </w:r>
          </w:p>
        </w:tc>
        <w:tc>
          <w:tcPr>
            <w:tcW w:w="864" w:type="dxa"/>
          </w:tcPr>
          <w:p w14:paraId="04766D76" w14:textId="77777777" w:rsidR="00D01A85" w:rsidRDefault="001F6CBE">
            <w:proofErr w:type="spellStart"/>
            <w:r>
              <w:t>난방</w:t>
            </w:r>
            <w:proofErr w:type="spellEnd"/>
            <w:r>
              <w:t xml:space="preserve"> </w:t>
            </w:r>
            <w:proofErr w:type="spellStart"/>
            <w:r>
              <w:t>연료사용량</w:t>
            </w:r>
            <w:proofErr w:type="spellEnd"/>
            <w:r>
              <w:t>(N</w:t>
            </w:r>
            <w:r>
              <w:t>㎥</w:t>
            </w:r>
            <w:r>
              <w:t>/h)</w:t>
            </w:r>
          </w:p>
        </w:tc>
        <w:tc>
          <w:tcPr>
            <w:tcW w:w="864" w:type="dxa"/>
          </w:tcPr>
          <w:p w14:paraId="4E51ED42" w14:textId="77777777" w:rsidR="00D01A85" w:rsidRDefault="001F6CBE">
            <w:proofErr w:type="spellStart"/>
            <w:r>
              <w:t>저위발열량</w:t>
            </w:r>
            <w:proofErr w:type="spellEnd"/>
            <w:r>
              <w:t>(kcal/N</w:t>
            </w:r>
            <w:r>
              <w:t>㎥</w:t>
            </w:r>
            <w:r>
              <w:t>)</w:t>
            </w:r>
          </w:p>
        </w:tc>
        <w:tc>
          <w:tcPr>
            <w:tcW w:w="864" w:type="dxa"/>
          </w:tcPr>
          <w:p w14:paraId="3807C8F4" w14:textId="77777777" w:rsidR="00D01A85" w:rsidRDefault="001F6CBE">
            <w:proofErr w:type="spellStart"/>
            <w:r>
              <w:t>난방</w:t>
            </w:r>
            <w:proofErr w:type="spellEnd"/>
            <w:r>
              <w:t xml:space="preserve"> </w:t>
            </w:r>
            <w:proofErr w:type="spellStart"/>
            <w:r>
              <w:t>성적계수</w:t>
            </w:r>
            <w:proofErr w:type="spellEnd"/>
            <w:r>
              <w:t>(COP)</w:t>
            </w:r>
          </w:p>
        </w:tc>
      </w:tr>
      <w:tr w:rsidR="00D01A85" w14:paraId="7DF7CA34" w14:textId="77777777">
        <w:tc>
          <w:tcPr>
            <w:tcW w:w="864" w:type="dxa"/>
          </w:tcPr>
          <w:p w14:paraId="47A0FE33" w14:textId="77777777" w:rsidR="00D01A85" w:rsidRDefault="001F6CBE">
            <w:proofErr w:type="spellStart"/>
            <w:r>
              <w:t>흡수식</w:t>
            </w:r>
            <w:proofErr w:type="spellEnd"/>
            <w:r>
              <w:t xml:space="preserve"> </w:t>
            </w:r>
            <w:proofErr w:type="spellStart"/>
            <w:r>
              <w:t>냉온수기</w:t>
            </w:r>
            <w:proofErr w:type="spellEnd"/>
          </w:p>
        </w:tc>
        <w:tc>
          <w:tcPr>
            <w:tcW w:w="864" w:type="dxa"/>
          </w:tcPr>
          <w:p w14:paraId="0644C02D" w14:textId="77777777" w:rsidR="00D01A85" w:rsidRDefault="001F6CBE">
            <w:r>
              <w:t>1</w:t>
            </w:r>
          </w:p>
        </w:tc>
        <w:tc>
          <w:tcPr>
            <w:tcW w:w="864" w:type="dxa"/>
          </w:tcPr>
          <w:p w14:paraId="168D2311" w14:textId="77777777" w:rsidR="00D01A85" w:rsidRDefault="001F6CBE">
            <w:r>
              <w:t>500USRT</w:t>
            </w:r>
          </w:p>
        </w:tc>
        <w:tc>
          <w:tcPr>
            <w:tcW w:w="864" w:type="dxa"/>
          </w:tcPr>
          <w:p w14:paraId="3F86F6CD" w14:textId="77777777" w:rsidR="00D01A85" w:rsidRDefault="001F6CBE">
            <w:r>
              <w:t>1416800</w:t>
            </w:r>
          </w:p>
        </w:tc>
        <w:tc>
          <w:tcPr>
            <w:tcW w:w="864" w:type="dxa"/>
          </w:tcPr>
          <w:p w14:paraId="37B6F615" w14:textId="77777777" w:rsidR="00D01A85" w:rsidRDefault="001F6CBE">
            <w:r>
              <w:t>292800</w:t>
            </w:r>
          </w:p>
        </w:tc>
        <w:tc>
          <w:tcPr>
            <w:tcW w:w="864" w:type="dxa"/>
          </w:tcPr>
          <w:p w14:paraId="010B54C8" w14:textId="77777777" w:rsidR="00D01A85" w:rsidRDefault="001F6CBE">
            <w:r>
              <w:t>1</w:t>
            </w:r>
          </w:p>
        </w:tc>
        <w:tc>
          <w:tcPr>
            <w:tcW w:w="864" w:type="dxa"/>
          </w:tcPr>
          <w:p w14:paraId="2AC02545" w14:textId="77777777" w:rsidR="00D01A85" w:rsidRDefault="001F6CBE">
            <w:r>
              <w:t>1.2</w:t>
            </w:r>
          </w:p>
        </w:tc>
        <w:tc>
          <w:tcPr>
            <w:tcW w:w="864" w:type="dxa"/>
          </w:tcPr>
          <w:p w14:paraId="28628CC7" w14:textId="77777777" w:rsidR="00D01A85" w:rsidRDefault="001F6CBE">
            <w:r>
              <w:t>48.5</w:t>
            </w:r>
          </w:p>
        </w:tc>
        <w:tc>
          <w:tcPr>
            <w:tcW w:w="864" w:type="dxa"/>
          </w:tcPr>
          <w:p w14:paraId="67BF82EC" w14:textId="77777777" w:rsidR="00D01A85" w:rsidRDefault="001F6CBE">
            <w:r>
              <w:t>9420</w:t>
            </w:r>
          </w:p>
        </w:tc>
        <w:tc>
          <w:tcPr>
            <w:tcW w:w="864" w:type="dxa"/>
          </w:tcPr>
          <w:p w14:paraId="390E8B03" w14:textId="77777777" w:rsidR="00D01A85" w:rsidRDefault="001F6CBE">
            <w:r>
              <w:t>0.77</w:t>
            </w:r>
          </w:p>
        </w:tc>
      </w:tr>
      <w:tr w:rsidR="00D01A85" w14:paraId="7FBAC3F2" w14:textId="77777777">
        <w:tc>
          <w:tcPr>
            <w:tcW w:w="864" w:type="dxa"/>
          </w:tcPr>
          <w:p w14:paraId="26151E1C" w14:textId="77777777" w:rsidR="00D01A85" w:rsidRDefault="001F6CBE">
            <w:r>
              <w:t>nan</w:t>
            </w:r>
          </w:p>
        </w:tc>
        <w:tc>
          <w:tcPr>
            <w:tcW w:w="864" w:type="dxa"/>
          </w:tcPr>
          <w:p w14:paraId="1330DD55" w14:textId="77777777" w:rsidR="00D01A85" w:rsidRDefault="001F6CBE">
            <w:r>
              <w:t>2</w:t>
            </w:r>
          </w:p>
        </w:tc>
        <w:tc>
          <w:tcPr>
            <w:tcW w:w="864" w:type="dxa"/>
          </w:tcPr>
          <w:p w14:paraId="54A7D274" w14:textId="77777777" w:rsidR="00D01A85" w:rsidRDefault="001F6CBE">
            <w:r>
              <w:t>500USRT</w:t>
            </w:r>
          </w:p>
        </w:tc>
        <w:tc>
          <w:tcPr>
            <w:tcW w:w="864" w:type="dxa"/>
          </w:tcPr>
          <w:p w14:paraId="45419E68" w14:textId="77777777" w:rsidR="00D01A85" w:rsidRDefault="001F6CBE">
            <w:r>
              <w:t>1416800</w:t>
            </w:r>
          </w:p>
        </w:tc>
        <w:tc>
          <w:tcPr>
            <w:tcW w:w="864" w:type="dxa"/>
          </w:tcPr>
          <w:p w14:paraId="0166D5B3" w14:textId="77777777" w:rsidR="00D01A85" w:rsidRDefault="001F6CBE">
            <w:r>
              <w:t>313200</w:t>
            </w:r>
          </w:p>
        </w:tc>
        <w:tc>
          <w:tcPr>
            <w:tcW w:w="864" w:type="dxa"/>
          </w:tcPr>
          <w:p w14:paraId="6120E64D" w14:textId="77777777" w:rsidR="00D01A85" w:rsidRDefault="001F6CBE">
            <w:r>
              <w:t>1</w:t>
            </w:r>
          </w:p>
        </w:tc>
        <w:tc>
          <w:tcPr>
            <w:tcW w:w="864" w:type="dxa"/>
          </w:tcPr>
          <w:p w14:paraId="4630139B" w14:textId="77777777" w:rsidR="00D01A85" w:rsidRDefault="001F6CBE">
            <w:r>
              <w:t>1.2</w:t>
            </w:r>
          </w:p>
        </w:tc>
        <w:tc>
          <w:tcPr>
            <w:tcW w:w="864" w:type="dxa"/>
          </w:tcPr>
          <w:p w14:paraId="3D6CFB5F" w14:textId="77777777" w:rsidR="00D01A85" w:rsidRDefault="001F6CBE">
            <w:r>
              <w:t>52.6</w:t>
            </w:r>
          </w:p>
        </w:tc>
        <w:tc>
          <w:tcPr>
            <w:tcW w:w="864" w:type="dxa"/>
          </w:tcPr>
          <w:p w14:paraId="18F45217" w14:textId="77777777" w:rsidR="00D01A85" w:rsidRDefault="001F6CBE">
            <w:r>
              <w:t>9420</w:t>
            </w:r>
          </w:p>
        </w:tc>
        <w:tc>
          <w:tcPr>
            <w:tcW w:w="864" w:type="dxa"/>
          </w:tcPr>
          <w:p w14:paraId="6FFE0961" w14:textId="77777777" w:rsidR="00D01A85" w:rsidRDefault="001F6CBE">
            <w:r>
              <w:t>0.76</w:t>
            </w:r>
          </w:p>
        </w:tc>
      </w:tr>
    </w:tbl>
    <w:p w14:paraId="3AFC28E7" w14:textId="77777777" w:rsidR="00D01A85" w:rsidRDefault="001F6CBE">
      <w:pPr>
        <w:pStyle w:val="4"/>
      </w:pPr>
      <w:r>
        <w:t>1</w:t>
      </w:r>
      <w:r>
        <w:t>호기</w:t>
      </w:r>
      <w:r>
        <w:t xml:space="preserve"> </w:t>
      </w:r>
      <w:proofErr w:type="spellStart"/>
      <w:r>
        <w:t>흡수식</w:t>
      </w:r>
      <w:proofErr w:type="spellEnd"/>
      <w:r>
        <w:t xml:space="preserve"> </w:t>
      </w:r>
      <w:proofErr w:type="spellStart"/>
      <w:r>
        <w:t>냉온수기의</w:t>
      </w:r>
      <w:proofErr w:type="spellEnd"/>
      <w:r>
        <w:t xml:space="preserve"> </w:t>
      </w:r>
      <w:proofErr w:type="spellStart"/>
      <w:r>
        <w:t>측정된</w:t>
      </w:r>
      <w:proofErr w:type="spellEnd"/>
      <w:r>
        <w:t xml:space="preserve"> </w:t>
      </w:r>
      <w:proofErr w:type="spellStart"/>
      <w:r>
        <w:t>자료의</w:t>
      </w:r>
      <w:proofErr w:type="spellEnd"/>
      <w:r>
        <w:t xml:space="preserve"> </w:t>
      </w:r>
      <w:proofErr w:type="spellStart"/>
      <w:r>
        <w:t>열정산</w:t>
      </w:r>
      <w:proofErr w:type="spellEnd"/>
      <w:r>
        <w:t xml:space="preserve"> </w:t>
      </w:r>
      <w:proofErr w:type="spellStart"/>
      <w:r>
        <w:t>결과치</w:t>
      </w:r>
      <w:proofErr w:type="spellEnd"/>
      <w:r>
        <w:t xml:space="preserve"> </w:t>
      </w:r>
      <w:proofErr w:type="spellStart"/>
      <w:r>
        <w:t>확인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589"/>
        <w:gridCol w:w="589"/>
        <w:gridCol w:w="589"/>
        <w:gridCol w:w="589"/>
        <w:gridCol w:w="1756"/>
        <w:gridCol w:w="444"/>
        <w:gridCol w:w="453"/>
        <w:gridCol w:w="639"/>
        <w:gridCol w:w="1316"/>
        <w:gridCol w:w="439"/>
        <w:gridCol w:w="703"/>
        <w:gridCol w:w="534"/>
      </w:tblGrid>
      <w:tr w:rsidR="00D01A85" w14:paraId="21362922" w14:textId="77777777">
        <w:tc>
          <w:tcPr>
            <w:tcW w:w="720" w:type="dxa"/>
          </w:tcPr>
          <w:p w14:paraId="76BA07D9" w14:textId="77777777" w:rsidR="00D01A85" w:rsidRDefault="001F6CBE">
            <w:r>
              <w:t>nan</w:t>
            </w:r>
          </w:p>
        </w:tc>
        <w:tc>
          <w:tcPr>
            <w:tcW w:w="720" w:type="dxa"/>
          </w:tcPr>
          <w:p w14:paraId="59CBF92E" w14:textId="77777777" w:rsidR="00D01A85" w:rsidRDefault="001F6CBE">
            <w:r>
              <w:t>nan</w:t>
            </w:r>
          </w:p>
        </w:tc>
        <w:tc>
          <w:tcPr>
            <w:tcW w:w="720" w:type="dxa"/>
          </w:tcPr>
          <w:p w14:paraId="0123428A" w14:textId="77777777" w:rsidR="00D01A85" w:rsidRDefault="001F6CBE">
            <w:r>
              <w:t>nan</w:t>
            </w:r>
          </w:p>
        </w:tc>
        <w:tc>
          <w:tcPr>
            <w:tcW w:w="720" w:type="dxa"/>
          </w:tcPr>
          <w:p w14:paraId="40BC6008" w14:textId="77777777" w:rsidR="00D01A85" w:rsidRDefault="001F6CBE">
            <w:r>
              <w:t>nan</w:t>
            </w:r>
          </w:p>
        </w:tc>
        <w:tc>
          <w:tcPr>
            <w:tcW w:w="720" w:type="dxa"/>
          </w:tcPr>
          <w:p w14:paraId="15BCD9B8" w14:textId="77777777" w:rsidR="00D01A85" w:rsidRDefault="001F6CBE">
            <w:proofErr w:type="spellStart"/>
            <w:r>
              <w:t>흡수식냉온수기</w:t>
            </w:r>
            <w:proofErr w:type="spellEnd"/>
            <w:r>
              <w:t xml:space="preserve"> </w:t>
            </w:r>
            <w:proofErr w:type="spellStart"/>
            <w:r>
              <w:t>효율</w:t>
            </w:r>
            <w:proofErr w:type="spellEnd"/>
          </w:p>
        </w:tc>
        <w:tc>
          <w:tcPr>
            <w:tcW w:w="720" w:type="dxa"/>
          </w:tcPr>
          <w:p w14:paraId="08F91960" w14:textId="77777777" w:rsidR="00D01A85" w:rsidRDefault="001F6CBE">
            <w:r>
              <w:t>ŉ</w:t>
            </w:r>
          </w:p>
        </w:tc>
        <w:tc>
          <w:tcPr>
            <w:tcW w:w="720" w:type="dxa"/>
          </w:tcPr>
          <w:p w14:paraId="574F2DD3" w14:textId="77777777" w:rsidR="00D01A85" w:rsidRDefault="001F6CBE">
            <w:r>
              <w:t>%</w:t>
            </w:r>
          </w:p>
        </w:tc>
        <w:tc>
          <w:tcPr>
            <w:tcW w:w="720" w:type="dxa"/>
          </w:tcPr>
          <w:p w14:paraId="139DC91A" w14:textId="77777777" w:rsidR="00D01A85" w:rsidRDefault="001F6CBE">
            <w:r>
              <w:t>37.5</w:t>
            </w:r>
          </w:p>
        </w:tc>
        <w:tc>
          <w:tcPr>
            <w:tcW w:w="720" w:type="dxa"/>
          </w:tcPr>
          <w:p w14:paraId="2738AEEE" w14:textId="77777777" w:rsidR="00D01A85" w:rsidRDefault="001F6CBE">
            <w:proofErr w:type="spellStart"/>
            <w:r>
              <w:t>기준공기비</w:t>
            </w:r>
            <w:proofErr w:type="spellEnd"/>
          </w:p>
        </w:tc>
        <w:tc>
          <w:tcPr>
            <w:tcW w:w="720" w:type="dxa"/>
          </w:tcPr>
          <w:p w14:paraId="449BBB0D" w14:textId="77777777" w:rsidR="00D01A85" w:rsidRDefault="001F6CBE">
            <w:r>
              <w:t>M</w:t>
            </w:r>
          </w:p>
        </w:tc>
        <w:tc>
          <w:tcPr>
            <w:tcW w:w="720" w:type="dxa"/>
          </w:tcPr>
          <w:p w14:paraId="2563AC5A" w14:textId="77777777" w:rsidR="00D01A85" w:rsidRDefault="001F6CBE">
            <w:r>
              <w:t>vol%</w:t>
            </w:r>
          </w:p>
        </w:tc>
        <w:tc>
          <w:tcPr>
            <w:tcW w:w="720" w:type="dxa"/>
          </w:tcPr>
          <w:p w14:paraId="7BD7CF3C" w14:textId="77777777" w:rsidR="00D01A85" w:rsidRDefault="001F6CBE">
            <w:r>
              <w:t>1.2</w:t>
            </w:r>
          </w:p>
        </w:tc>
      </w:tr>
      <w:tr w:rsidR="00D01A85" w14:paraId="2ECCD0F7" w14:textId="77777777">
        <w:tc>
          <w:tcPr>
            <w:tcW w:w="720" w:type="dxa"/>
          </w:tcPr>
          <w:p w14:paraId="35D4CC67" w14:textId="77777777" w:rsidR="00D01A85" w:rsidRDefault="001F6CBE">
            <w:r>
              <w:t>nan</w:t>
            </w:r>
          </w:p>
        </w:tc>
        <w:tc>
          <w:tcPr>
            <w:tcW w:w="720" w:type="dxa"/>
          </w:tcPr>
          <w:p w14:paraId="3FB25719" w14:textId="77777777" w:rsidR="00D01A85" w:rsidRDefault="001F6CBE">
            <w:r>
              <w:t>nan</w:t>
            </w:r>
          </w:p>
        </w:tc>
        <w:tc>
          <w:tcPr>
            <w:tcW w:w="720" w:type="dxa"/>
          </w:tcPr>
          <w:p w14:paraId="37C41F18" w14:textId="77777777" w:rsidR="00D01A85" w:rsidRDefault="001F6CBE">
            <w:r>
              <w:t>nan</w:t>
            </w:r>
          </w:p>
        </w:tc>
        <w:tc>
          <w:tcPr>
            <w:tcW w:w="720" w:type="dxa"/>
          </w:tcPr>
          <w:p w14:paraId="79E99A5B" w14:textId="77777777" w:rsidR="00D01A85" w:rsidRDefault="001F6CBE">
            <w:r>
              <w:t>nan</w:t>
            </w:r>
          </w:p>
        </w:tc>
        <w:tc>
          <w:tcPr>
            <w:tcW w:w="720" w:type="dxa"/>
          </w:tcPr>
          <w:p w14:paraId="11D38F92" w14:textId="77777777" w:rsidR="00D01A85" w:rsidRDefault="001F6CBE">
            <w:proofErr w:type="spellStart"/>
            <w:r>
              <w:t>부하율</w:t>
            </w:r>
            <w:proofErr w:type="spellEnd"/>
          </w:p>
        </w:tc>
        <w:tc>
          <w:tcPr>
            <w:tcW w:w="720" w:type="dxa"/>
          </w:tcPr>
          <w:p w14:paraId="7C3786E9" w14:textId="77777777" w:rsidR="00D01A85" w:rsidRDefault="001F6CBE">
            <w:proofErr w:type="spellStart"/>
            <w:r>
              <w:t>Lf</w:t>
            </w:r>
            <w:proofErr w:type="spellEnd"/>
          </w:p>
        </w:tc>
        <w:tc>
          <w:tcPr>
            <w:tcW w:w="720" w:type="dxa"/>
          </w:tcPr>
          <w:p w14:paraId="793FA5A8" w14:textId="77777777" w:rsidR="00D01A85" w:rsidRDefault="001F6CBE">
            <w:r>
              <w:t>%</w:t>
            </w:r>
          </w:p>
        </w:tc>
        <w:tc>
          <w:tcPr>
            <w:tcW w:w="720" w:type="dxa"/>
          </w:tcPr>
          <w:p w14:paraId="19C3188B" w14:textId="77777777" w:rsidR="00D01A85" w:rsidRDefault="001F6CBE">
            <w:r>
              <w:t>14.2</w:t>
            </w:r>
          </w:p>
        </w:tc>
        <w:tc>
          <w:tcPr>
            <w:tcW w:w="720" w:type="dxa"/>
          </w:tcPr>
          <w:p w14:paraId="6C913F5F" w14:textId="77777777" w:rsidR="00D01A85" w:rsidRDefault="001F6CBE">
            <w:proofErr w:type="spellStart"/>
            <w:r>
              <w:t>측정공기비</w:t>
            </w:r>
            <w:proofErr w:type="spellEnd"/>
          </w:p>
        </w:tc>
        <w:tc>
          <w:tcPr>
            <w:tcW w:w="720" w:type="dxa"/>
          </w:tcPr>
          <w:p w14:paraId="1B39062B" w14:textId="77777777" w:rsidR="00D01A85" w:rsidRDefault="001F6CBE">
            <w:r>
              <w:t>M</w:t>
            </w:r>
          </w:p>
        </w:tc>
        <w:tc>
          <w:tcPr>
            <w:tcW w:w="720" w:type="dxa"/>
          </w:tcPr>
          <w:p w14:paraId="75AE4D66" w14:textId="77777777" w:rsidR="00D01A85" w:rsidRDefault="001F6CBE">
            <w:r>
              <w:t>vol%</w:t>
            </w:r>
          </w:p>
        </w:tc>
        <w:tc>
          <w:tcPr>
            <w:tcW w:w="720" w:type="dxa"/>
          </w:tcPr>
          <w:p w14:paraId="3ADC4195" w14:textId="77777777" w:rsidR="00D01A85" w:rsidRDefault="001F6CBE">
            <w:r>
              <w:t>8.4</w:t>
            </w:r>
          </w:p>
        </w:tc>
      </w:tr>
    </w:tbl>
    <w:p w14:paraId="0279536C" w14:textId="77777777" w:rsidR="00D01A85" w:rsidRDefault="001F6CBE">
      <w:pPr>
        <w:pStyle w:val="4"/>
      </w:pPr>
      <w:r>
        <w:t>2</w:t>
      </w:r>
      <w:r>
        <w:t>호기</w:t>
      </w:r>
      <w:r>
        <w:t xml:space="preserve"> </w:t>
      </w:r>
      <w:proofErr w:type="spellStart"/>
      <w:r>
        <w:t>흡수식</w:t>
      </w:r>
      <w:proofErr w:type="spellEnd"/>
      <w:r>
        <w:t xml:space="preserve"> </w:t>
      </w:r>
      <w:proofErr w:type="spellStart"/>
      <w:r>
        <w:t>냉온수기의</w:t>
      </w:r>
      <w:proofErr w:type="spellEnd"/>
      <w:r>
        <w:t xml:space="preserve"> </w:t>
      </w:r>
      <w:proofErr w:type="spellStart"/>
      <w:r>
        <w:t>측정된</w:t>
      </w:r>
      <w:proofErr w:type="spellEnd"/>
      <w:r>
        <w:t xml:space="preserve"> </w:t>
      </w:r>
      <w:proofErr w:type="spellStart"/>
      <w:r>
        <w:t>자료의</w:t>
      </w:r>
      <w:proofErr w:type="spellEnd"/>
      <w:r>
        <w:t xml:space="preserve"> </w:t>
      </w:r>
      <w:proofErr w:type="spellStart"/>
      <w:r>
        <w:t>열정산</w:t>
      </w:r>
      <w:proofErr w:type="spellEnd"/>
      <w:r>
        <w:t xml:space="preserve"> </w:t>
      </w:r>
      <w:proofErr w:type="spellStart"/>
      <w:r>
        <w:t>결과치</w:t>
      </w:r>
      <w:proofErr w:type="spellEnd"/>
      <w:r>
        <w:t xml:space="preserve"> </w:t>
      </w:r>
      <w:proofErr w:type="spellStart"/>
      <w:r>
        <w:t>확인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1756"/>
        <w:gridCol w:w="424"/>
        <w:gridCol w:w="435"/>
        <w:gridCol w:w="634"/>
        <w:gridCol w:w="1316"/>
        <w:gridCol w:w="420"/>
        <w:gridCol w:w="701"/>
        <w:gridCol w:w="634"/>
      </w:tblGrid>
      <w:tr w:rsidR="00D01A85" w14:paraId="398450D0" w14:textId="77777777">
        <w:tc>
          <w:tcPr>
            <w:tcW w:w="720" w:type="dxa"/>
          </w:tcPr>
          <w:p w14:paraId="038218DA" w14:textId="77777777" w:rsidR="00D01A85" w:rsidRDefault="001F6CBE">
            <w:r>
              <w:t>nan</w:t>
            </w:r>
          </w:p>
        </w:tc>
        <w:tc>
          <w:tcPr>
            <w:tcW w:w="720" w:type="dxa"/>
          </w:tcPr>
          <w:p w14:paraId="310002AB" w14:textId="77777777" w:rsidR="00D01A85" w:rsidRDefault="001F6CBE">
            <w:r>
              <w:t>nan</w:t>
            </w:r>
          </w:p>
        </w:tc>
        <w:tc>
          <w:tcPr>
            <w:tcW w:w="720" w:type="dxa"/>
          </w:tcPr>
          <w:p w14:paraId="68732FAD" w14:textId="77777777" w:rsidR="00D01A85" w:rsidRDefault="001F6CBE">
            <w:r>
              <w:t>nan</w:t>
            </w:r>
          </w:p>
        </w:tc>
        <w:tc>
          <w:tcPr>
            <w:tcW w:w="720" w:type="dxa"/>
          </w:tcPr>
          <w:p w14:paraId="25F90170" w14:textId="77777777" w:rsidR="00D01A85" w:rsidRDefault="001F6CBE">
            <w:r>
              <w:t>nan</w:t>
            </w:r>
          </w:p>
        </w:tc>
        <w:tc>
          <w:tcPr>
            <w:tcW w:w="720" w:type="dxa"/>
          </w:tcPr>
          <w:p w14:paraId="5CB8F1F7" w14:textId="77777777" w:rsidR="00D01A85" w:rsidRDefault="001F6CBE">
            <w:proofErr w:type="spellStart"/>
            <w:r>
              <w:t>흡수식냉온수기</w:t>
            </w:r>
            <w:proofErr w:type="spellEnd"/>
            <w:r>
              <w:t xml:space="preserve"> </w:t>
            </w:r>
            <w:r>
              <w:t>효</w:t>
            </w:r>
            <w:r>
              <w:t xml:space="preserve"> </w:t>
            </w:r>
            <w:r>
              <w:t>율</w:t>
            </w:r>
          </w:p>
        </w:tc>
        <w:tc>
          <w:tcPr>
            <w:tcW w:w="720" w:type="dxa"/>
          </w:tcPr>
          <w:p w14:paraId="3E276720" w14:textId="77777777" w:rsidR="00D01A85" w:rsidRDefault="001F6CBE">
            <w:r>
              <w:t>ŉ</w:t>
            </w:r>
          </w:p>
        </w:tc>
        <w:tc>
          <w:tcPr>
            <w:tcW w:w="720" w:type="dxa"/>
          </w:tcPr>
          <w:p w14:paraId="08ABFAAA" w14:textId="77777777" w:rsidR="00D01A85" w:rsidRDefault="001F6CBE">
            <w:r>
              <w:t>%</w:t>
            </w:r>
          </w:p>
        </w:tc>
        <w:tc>
          <w:tcPr>
            <w:tcW w:w="720" w:type="dxa"/>
          </w:tcPr>
          <w:p w14:paraId="48BBFC89" w14:textId="77777777" w:rsidR="00D01A85" w:rsidRDefault="001F6CBE">
            <w:r>
              <w:t>27.1</w:t>
            </w:r>
          </w:p>
        </w:tc>
        <w:tc>
          <w:tcPr>
            <w:tcW w:w="720" w:type="dxa"/>
          </w:tcPr>
          <w:p w14:paraId="6ED3F71F" w14:textId="77777777" w:rsidR="00D01A85" w:rsidRDefault="001F6CBE">
            <w:proofErr w:type="spellStart"/>
            <w:r>
              <w:t>기준공기비</w:t>
            </w:r>
            <w:proofErr w:type="spellEnd"/>
          </w:p>
        </w:tc>
        <w:tc>
          <w:tcPr>
            <w:tcW w:w="720" w:type="dxa"/>
          </w:tcPr>
          <w:p w14:paraId="54BC5AEB" w14:textId="77777777" w:rsidR="00D01A85" w:rsidRDefault="001F6CBE">
            <w:r>
              <w:t>M</w:t>
            </w:r>
          </w:p>
        </w:tc>
        <w:tc>
          <w:tcPr>
            <w:tcW w:w="720" w:type="dxa"/>
          </w:tcPr>
          <w:p w14:paraId="58F8D08C" w14:textId="77777777" w:rsidR="00D01A85" w:rsidRDefault="001F6CBE">
            <w:r>
              <w:t>vol%</w:t>
            </w:r>
          </w:p>
        </w:tc>
        <w:tc>
          <w:tcPr>
            <w:tcW w:w="720" w:type="dxa"/>
          </w:tcPr>
          <w:p w14:paraId="5C656945" w14:textId="77777777" w:rsidR="00D01A85" w:rsidRDefault="001F6CBE">
            <w:r>
              <w:t>1.2</w:t>
            </w:r>
          </w:p>
        </w:tc>
      </w:tr>
      <w:tr w:rsidR="00D01A85" w14:paraId="7B1C0A9C" w14:textId="77777777">
        <w:tc>
          <w:tcPr>
            <w:tcW w:w="720" w:type="dxa"/>
          </w:tcPr>
          <w:p w14:paraId="241CFFC0" w14:textId="77777777" w:rsidR="00D01A85" w:rsidRDefault="001F6CBE">
            <w:r>
              <w:t>nan</w:t>
            </w:r>
          </w:p>
        </w:tc>
        <w:tc>
          <w:tcPr>
            <w:tcW w:w="720" w:type="dxa"/>
          </w:tcPr>
          <w:p w14:paraId="078C2778" w14:textId="77777777" w:rsidR="00D01A85" w:rsidRDefault="001F6CBE">
            <w:r>
              <w:t>nan</w:t>
            </w:r>
          </w:p>
        </w:tc>
        <w:tc>
          <w:tcPr>
            <w:tcW w:w="720" w:type="dxa"/>
          </w:tcPr>
          <w:p w14:paraId="26D2DB58" w14:textId="77777777" w:rsidR="00D01A85" w:rsidRDefault="001F6CBE">
            <w:r>
              <w:t>nan</w:t>
            </w:r>
          </w:p>
        </w:tc>
        <w:tc>
          <w:tcPr>
            <w:tcW w:w="720" w:type="dxa"/>
          </w:tcPr>
          <w:p w14:paraId="02359404" w14:textId="77777777" w:rsidR="00D01A85" w:rsidRDefault="001F6CBE">
            <w:r>
              <w:t>nan</w:t>
            </w:r>
          </w:p>
        </w:tc>
        <w:tc>
          <w:tcPr>
            <w:tcW w:w="720" w:type="dxa"/>
          </w:tcPr>
          <w:p w14:paraId="5C7C1726" w14:textId="77777777" w:rsidR="00D01A85" w:rsidRDefault="001F6CBE">
            <w:proofErr w:type="spellStart"/>
            <w:r>
              <w:t>부하율</w:t>
            </w:r>
            <w:proofErr w:type="spellEnd"/>
          </w:p>
        </w:tc>
        <w:tc>
          <w:tcPr>
            <w:tcW w:w="720" w:type="dxa"/>
          </w:tcPr>
          <w:p w14:paraId="1F90E167" w14:textId="77777777" w:rsidR="00D01A85" w:rsidRDefault="001F6CBE">
            <w:proofErr w:type="spellStart"/>
            <w:r>
              <w:t>Lf</w:t>
            </w:r>
            <w:proofErr w:type="spellEnd"/>
          </w:p>
        </w:tc>
        <w:tc>
          <w:tcPr>
            <w:tcW w:w="720" w:type="dxa"/>
          </w:tcPr>
          <w:p w14:paraId="1423F9AC" w14:textId="77777777" w:rsidR="00D01A85" w:rsidRDefault="001F6CBE">
            <w:r>
              <w:t>%</w:t>
            </w:r>
          </w:p>
        </w:tc>
        <w:tc>
          <w:tcPr>
            <w:tcW w:w="720" w:type="dxa"/>
          </w:tcPr>
          <w:p w14:paraId="432DF960" w14:textId="77777777" w:rsidR="00D01A85" w:rsidRDefault="001F6CBE">
            <w:r>
              <w:t>11.4</w:t>
            </w:r>
          </w:p>
        </w:tc>
        <w:tc>
          <w:tcPr>
            <w:tcW w:w="720" w:type="dxa"/>
          </w:tcPr>
          <w:p w14:paraId="55C4B310" w14:textId="77777777" w:rsidR="00D01A85" w:rsidRDefault="001F6CBE">
            <w:proofErr w:type="spellStart"/>
            <w:r>
              <w:t>측정공기비</w:t>
            </w:r>
            <w:proofErr w:type="spellEnd"/>
          </w:p>
        </w:tc>
        <w:tc>
          <w:tcPr>
            <w:tcW w:w="720" w:type="dxa"/>
          </w:tcPr>
          <w:p w14:paraId="761648D2" w14:textId="77777777" w:rsidR="00D01A85" w:rsidRDefault="001F6CBE">
            <w:r>
              <w:t>M</w:t>
            </w:r>
          </w:p>
        </w:tc>
        <w:tc>
          <w:tcPr>
            <w:tcW w:w="720" w:type="dxa"/>
          </w:tcPr>
          <w:p w14:paraId="4FF4A297" w14:textId="77777777" w:rsidR="00D01A85" w:rsidRDefault="001F6CBE">
            <w:r>
              <w:t>vol%</w:t>
            </w:r>
          </w:p>
        </w:tc>
        <w:tc>
          <w:tcPr>
            <w:tcW w:w="720" w:type="dxa"/>
          </w:tcPr>
          <w:p w14:paraId="770E4FE5" w14:textId="77777777" w:rsidR="00D01A85" w:rsidRDefault="001F6CBE">
            <w:r>
              <w:t>11.7</w:t>
            </w:r>
          </w:p>
        </w:tc>
      </w:tr>
    </w:tbl>
    <w:p w14:paraId="7DCFFDC7" w14:textId="77777777" w:rsidR="00D01A85" w:rsidRDefault="001F6CBE">
      <w:proofErr w:type="spellStart"/>
      <w:r>
        <w:lastRenderedPageBreak/>
        <w:t>흡수식</w:t>
      </w:r>
      <w:proofErr w:type="spellEnd"/>
      <w:r>
        <w:t xml:space="preserve"> </w:t>
      </w:r>
      <w:proofErr w:type="spellStart"/>
      <w:r>
        <w:t>냉온수기의</w:t>
      </w:r>
      <w:proofErr w:type="spellEnd"/>
      <w:r>
        <w:t xml:space="preserve"> </w:t>
      </w:r>
      <w:proofErr w:type="spellStart"/>
      <w:r>
        <w:t>열정산</w:t>
      </w:r>
      <w:proofErr w:type="spellEnd"/>
      <w:r>
        <w:t xml:space="preserve"> </w:t>
      </w:r>
      <w:proofErr w:type="spellStart"/>
      <w:r>
        <w:t>검토</w:t>
      </w:r>
      <w:proofErr w:type="spellEnd"/>
      <w:r>
        <w:t xml:space="preserve"> </w:t>
      </w:r>
      <w:proofErr w:type="spellStart"/>
      <w:r>
        <w:t>결과</w:t>
      </w:r>
      <w:proofErr w:type="spellEnd"/>
      <w:r>
        <w:t xml:space="preserve"> </w:t>
      </w:r>
      <w:proofErr w:type="spellStart"/>
      <w:r>
        <w:t>효율이</w:t>
      </w:r>
      <w:proofErr w:type="spellEnd"/>
      <w:r>
        <w:t xml:space="preserve"> 27.1~37.5%</w:t>
      </w:r>
      <w:r>
        <w:t>로</w:t>
      </w:r>
      <w:r>
        <w:t xml:space="preserve"> </w:t>
      </w:r>
      <w:proofErr w:type="spellStart"/>
      <w:r>
        <w:t>낮게</w:t>
      </w:r>
      <w:proofErr w:type="spellEnd"/>
      <w:r>
        <w:t xml:space="preserve"> </w:t>
      </w:r>
      <w:proofErr w:type="spellStart"/>
      <w:r>
        <w:t>나오고</w:t>
      </w:r>
      <w:proofErr w:type="spellEnd"/>
      <w:r>
        <w:t xml:space="preserve"> </w:t>
      </w:r>
      <w:proofErr w:type="spellStart"/>
      <w:r>
        <w:t>있어</w:t>
      </w:r>
      <w:proofErr w:type="spellEnd"/>
      <w:r>
        <w:t xml:space="preserve"> </w:t>
      </w:r>
      <w:proofErr w:type="spellStart"/>
      <w:r>
        <w:t>문제가</w:t>
      </w:r>
      <w:proofErr w:type="spellEnd"/>
      <w:r>
        <w:t xml:space="preserve"> </w:t>
      </w:r>
      <w:proofErr w:type="spellStart"/>
      <w:r>
        <w:t>발생한다</w:t>
      </w:r>
      <w:proofErr w:type="spellEnd"/>
      <w:r>
        <w:t>.</w:t>
      </w:r>
    </w:p>
    <w:p w14:paraId="2F47A5EB" w14:textId="77777777" w:rsidR="00D01A85" w:rsidRDefault="001F6CBE">
      <w:pPr>
        <w:pStyle w:val="4"/>
      </w:pPr>
      <w:proofErr w:type="spellStart"/>
      <w:r>
        <w:t>기존</w:t>
      </w:r>
      <w:proofErr w:type="spellEnd"/>
      <w:r>
        <w:t xml:space="preserve"> </w:t>
      </w:r>
      <w:proofErr w:type="spellStart"/>
      <w:r>
        <w:t>건물의</w:t>
      </w:r>
      <w:proofErr w:type="spellEnd"/>
      <w:r>
        <w:t xml:space="preserve"> </w:t>
      </w:r>
      <w:proofErr w:type="spellStart"/>
      <w:r>
        <w:t>에어컨</w:t>
      </w:r>
      <w:proofErr w:type="spellEnd"/>
      <w:r>
        <w:t xml:space="preserve"> </w:t>
      </w:r>
      <w:proofErr w:type="spellStart"/>
      <w:r>
        <w:t>설치</w:t>
      </w:r>
      <w:proofErr w:type="spellEnd"/>
      <w:r>
        <w:t xml:space="preserve"> </w:t>
      </w:r>
      <w:proofErr w:type="spellStart"/>
      <w:r>
        <w:t>현황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577"/>
        <w:gridCol w:w="576"/>
        <w:gridCol w:w="576"/>
        <w:gridCol w:w="576"/>
        <w:gridCol w:w="1686"/>
        <w:gridCol w:w="473"/>
        <w:gridCol w:w="749"/>
        <w:gridCol w:w="632"/>
        <w:gridCol w:w="826"/>
        <w:gridCol w:w="705"/>
        <w:gridCol w:w="749"/>
        <w:gridCol w:w="515"/>
      </w:tblGrid>
      <w:tr w:rsidR="00D01A85" w14:paraId="35291B6A" w14:textId="77777777">
        <w:tc>
          <w:tcPr>
            <w:tcW w:w="720" w:type="dxa"/>
          </w:tcPr>
          <w:p w14:paraId="6AB4EE21" w14:textId="77777777" w:rsidR="00D01A85" w:rsidRDefault="001F6CBE">
            <w:r>
              <w:t>nan</w:t>
            </w:r>
          </w:p>
        </w:tc>
        <w:tc>
          <w:tcPr>
            <w:tcW w:w="720" w:type="dxa"/>
          </w:tcPr>
          <w:p w14:paraId="3A2045F3" w14:textId="77777777" w:rsidR="00D01A85" w:rsidRDefault="001F6CBE">
            <w:r>
              <w:t>nan</w:t>
            </w:r>
          </w:p>
        </w:tc>
        <w:tc>
          <w:tcPr>
            <w:tcW w:w="720" w:type="dxa"/>
          </w:tcPr>
          <w:p w14:paraId="03284C94" w14:textId="77777777" w:rsidR="00D01A85" w:rsidRDefault="001F6CBE">
            <w:r>
              <w:t>nan</w:t>
            </w:r>
          </w:p>
        </w:tc>
        <w:tc>
          <w:tcPr>
            <w:tcW w:w="720" w:type="dxa"/>
          </w:tcPr>
          <w:p w14:paraId="3C0E8050" w14:textId="77777777" w:rsidR="00D01A85" w:rsidRDefault="001F6CBE">
            <w:r>
              <w:t>nan</w:t>
            </w:r>
          </w:p>
        </w:tc>
        <w:tc>
          <w:tcPr>
            <w:tcW w:w="720" w:type="dxa"/>
          </w:tcPr>
          <w:p w14:paraId="135D5FE6" w14:textId="77777777" w:rsidR="00D01A85" w:rsidRDefault="001F6CBE">
            <w:r>
              <w:t>관리실</w:t>
            </w:r>
            <w:r>
              <w:t>~417</w:t>
            </w:r>
            <w:r>
              <w:t>호</w:t>
            </w:r>
          </w:p>
        </w:tc>
        <w:tc>
          <w:tcPr>
            <w:tcW w:w="720" w:type="dxa"/>
          </w:tcPr>
          <w:p w14:paraId="0034B514" w14:textId="77777777" w:rsidR="00D01A85" w:rsidRDefault="001F6CBE">
            <w:r>
              <w:t>24</w:t>
            </w:r>
          </w:p>
        </w:tc>
        <w:tc>
          <w:tcPr>
            <w:tcW w:w="720" w:type="dxa"/>
          </w:tcPr>
          <w:p w14:paraId="01136E6D" w14:textId="77777777" w:rsidR="00D01A85" w:rsidRDefault="001F6CBE">
            <w:r>
              <w:t>20.22</w:t>
            </w:r>
          </w:p>
        </w:tc>
        <w:tc>
          <w:tcPr>
            <w:tcW w:w="720" w:type="dxa"/>
          </w:tcPr>
          <w:p w14:paraId="617FFAE1" w14:textId="77777777" w:rsidR="00D01A85" w:rsidRDefault="001F6CBE">
            <w:r>
              <w:t>2.62</w:t>
            </w:r>
          </w:p>
        </w:tc>
        <w:tc>
          <w:tcPr>
            <w:tcW w:w="720" w:type="dxa"/>
          </w:tcPr>
          <w:p w14:paraId="05C86332" w14:textId="77777777" w:rsidR="00D01A85" w:rsidRDefault="001F6CBE">
            <w:r>
              <w:t>61146</w:t>
            </w:r>
          </w:p>
        </w:tc>
        <w:tc>
          <w:tcPr>
            <w:tcW w:w="720" w:type="dxa"/>
          </w:tcPr>
          <w:p w14:paraId="7392189A" w14:textId="77777777" w:rsidR="00D01A85" w:rsidRDefault="001F6CBE">
            <w:r>
              <w:t>7912</w:t>
            </w:r>
          </w:p>
        </w:tc>
        <w:tc>
          <w:tcPr>
            <w:tcW w:w="720" w:type="dxa"/>
          </w:tcPr>
          <w:p w14:paraId="46C6C8ED" w14:textId="77777777" w:rsidR="00D01A85" w:rsidRDefault="001F6CBE">
            <w:r>
              <w:t>21.25</w:t>
            </w:r>
          </w:p>
        </w:tc>
        <w:tc>
          <w:tcPr>
            <w:tcW w:w="720" w:type="dxa"/>
          </w:tcPr>
          <w:p w14:paraId="53170509" w14:textId="77777777" w:rsidR="00D01A85" w:rsidRDefault="001F6CBE">
            <w:r>
              <w:t>2.7</w:t>
            </w:r>
          </w:p>
        </w:tc>
      </w:tr>
    </w:tbl>
    <w:p w14:paraId="050D6FA1" w14:textId="77777777" w:rsidR="00D01A85" w:rsidRDefault="001F6CBE">
      <w:pPr>
        <w:pStyle w:val="21"/>
      </w:pPr>
      <w:r>
        <w:t xml:space="preserve">5.3 </w:t>
      </w:r>
      <w:proofErr w:type="spellStart"/>
      <w:r>
        <w:t>개선방안</w:t>
      </w:r>
      <w:proofErr w:type="spellEnd"/>
    </w:p>
    <w:p w14:paraId="6F8016DA" w14:textId="77777777" w:rsidR="00D01A85" w:rsidRDefault="001F6CBE">
      <w:r>
        <w:t xml:space="preserve">1) </w:t>
      </w:r>
      <w:r>
        <w:t>본</w:t>
      </w:r>
      <w:r>
        <w:t xml:space="preserve"> </w:t>
      </w:r>
      <w:proofErr w:type="spellStart"/>
      <w:r>
        <w:t>건물은</w:t>
      </w:r>
      <w:proofErr w:type="spellEnd"/>
      <w:r>
        <w:t xml:space="preserve"> </w:t>
      </w:r>
      <w:proofErr w:type="spellStart"/>
      <w:r>
        <w:t>중앙</w:t>
      </w:r>
      <w:proofErr w:type="spellEnd"/>
      <w:r>
        <w:t xml:space="preserve"> </w:t>
      </w:r>
      <w:proofErr w:type="spellStart"/>
      <w:r>
        <w:t>집중방식의</w:t>
      </w:r>
      <w:proofErr w:type="spellEnd"/>
      <w:r>
        <w:t xml:space="preserve"> </w:t>
      </w:r>
      <w:proofErr w:type="spellStart"/>
      <w:r>
        <w:t>흡수식</w:t>
      </w:r>
      <w:proofErr w:type="spellEnd"/>
      <w:r>
        <w:t xml:space="preserve"> </w:t>
      </w:r>
      <w:proofErr w:type="spellStart"/>
      <w:r>
        <w:t>냉온수기를</w:t>
      </w:r>
      <w:proofErr w:type="spellEnd"/>
      <w:r>
        <w:t xml:space="preserve"> </w:t>
      </w:r>
      <w:proofErr w:type="spellStart"/>
      <w:r>
        <w:t>사용하고</w:t>
      </w:r>
      <w:proofErr w:type="spellEnd"/>
      <w:r>
        <w:t xml:space="preserve"> </w:t>
      </w:r>
      <w:proofErr w:type="spellStart"/>
      <w:r>
        <w:t>있으나</w:t>
      </w:r>
      <w:proofErr w:type="spellEnd"/>
      <w:r>
        <w:t xml:space="preserve"> </w:t>
      </w:r>
      <w:proofErr w:type="spellStart"/>
      <w:r>
        <w:t>흡수식</w:t>
      </w:r>
      <w:proofErr w:type="spellEnd"/>
      <w:r>
        <w:t xml:space="preserve"> </w:t>
      </w:r>
      <w:proofErr w:type="spellStart"/>
      <w:r>
        <w:t>냉온수기의</w:t>
      </w:r>
      <w:proofErr w:type="spellEnd"/>
      <w:r>
        <w:t xml:space="preserve"> </w:t>
      </w:r>
      <w:proofErr w:type="spellStart"/>
      <w:r>
        <w:t>연통이</w:t>
      </w:r>
      <w:proofErr w:type="spellEnd"/>
      <w:r>
        <w:t xml:space="preserve"> </w:t>
      </w:r>
      <w:proofErr w:type="spellStart"/>
      <w:r>
        <w:t>파손되었고</w:t>
      </w:r>
      <w:proofErr w:type="spellEnd"/>
      <w:r>
        <w:t xml:space="preserve">, </w:t>
      </w:r>
      <w:r>
        <w:t>각</w:t>
      </w:r>
      <w:r>
        <w:t xml:space="preserve"> </w:t>
      </w:r>
      <w:proofErr w:type="spellStart"/>
      <w:r>
        <w:t>실의</w:t>
      </w:r>
      <w:proofErr w:type="spellEnd"/>
      <w:r>
        <w:t xml:space="preserve"> </w:t>
      </w:r>
      <w:proofErr w:type="spellStart"/>
      <w:r>
        <w:t>사용시간</w:t>
      </w:r>
      <w:proofErr w:type="spellEnd"/>
      <w:r>
        <w:t xml:space="preserve"> </w:t>
      </w:r>
      <w:proofErr w:type="spellStart"/>
      <w:r>
        <w:t>대가</w:t>
      </w:r>
      <w:proofErr w:type="spellEnd"/>
      <w:r>
        <w:t xml:space="preserve"> </w:t>
      </w:r>
      <w:proofErr w:type="spellStart"/>
      <w:r>
        <w:t>서로</w:t>
      </w:r>
      <w:proofErr w:type="spellEnd"/>
      <w:r>
        <w:t xml:space="preserve"> </w:t>
      </w:r>
      <w:proofErr w:type="spellStart"/>
      <w:r>
        <w:t>달라</w:t>
      </w:r>
      <w:proofErr w:type="spellEnd"/>
      <w:r>
        <w:t xml:space="preserve"> </w:t>
      </w:r>
      <w:proofErr w:type="spellStart"/>
      <w:r>
        <w:t>별도의</w:t>
      </w:r>
      <w:proofErr w:type="spellEnd"/>
      <w:r>
        <w:t xml:space="preserve"> </w:t>
      </w:r>
      <w:proofErr w:type="spellStart"/>
      <w:r>
        <w:t>냉난방기를</w:t>
      </w:r>
      <w:proofErr w:type="spellEnd"/>
      <w:r>
        <w:t xml:space="preserve"> </w:t>
      </w:r>
      <w:proofErr w:type="spellStart"/>
      <w:r>
        <w:t>사용하는</w:t>
      </w:r>
      <w:proofErr w:type="spellEnd"/>
      <w:r>
        <w:t xml:space="preserve"> </w:t>
      </w:r>
      <w:proofErr w:type="spellStart"/>
      <w:r>
        <w:t>곳이</w:t>
      </w:r>
      <w:proofErr w:type="spellEnd"/>
      <w:r>
        <w:t xml:space="preserve"> </w:t>
      </w:r>
      <w:proofErr w:type="spellStart"/>
      <w:r>
        <w:t>있어</w:t>
      </w:r>
      <w:proofErr w:type="spellEnd"/>
      <w:r>
        <w:t xml:space="preserve"> </w:t>
      </w:r>
      <w:proofErr w:type="spellStart"/>
      <w:r>
        <w:t>에너지</w:t>
      </w:r>
      <w:proofErr w:type="spellEnd"/>
      <w:r>
        <w:t xml:space="preserve"> </w:t>
      </w:r>
      <w:proofErr w:type="spellStart"/>
      <w:r>
        <w:t>소비가</w:t>
      </w:r>
      <w:proofErr w:type="spellEnd"/>
      <w:r>
        <w:t xml:space="preserve"> </w:t>
      </w:r>
      <w:proofErr w:type="spellStart"/>
      <w:r>
        <w:t>많다</w:t>
      </w:r>
      <w:proofErr w:type="spellEnd"/>
      <w:r>
        <w:t xml:space="preserve">. </w:t>
      </w:r>
      <w:proofErr w:type="spellStart"/>
      <w:r>
        <w:t>이러한</w:t>
      </w:r>
      <w:proofErr w:type="spellEnd"/>
      <w:r>
        <w:t xml:space="preserve"> </w:t>
      </w:r>
      <w:proofErr w:type="spellStart"/>
      <w:r>
        <w:t>부분을</w:t>
      </w:r>
      <w:proofErr w:type="spellEnd"/>
      <w:r>
        <w:t xml:space="preserve"> </w:t>
      </w:r>
      <w:proofErr w:type="spellStart"/>
      <w:r>
        <w:t>개별적으로</w:t>
      </w:r>
      <w:proofErr w:type="spellEnd"/>
      <w:r>
        <w:t xml:space="preserve"> </w:t>
      </w:r>
      <w:proofErr w:type="spellStart"/>
      <w:r>
        <w:t>운전할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있도록</w:t>
      </w:r>
      <w:proofErr w:type="spellEnd"/>
      <w:r>
        <w:t xml:space="preserve"> </w:t>
      </w:r>
      <w:proofErr w:type="spellStart"/>
      <w:r>
        <w:t>하나의</w:t>
      </w:r>
      <w:proofErr w:type="spellEnd"/>
      <w:r>
        <w:t xml:space="preserve"> </w:t>
      </w:r>
      <w:proofErr w:type="spellStart"/>
      <w:r>
        <w:t>시스템을</w:t>
      </w:r>
      <w:proofErr w:type="spellEnd"/>
      <w:r>
        <w:t xml:space="preserve"> </w:t>
      </w:r>
      <w:proofErr w:type="spellStart"/>
      <w:r>
        <w:t>검토해야</w:t>
      </w:r>
      <w:proofErr w:type="spellEnd"/>
      <w:r>
        <w:t xml:space="preserve"> </w:t>
      </w:r>
      <w:proofErr w:type="spellStart"/>
      <w:r>
        <w:t>한다</w:t>
      </w:r>
      <w:proofErr w:type="spellEnd"/>
      <w:r>
        <w:t>.</w:t>
      </w:r>
    </w:p>
    <w:p w14:paraId="1FF99F36" w14:textId="77777777" w:rsidR="00D01A85" w:rsidRDefault="001F6CBE">
      <w:r>
        <w:t xml:space="preserve">2) </w:t>
      </w:r>
      <w:proofErr w:type="spellStart"/>
      <w:r>
        <w:t>기존의</w:t>
      </w:r>
      <w:proofErr w:type="spellEnd"/>
      <w:r>
        <w:t xml:space="preserve"> </w:t>
      </w:r>
      <w:proofErr w:type="spellStart"/>
      <w:r>
        <w:t>중앙난방방식</w:t>
      </w:r>
      <w:proofErr w:type="spellEnd"/>
      <w:r>
        <w:t xml:space="preserve"> </w:t>
      </w:r>
      <w:proofErr w:type="spellStart"/>
      <w:r>
        <w:t>흡수식</w:t>
      </w:r>
      <w:proofErr w:type="spellEnd"/>
      <w:r>
        <w:t xml:space="preserve"> </w:t>
      </w:r>
      <w:proofErr w:type="spellStart"/>
      <w:r>
        <w:t>냉온수기에서</w:t>
      </w:r>
      <w:proofErr w:type="spellEnd"/>
      <w:r>
        <w:t xml:space="preserve"> </w:t>
      </w:r>
      <w:proofErr w:type="spellStart"/>
      <w:r>
        <w:t>생산된</w:t>
      </w:r>
      <w:proofErr w:type="spellEnd"/>
      <w:r>
        <w:t xml:space="preserve"> </w:t>
      </w:r>
      <w:proofErr w:type="spellStart"/>
      <w:r>
        <w:t>냉온수가</w:t>
      </w:r>
      <w:proofErr w:type="spellEnd"/>
      <w:r>
        <w:t xml:space="preserve"> </w:t>
      </w:r>
      <w:proofErr w:type="spellStart"/>
      <w:r>
        <w:t>배관을</w:t>
      </w:r>
      <w:proofErr w:type="spellEnd"/>
      <w:r>
        <w:t xml:space="preserve"> </w:t>
      </w:r>
      <w:proofErr w:type="spellStart"/>
      <w:r>
        <w:t>통하여</w:t>
      </w:r>
      <w:proofErr w:type="spellEnd"/>
      <w:r>
        <w:t xml:space="preserve"> </w:t>
      </w:r>
      <w:proofErr w:type="spellStart"/>
      <w:r>
        <w:t>실내에</w:t>
      </w:r>
      <w:proofErr w:type="spellEnd"/>
      <w:r>
        <w:t xml:space="preserve"> </w:t>
      </w:r>
      <w:proofErr w:type="spellStart"/>
      <w:r>
        <w:t>설치된</w:t>
      </w:r>
      <w:proofErr w:type="spellEnd"/>
      <w:r>
        <w:t xml:space="preserve"> </w:t>
      </w:r>
      <w:proofErr w:type="spellStart"/>
      <w:r>
        <w:t>FCU</w:t>
      </w:r>
      <w:r>
        <w:t>휀으로</w:t>
      </w:r>
      <w:proofErr w:type="spellEnd"/>
      <w:r>
        <w:t xml:space="preserve"> </w:t>
      </w:r>
      <w:proofErr w:type="spellStart"/>
      <w:r>
        <w:t>공급되어</w:t>
      </w:r>
      <w:proofErr w:type="spellEnd"/>
      <w:r>
        <w:t xml:space="preserve"> </w:t>
      </w:r>
      <w:proofErr w:type="spellStart"/>
      <w:r>
        <w:t>적정</w:t>
      </w:r>
      <w:proofErr w:type="spellEnd"/>
      <w:r>
        <w:t xml:space="preserve"> </w:t>
      </w:r>
      <w:r>
        <w:t>온</w:t>
      </w:r>
      <w:r>
        <w:t xml:space="preserve"> </w:t>
      </w:r>
      <w:proofErr w:type="spellStart"/>
      <w:r>
        <w:t>도가</w:t>
      </w:r>
      <w:proofErr w:type="spellEnd"/>
      <w:r>
        <w:t xml:space="preserve"> </w:t>
      </w:r>
      <w:proofErr w:type="spellStart"/>
      <w:r>
        <w:t>유지되도록</w:t>
      </w:r>
      <w:proofErr w:type="spellEnd"/>
      <w:r>
        <w:t xml:space="preserve"> </w:t>
      </w:r>
      <w:proofErr w:type="spellStart"/>
      <w:r>
        <w:t>관리하고</w:t>
      </w:r>
      <w:proofErr w:type="spellEnd"/>
      <w:r>
        <w:t xml:space="preserve"> </w:t>
      </w:r>
      <w:proofErr w:type="spellStart"/>
      <w:r>
        <w:t>있다</w:t>
      </w:r>
      <w:proofErr w:type="spellEnd"/>
      <w:r>
        <w:t xml:space="preserve">. </w:t>
      </w:r>
      <w:proofErr w:type="spellStart"/>
      <w:r>
        <w:t>그러나</w:t>
      </w:r>
      <w:proofErr w:type="spellEnd"/>
      <w:r>
        <w:t xml:space="preserve"> </w:t>
      </w:r>
      <w:proofErr w:type="spellStart"/>
      <w:r>
        <w:t>배관의</w:t>
      </w:r>
      <w:proofErr w:type="spellEnd"/>
      <w:r>
        <w:t xml:space="preserve"> </w:t>
      </w:r>
      <w:proofErr w:type="spellStart"/>
      <w:r>
        <w:t>노후화로</w:t>
      </w:r>
      <w:proofErr w:type="spellEnd"/>
      <w:r>
        <w:t xml:space="preserve"> </w:t>
      </w:r>
      <w:proofErr w:type="spellStart"/>
      <w:r>
        <w:t>인해</w:t>
      </w:r>
      <w:proofErr w:type="spellEnd"/>
      <w:r>
        <w:t xml:space="preserve"> </w:t>
      </w:r>
      <w:proofErr w:type="spellStart"/>
      <w:r>
        <w:t>누수된</w:t>
      </w:r>
      <w:proofErr w:type="spellEnd"/>
      <w:r>
        <w:t xml:space="preserve"> </w:t>
      </w:r>
      <w:proofErr w:type="spellStart"/>
      <w:r>
        <w:t>곳이</w:t>
      </w:r>
      <w:proofErr w:type="spellEnd"/>
      <w:r>
        <w:t xml:space="preserve"> </w:t>
      </w:r>
      <w:proofErr w:type="spellStart"/>
      <w:r>
        <w:t>있다</w:t>
      </w:r>
      <w:proofErr w:type="spellEnd"/>
      <w:r>
        <w:t xml:space="preserve">. </w:t>
      </w:r>
      <w:proofErr w:type="spellStart"/>
      <w:r>
        <w:t>이것들을</w:t>
      </w:r>
      <w:proofErr w:type="spellEnd"/>
      <w:r>
        <w:t xml:space="preserve"> </w:t>
      </w:r>
      <w:proofErr w:type="spellStart"/>
      <w:r>
        <w:t>보수하기</w:t>
      </w:r>
      <w:proofErr w:type="spellEnd"/>
      <w:r>
        <w:t xml:space="preserve"> </w:t>
      </w:r>
      <w:proofErr w:type="spellStart"/>
      <w:r>
        <w:t>위해서는</w:t>
      </w:r>
      <w:proofErr w:type="spellEnd"/>
      <w:r>
        <w:t xml:space="preserve"> </w:t>
      </w:r>
      <w:proofErr w:type="spellStart"/>
      <w:r>
        <w:t>흡수식</w:t>
      </w:r>
      <w:proofErr w:type="spellEnd"/>
      <w:r>
        <w:t xml:space="preserve"> </w:t>
      </w:r>
      <w:r>
        <w:t>냉</w:t>
      </w:r>
      <w:r>
        <w:t xml:space="preserve"> </w:t>
      </w:r>
      <w:proofErr w:type="spellStart"/>
      <w:r>
        <w:t>온수기와</w:t>
      </w:r>
      <w:proofErr w:type="spellEnd"/>
      <w:r>
        <w:t xml:space="preserve"> </w:t>
      </w:r>
      <w:proofErr w:type="spellStart"/>
      <w:r>
        <w:t>FCU</w:t>
      </w:r>
      <w:r>
        <w:t>를</w:t>
      </w:r>
      <w:proofErr w:type="spellEnd"/>
      <w:r>
        <w:t xml:space="preserve"> </w:t>
      </w:r>
      <w:proofErr w:type="spellStart"/>
      <w:r>
        <w:t>중지시키고</w:t>
      </w:r>
      <w:proofErr w:type="spellEnd"/>
      <w:r>
        <w:t xml:space="preserve"> </w:t>
      </w:r>
      <w:proofErr w:type="spellStart"/>
      <w:r>
        <w:t>배관을</w:t>
      </w:r>
      <w:proofErr w:type="spellEnd"/>
      <w:r>
        <w:t xml:space="preserve"> </w:t>
      </w:r>
      <w:proofErr w:type="spellStart"/>
      <w:r>
        <w:t>교체해야하는</w:t>
      </w:r>
      <w:proofErr w:type="spellEnd"/>
      <w:r>
        <w:t xml:space="preserve"> </w:t>
      </w:r>
      <w:proofErr w:type="spellStart"/>
      <w:r>
        <w:t>어려움이</w:t>
      </w:r>
      <w:proofErr w:type="spellEnd"/>
      <w:r>
        <w:t xml:space="preserve"> </w:t>
      </w:r>
      <w:proofErr w:type="spellStart"/>
      <w:r>
        <w:t>많으므로</w:t>
      </w:r>
      <w:proofErr w:type="spellEnd"/>
      <w:r>
        <w:t xml:space="preserve"> </w:t>
      </w:r>
      <w:proofErr w:type="spellStart"/>
      <w:r>
        <w:t>기존의</w:t>
      </w:r>
      <w:proofErr w:type="spellEnd"/>
      <w:r>
        <w:t xml:space="preserve"> </w:t>
      </w:r>
      <w:proofErr w:type="spellStart"/>
      <w:r>
        <w:t>흡수식</w:t>
      </w:r>
      <w:proofErr w:type="spellEnd"/>
      <w:r>
        <w:t xml:space="preserve"> </w:t>
      </w:r>
      <w:proofErr w:type="spellStart"/>
      <w:r>
        <w:t>냉온수기를</w:t>
      </w:r>
      <w:proofErr w:type="spellEnd"/>
      <w:r>
        <w:t xml:space="preserve"> </w:t>
      </w:r>
      <w:proofErr w:type="spellStart"/>
      <w:r>
        <w:t>시스템</w:t>
      </w:r>
      <w:proofErr w:type="spellEnd"/>
      <w:r>
        <w:t xml:space="preserve"> </w:t>
      </w:r>
      <w:proofErr w:type="spellStart"/>
      <w:r>
        <w:t>에어컨으로</w:t>
      </w:r>
      <w:proofErr w:type="spellEnd"/>
      <w:r>
        <w:t xml:space="preserve"> </w:t>
      </w:r>
      <w:proofErr w:type="spellStart"/>
      <w:r>
        <w:t>교체</w:t>
      </w:r>
      <w:proofErr w:type="spellEnd"/>
      <w:r>
        <w:t xml:space="preserve"> </w:t>
      </w:r>
      <w:proofErr w:type="spellStart"/>
      <w:r>
        <w:t>하는</w:t>
      </w:r>
      <w:proofErr w:type="spellEnd"/>
      <w:r>
        <w:t xml:space="preserve"> </w:t>
      </w:r>
      <w:proofErr w:type="spellStart"/>
      <w:r>
        <w:t>것을</w:t>
      </w:r>
      <w:proofErr w:type="spellEnd"/>
      <w:r>
        <w:t xml:space="preserve"> </w:t>
      </w:r>
      <w:proofErr w:type="spellStart"/>
      <w:r>
        <w:t>계획한다</w:t>
      </w:r>
      <w:proofErr w:type="spellEnd"/>
      <w:r>
        <w:t>.</w:t>
      </w:r>
    </w:p>
    <w:p w14:paraId="465D9164" w14:textId="77777777" w:rsidR="00D01A85" w:rsidRDefault="001F6CBE">
      <w:r>
        <w:t xml:space="preserve">3) </w:t>
      </w:r>
      <w:proofErr w:type="spellStart"/>
      <w:r>
        <w:t>시스템</w:t>
      </w:r>
      <w:proofErr w:type="spellEnd"/>
      <w:r>
        <w:t xml:space="preserve"> </w:t>
      </w:r>
      <w:proofErr w:type="spellStart"/>
      <w:r>
        <w:t>에어컨은</w:t>
      </w:r>
      <w:proofErr w:type="spellEnd"/>
      <w:r>
        <w:t xml:space="preserve"> </w:t>
      </w:r>
      <w:proofErr w:type="spellStart"/>
      <w:r>
        <w:t>냉난방이</w:t>
      </w:r>
      <w:proofErr w:type="spellEnd"/>
      <w:r>
        <w:t xml:space="preserve"> </w:t>
      </w:r>
      <w:proofErr w:type="spellStart"/>
      <w:r>
        <w:t>가능하고</w:t>
      </w:r>
      <w:proofErr w:type="spellEnd"/>
      <w:r>
        <w:t xml:space="preserve"> </w:t>
      </w:r>
      <w:proofErr w:type="spellStart"/>
      <w:r>
        <w:t>편리성이</w:t>
      </w:r>
      <w:proofErr w:type="spellEnd"/>
      <w:r>
        <w:t xml:space="preserve"> </w:t>
      </w:r>
      <w:proofErr w:type="spellStart"/>
      <w:r>
        <w:t>높으며</w:t>
      </w:r>
      <w:proofErr w:type="spellEnd"/>
      <w:r>
        <w:t xml:space="preserve"> </w:t>
      </w:r>
      <w:proofErr w:type="spellStart"/>
      <w:r>
        <w:t>에너지비용이</w:t>
      </w:r>
      <w:proofErr w:type="spellEnd"/>
      <w:r>
        <w:t xml:space="preserve"> </w:t>
      </w:r>
      <w:proofErr w:type="spellStart"/>
      <w:r>
        <w:t>가장</w:t>
      </w:r>
      <w:proofErr w:type="spellEnd"/>
      <w:r>
        <w:t xml:space="preserve"> </w:t>
      </w:r>
      <w:proofErr w:type="spellStart"/>
      <w:r>
        <w:t>적게</w:t>
      </w:r>
      <w:proofErr w:type="spellEnd"/>
      <w:r>
        <w:t xml:space="preserve"> </w:t>
      </w:r>
      <w:proofErr w:type="spellStart"/>
      <w:r>
        <w:t>소모된다</w:t>
      </w:r>
      <w:proofErr w:type="spellEnd"/>
      <w:r>
        <w:t>.</w:t>
      </w:r>
    </w:p>
    <w:p w14:paraId="0E9F7AB4" w14:textId="77777777" w:rsidR="00D01A85" w:rsidRDefault="001F6CBE">
      <w:r>
        <w:t xml:space="preserve">4) </w:t>
      </w:r>
      <w:proofErr w:type="spellStart"/>
      <w:r>
        <w:t>기존의</w:t>
      </w:r>
      <w:proofErr w:type="spellEnd"/>
      <w:r>
        <w:t xml:space="preserve"> </w:t>
      </w:r>
      <w:proofErr w:type="spellStart"/>
      <w:r>
        <w:t>흡수식</w:t>
      </w:r>
      <w:proofErr w:type="spellEnd"/>
      <w:r>
        <w:t xml:space="preserve"> </w:t>
      </w:r>
      <w:proofErr w:type="spellStart"/>
      <w:r>
        <w:t>냉온수기는</w:t>
      </w:r>
      <w:proofErr w:type="spellEnd"/>
      <w:r>
        <w:t xml:space="preserve"> </w:t>
      </w:r>
      <w:r>
        <w:t>아침</w:t>
      </w:r>
      <w:r>
        <w:t>9</w:t>
      </w:r>
      <w:r>
        <w:t>시부터</w:t>
      </w:r>
      <w:r>
        <w:t xml:space="preserve"> </w:t>
      </w:r>
      <w:r>
        <w:t>저녁</w:t>
      </w:r>
      <w:r>
        <w:t>6</w:t>
      </w:r>
      <w:r>
        <w:t>시대까지</w:t>
      </w:r>
      <w:r>
        <w:t xml:space="preserve"> </w:t>
      </w:r>
      <w:proofErr w:type="spellStart"/>
      <w:r>
        <w:t>운전되고</w:t>
      </w:r>
      <w:proofErr w:type="spellEnd"/>
      <w:r>
        <w:t xml:space="preserve"> </w:t>
      </w:r>
      <w:proofErr w:type="spellStart"/>
      <w:r>
        <w:t>있고</w:t>
      </w:r>
      <w:proofErr w:type="spellEnd"/>
      <w:r>
        <w:t xml:space="preserve">, </w:t>
      </w:r>
      <w:proofErr w:type="spellStart"/>
      <w:r>
        <w:t>교수실이나</w:t>
      </w:r>
      <w:proofErr w:type="spellEnd"/>
      <w:r>
        <w:t xml:space="preserve"> </w:t>
      </w:r>
      <w:proofErr w:type="spellStart"/>
      <w:r>
        <w:t>연구실은</w:t>
      </w:r>
      <w:proofErr w:type="spellEnd"/>
      <w:r>
        <w:t xml:space="preserve"> </w:t>
      </w:r>
      <w:proofErr w:type="spellStart"/>
      <w:r>
        <w:t>별도의</w:t>
      </w:r>
      <w:proofErr w:type="spellEnd"/>
      <w:r>
        <w:t xml:space="preserve"> </w:t>
      </w:r>
      <w:proofErr w:type="spellStart"/>
      <w:r>
        <w:t>냉난방기를</w:t>
      </w:r>
      <w:proofErr w:type="spellEnd"/>
      <w:r>
        <w:t xml:space="preserve"> </w:t>
      </w:r>
      <w:proofErr w:type="spellStart"/>
      <w:r>
        <w:t>사용하고</w:t>
      </w:r>
      <w:proofErr w:type="spellEnd"/>
      <w:r>
        <w:t xml:space="preserve"> </w:t>
      </w:r>
      <w:proofErr w:type="spellStart"/>
      <w:r>
        <w:t>있다</w:t>
      </w:r>
      <w:proofErr w:type="spellEnd"/>
      <w:r>
        <w:t xml:space="preserve">. </w:t>
      </w:r>
      <w:proofErr w:type="spellStart"/>
      <w:r>
        <w:t>그러므로</w:t>
      </w:r>
      <w:proofErr w:type="spellEnd"/>
      <w:r>
        <w:t xml:space="preserve"> </w:t>
      </w:r>
      <w:proofErr w:type="spellStart"/>
      <w:r>
        <w:t>흡수식</w:t>
      </w:r>
      <w:proofErr w:type="spellEnd"/>
      <w:r>
        <w:t xml:space="preserve"> </w:t>
      </w:r>
      <w:proofErr w:type="spellStart"/>
      <w:r>
        <w:t>냉온수기를</w:t>
      </w:r>
      <w:proofErr w:type="spellEnd"/>
      <w:r>
        <w:t xml:space="preserve"> </w:t>
      </w:r>
      <w:proofErr w:type="spellStart"/>
      <w:r>
        <w:t>개별</w:t>
      </w:r>
      <w:proofErr w:type="spellEnd"/>
      <w:r>
        <w:t xml:space="preserve"> </w:t>
      </w:r>
      <w:proofErr w:type="spellStart"/>
      <w:r>
        <w:t>방식의</w:t>
      </w:r>
      <w:proofErr w:type="spellEnd"/>
      <w:r>
        <w:t xml:space="preserve"> </w:t>
      </w:r>
      <w:proofErr w:type="spellStart"/>
      <w:r>
        <w:t>시스템</w:t>
      </w:r>
      <w:proofErr w:type="spellEnd"/>
      <w:r>
        <w:t xml:space="preserve"> </w:t>
      </w:r>
      <w:proofErr w:type="spellStart"/>
      <w:r>
        <w:t>에어컨으로</w:t>
      </w:r>
      <w:proofErr w:type="spellEnd"/>
      <w:r>
        <w:t xml:space="preserve"> </w:t>
      </w:r>
      <w:proofErr w:type="spellStart"/>
      <w:r>
        <w:t>교체하여</w:t>
      </w:r>
      <w:proofErr w:type="spellEnd"/>
      <w:r>
        <w:t xml:space="preserve"> </w:t>
      </w:r>
      <w:proofErr w:type="spellStart"/>
      <w:r>
        <w:t>이중으로</w:t>
      </w:r>
      <w:proofErr w:type="spellEnd"/>
      <w:r>
        <w:t xml:space="preserve"> </w:t>
      </w:r>
      <w:proofErr w:type="spellStart"/>
      <w:r>
        <w:t>에너지가</w:t>
      </w:r>
      <w:proofErr w:type="spellEnd"/>
      <w:r>
        <w:t xml:space="preserve"> </w:t>
      </w:r>
      <w:proofErr w:type="spellStart"/>
      <w:r>
        <w:t>소비되지</w:t>
      </w:r>
      <w:proofErr w:type="spellEnd"/>
      <w:r>
        <w:t xml:space="preserve"> </w:t>
      </w:r>
      <w:proofErr w:type="spellStart"/>
      <w:r>
        <w:t>않도록</w:t>
      </w:r>
      <w:proofErr w:type="spellEnd"/>
      <w:r>
        <w:t xml:space="preserve"> </w:t>
      </w:r>
      <w:proofErr w:type="spellStart"/>
      <w:r>
        <w:t>해야</w:t>
      </w:r>
      <w:proofErr w:type="spellEnd"/>
      <w:r>
        <w:t xml:space="preserve"> </w:t>
      </w:r>
      <w:proofErr w:type="spellStart"/>
      <w:r>
        <w:t>한다</w:t>
      </w:r>
      <w:proofErr w:type="spellEnd"/>
      <w:r>
        <w:t>.</w:t>
      </w:r>
    </w:p>
    <w:p w14:paraId="173308E9" w14:textId="77777777" w:rsidR="00D01A85" w:rsidRDefault="001F6CBE">
      <w:r>
        <w:t xml:space="preserve">5) </w:t>
      </w:r>
      <w:proofErr w:type="spellStart"/>
      <w:r>
        <w:t>과거</w:t>
      </w:r>
      <w:proofErr w:type="spellEnd"/>
      <w:r>
        <w:t xml:space="preserve"> </w:t>
      </w:r>
      <w:proofErr w:type="spellStart"/>
      <w:r>
        <w:t>흡수식</w:t>
      </w:r>
      <w:proofErr w:type="spellEnd"/>
      <w:r>
        <w:t xml:space="preserve"> </w:t>
      </w:r>
      <w:proofErr w:type="spellStart"/>
      <w:r>
        <w:t>냉온수기를</w:t>
      </w:r>
      <w:proofErr w:type="spellEnd"/>
      <w:r>
        <w:t xml:space="preserve"> </w:t>
      </w:r>
      <w:proofErr w:type="spellStart"/>
      <w:r>
        <w:t>설치하던</w:t>
      </w:r>
      <w:proofErr w:type="spellEnd"/>
      <w:r>
        <w:t xml:space="preserve"> </w:t>
      </w:r>
      <w:proofErr w:type="spellStart"/>
      <w:r>
        <w:t>시기와</w:t>
      </w:r>
      <w:proofErr w:type="spellEnd"/>
      <w:r>
        <w:t xml:space="preserve"> </w:t>
      </w:r>
      <w:proofErr w:type="spellStart"/>
      <w:r>
        <w:t>비교하여</w:t>
      </w:r>
      <w:proofErr w:type="spellEnd"/>
      <w:r>
        <w:t xml:space="preserve"> </w:t>
      </w:r>
      <w:proofErr w:type="spellStart"/>
      <w:r>
        <w:t>도시가스의</w:t>
      </w:r>
      <w:proofErr w:type="spellEnd"/>
      <w:r>
        <w:t xml:space="preserve"> </w:t>
      </w:r>
      <w:proofErr w:type="spellStart"/>
      <w:r>
        <w:t>비용이</w:t>
      </w:r>
      <w:proofErr w:type="spellEnd"/>
      <w:r>
        <w:t xml:space="preserve"> </w:t>
      </w:r>
      <w:proofErr w:type="spellStart"/>
      <w:r>
        <w:t>전기의</w:t>
      </w:r>
      <w:proofErr w:type="spellEnd"/>
      <w:r>
        <w:t xml:space="preserve"> </w:t>
      </w:r>
      <w:proofErr w:type="spellStart"/>
      <w:r>
        <w:t>비용에</w:t>
      </w:r>
      <w:proofErr w:type="spellEnd"/>
      <w:r>
        <w:t xml:space="preserve"> </w:t>
      </w:r>
      <w:proofErr w:type="spellStart"/>
      <w:r>
        <w:t>비해</w:t>
      </w:r>
      <w:proofErr w:type="spellEnd"/>
      <w:r>
        <w:t xml:space="preserve"> </w:t>
      </w:r>
      <w:proofErr w:type="spellStart"/>
      <w:r>
        <w:t>많이</w:t>
      </w:r>
      <w:proofErr w:type="spellEnd"/>
      <w:r>
        <w:t xml:space="preserve"> </w:t>
      </w:r>
      <w:proofErr w:type="spellStart"/>
      <w:r>
        <w:t>상승한</w:t>
      </w:r>
      <w:proofErr w:type="spellEnd"/>
      <w:r>
        <w:t xml:space="preserve"> </w:t>
      </w:r>
      <w:proofErr w:type="spellStart"/>
      <w:r>
        <w:t>상황으로</w:t>
      </w:r>
      <w:proofErr w:type="spellEnd"/>
      <w:r>
        <w:t xml:space="preserve">, </w:t>
      </w:r>
      <w:proofErr w:type="spellStart"/>
      <w:r>
        <w:t>시스템</w:t>
      </w:r>
      <w:proofErr w:type="spellEnd"/>
      <w:r>
        <w:t xml:space="preserve"> </w:t>
      </w:r>
      <w:r>
        <w:t>에</w:t>
      </w:r>
      <w:r>
        <w:t xml:space="preserve"> </w:t>
      </w:r>
      <w:proofErr w:type="spellStart"/>
      <w:r>
        <w:t>어컨으로</w:t>
      </w:r>
      <w:proofErr w:type="spellEnd"/>
      <w:r>
        <w:t xml:space="preserve"> </w:t>
      </w:r>
      <w:proofErr w:type="spellStart"/>
      <w:r>
        <w:t>교체</w:t>
      </w:r>
      <w:proofErr w:type="spellEnd"/>
      <w:r>
        <w:t xml:space="preserve"> </w:t>
      </w:r>
      <w:r>
        <w:t>시</w:t>
      </w:r>
      <w:r>
        <w:t xml:space="preserve"> </w:t>
      </w:r>
      <w:proofErr w:type="spellStart"/>
      <w:r>
        <w:t>연료비의</w:t>
      </w:r>
      <w:proofErr w:type="spellEnd"/>
      <w:r>
        <w:t xml:space="preserve"> </w:t>
      </w:r>
      <w:proofErr w:type="spellStart"/>
      <w:r>
        <w:t>절감에</w:t>
      </w:r>
      <w:proofErr w:type="spellEnd"/>
      <w:r>
        <w:t xml:space="preserve"> </w:t>
      </w:r>
      <w:r>
        <w:t>큰</w:t>
      </w:r>
      <w:r>
        <w:t xml:space="preserve"> </w:t>
      </w:r>
      <w:proofErr w:type="spellStart"/>
      <w:r>
        <w:t>효과가</w:t>
      </w:r>
      <w:proofErr w:type="spellEnd"/>
      <w:r>
        <w:t xml:space="preserve"> </w:t>
      </w:r>
      <w:proofErr w:type="spellStart"/>
      <w:r>
        <w:t>있다</w:t>
      </w:r>
      <w:proofErr w:type="spellEnd"/>
      <w:r>
        <w:t>.</w:t>
      </w:r>
    </w:p>
    <w:p w14:paraId="1BE98AFE" w14:textId="77777777" w:rsidR="00D01A85" w:rsidRDefault="001F6CBE">
      <w:r>
        <w:t xml:space="preserve">6) </w:t>
      </w:r>
      <w:proofErr w:type="spellStart"/>
      <w:r>
        <w:t>시스템</w:t>
      </w:r>
      <w:proofErr w:type="spellEnd"/>
      <w:r>
        <w:t xml:space="preserve"> </w:t>
      </w:r>
      <w:proofErr w:type="spellStart"/>
      <w:r>
        <w:t>에어컨의</w:t>
      </w:r>
      <w:proofErr w:type="spellEnd"/>
      <w:r>
        <w:t xml:space="preserve"> </w:t>
      </w:r>
      <w:proofErr w:type="spellStart"/>
      <w:r>
        <w:t>개별</w:t>
      </w:r>
      <w:proofErr w:type="spellEnd"/>
      <w:r>
        <w:t xml:space="preserve"> </w:t>
      </w:r>
      <w:proofErr w:type="spellStart"/>
      <w:r>
        <w:t>설치가</w:t>
      </w:r>
      <w:proofErr w:type="spellEnd"/>
      <w:r>
        <w:t xml:space="preserve"> </w:t>
      </w:r>
      <w:proofErr w:type="spellStart"/>
      <w:r>
        <w:t>가능하므로</w:t>
      </w:r>
      <w:proofErr w:type="spellEnd"/>
      <w:r>
        <w:t xml:space="preserve"> </w:t>
      </w:r>
      <w:proofErr w:type="spellStart"/>
      <w:r>
        <w:t>실내기</w:t>
      </w:r>
      <w:proofErr w:type="spellEnd"/>
      <w:r>
        <w:t xml:space="preserve"> 10~15</w:t>
      </w:r>
      <w:r>
        <w:t>대에</w:t>
      </w:r>
      <w:r>
        <w:t xml:space="preserve"> </w:t>
      </w:r>
      <w:proofErr w:type="spellStart"/>
      <w:r>
        <w:t>실외기</w:t>
      </w:r>
      <w:proofErr w:type="spellEnd"/>
      <w:r>
        <w:t xml:space="preserve"> </w:t>
      </w:r>
      <w:proofErr w:type="spellStart"/>
      <w:r>
        <w:t>한대를</w:t>
      </w:r>
      <w:proofErr w:type="spellEnd"/>
      <w:r>
        <w:t xml:space="preserve"> </w:t>
      </w:r>
      <w:proofErr w:type="spellStart"/>
      <w:r>
        <w:t>연결하여</w:t>
      </w:r>
      <w:proofErr w:type="spellEnd"/>
      <w:r>
        <w:t xml:space="preserve"> </w:t>
      </w:r>
      <w:proofErr w:type="spellStart"/>
      <w:r>
        <w:t>인버터에</w:t>
      </w:r>
      <w:proofErr w:type="spellEnd"/>
      <w:r>
        <w:t xml:space="preserve"> </w:t>
      </w:r>
      <w:proofErr w:type="spellStart"/>
      <w:r>
        <w:t>의한</w:t>
      </w:r>
      <w:proofErr w:type="spellEnd"/>
      <w:r>
        <w:t xml:space="preserve"> </w:t>
      </w:r>
      <w:proofErr w:type="spellStart"/>
      <w:r>
        <w:t>대수제어가</w:t>
      </w:r>
      <w:proofErr w:type="spellEnd"/>
      <w:r>
        <w:t xml:space="preserve"> </w:t>
      </w:r>
      <w:proofErr w:type="spellStart"/>
      <w:r>
        <w:t>가능하도</w:t>
      </w:r>
      <w:proofErr w:type="spellEnd"/>
      <w:r>
        <w:t xml:space="preserve"> </w:t>
      </w:r>
      <w:r>
        <w:t>록</w:t>
      </w:r>
      <w:r>
        <w:t xml:space="preserve"> </w:t>
      </w:r>
      <w:proofErr w:type="spellStart"/>
      <w:r>
        <w:t>계획한다</w:t>
      </w:r>
      <w:proofErr w:type="spellEnd"/>
      <w:r>
        <w:t>.</w:t>
      </w:r>
    </w:p>
    <w:p w14:paraId="6985FC86" w14:textId="77777777" w:rsidR="00D01A85" w:rsidRDefault="001F6CBE">
      <w:r>
        <w:t xml:space="preserve">7) </w:t>
      </w:r>
      <w:proofErr w:type="spellStart"/>
      <w:r>
        <w:t>환기설비를</w:t>
      </w:r>
      <w:proofErr w:type="spellEnd"/>
      <w:r>
        <w:t xml:space="preserve"> </w:t>
      </w:r>
      <w:proofErr w:type="spellStart"/>
      <w:r>
        <w:t>사용하기</w:t>
      </w:r>
      <w:proofErr w:type="spellEnd"/>
      <w:r>
        <w:t xml:space="preserve"> </w:t>
      </w:r>
      <w:proofErr w:type="spellStart"/>
      <w:r>
        <w:t>위해</w:t>
      </w:r>
      <w:proofErr w:type="spellEnd"/>
      <w:r>
        <w:t xml:space="preserve"> </w:t>
      </w:r>
      <w:proofErr w:type="spellStart"/>
      <w:r>
        <w:t>급배기환기장치에</w:t>
      </w:r>
      <w:proofErr w:type="spellEnd"/>
      <w:r>
        <w:t xml:space="preserve"> </w:t>
      </w:r>
      <w:proofErr w:type="spellStart"/>
      <w:r>
        <w:t>의한</w:t>
      </w:r>
      <w:proofErr w:type="spellEnd"/>
      <w:r>
        <w:t xml:space="preserve"> </w:t>
      </w:r>
      <w:proofErr w:type="spellStart"/>
      <w:r>
        <w:t>열교환기설비를</w:t>
      </w:r>
      <w:proofErr w:type="spellEnd"/>
      <w:r>
        <w:t xml:space="preserve"> </w:t>
      </w:r>
      <w:proofErr w:type="spellStart"/>
      <w:r>
        <w:t>설치한다</w:t>
      </w:r>
      <w:proofErr w:type="spellEnd"/>
      <w:r>
        <w:t>.</w:t>
      </w:r>
    </w:p>
    <w:p w14:paraId="5435A11B" w14:textId="77777777" w:rsidR="00D01A85" w:rsidRDefault="001F6CBE">
      <w:pPr>
        <w:pStyle w:val="21"/>
      </w:pPr>
      <w:r>
        <w:lastRenderedPageBreak/>
        <w:t xml:space="preserve">5.4 </w:t>
      </w:r>
      <w:proofErr w:type="spellStart"/>
      <w:r>
        <w:t>기대효과</w:t>
      </w:r>
      <w:proofErr w:type="spellEnd"/>
    </w:p>
    <w:p w14:paraId="28726F63" w14:textId="77777777" w:rsidR="00D01A85" w:rsidRDefault="001F6CBE">
      <w:pPr>
        <w:pStyle w:val="31"/>
      </w:pPr>
      <w:r>
        <w:t xml:space="preserve">5.4.1 </w:t>
      </w:r>
      <w:proofErr w:type="spellStart"/>
      <w:r>
        <w:t>계산기준</w:t>
      </w:r>
      <w:proofErr w:type="spellEnd"/>
    </w:p>
    <w:p w14:paraId="4927F5FE" w14:textId="77777777" w:rsidR="00D01A85" w:rsidRDefault="001F6CBE">
      <w:proofErr w:type="spellStart"/>
      <w:r>
        <w:t>난방용</w:t>
      </w:r>
      <w:proofErr w:type="spellEnd"/>
      <w:r>
        <w:t xml:space="preserve"> </w:t>
      </w:r>
      <w:proofErr w:type="spellStart"/>
      <w:r>
        <w:t>가스</w:t>
      </w:r>
      <w:proofErr w:type="spellEnd"/>
      <w:r>
        <w:t xml:space="preserve"> </w:t>
      </w:r>
      <w:proofErr w:type="spellStart"/>
      <w:r>
        <w:t>단가</w:t>
      </w:r>
      <w:proofErr w:type="spellEnd"/>
      <w:r>
        <w:t xml:space="preserve"> : 927.9 </w:t>
      </w:r>
      <w:r>
        <w:t>원</w:t>
      </w:r>
      <w:r>
        <w:t>/N</w:t>
      </w:r>
      <w:r>
        <w:t>㎥</w:t>
      </w:r>
    </w:p>
    <w:p w14:paraId="1D14E0A0" w14:textId="77777777" w:rsidR="00D01A85" w:rsidRDefault="001F6CBE">
      <w:proofErr w:type="spellStart"/>
      <w:r>
        <w:t>냉방용</w:t>
      </w:r>
      <w:proofErr w:type="spellEnd"/>
      <w:r>
        <w:t xml:space="preserve"> </w:t>
      </w:r>
      <w:proofErr w:type="spellStart"/>
      <w:r>
        <w:t>가스</w:t>
      </w:r>
      <w:proofErr w:type="spellEnd"/>
      <w:r>
        <w:t xml:space="preserve"> </w:t>
      </w:r>
      <w:proofErr w:type="spellStart"/>
      <w:r>
        <w:t>단가</w:t>
      </w:r>
      <w:proofErr w:type="spellEnd"/>
      <w:r>
        <w:t xml:space="preserve"> : 698 </w:t>
      </w:r>
      <w:r>
        <w:t>원</w:t>
      </w:r>
      <w:r>
        <w:t>/N</w:t>
      </w:r>
      <w:r>
        <w:t>㎥</w:t>
      </w:r>
    </w:p>
    <w:p w14:paraId="44FA1B50" w14:textId="77777777" w:rsidR="00D01A85" w:rsidRDefault="001F6CBE">
      <w:proofErr w:type="spellStart"/>
      <w:r>
        <w:t>전력단가</w:t>
      </w:r>
      <w:proofErr w:type="spellEnd"/>
      <w:r>
        <w:t xml:space="preserve"> : 108.9 </w:t>
      </w:r>
      <w:r>
        <w:t>원</w:t>
      </w:r>
      <w:r>
        <w:t>/kWh</w:t>
      </w:r>
    </w:p>
    <w:p w14:paraId="49F6A6F3" w14:textId="77777777" w:rsidR="00D01A85" w:rsidRDefault="001F6CBE">
      <w:pPr>
        <w:pStyle w:val="31"/>
      </w:pPr>
      <w:r>
        <w:t xml:space="preserve">5.4.2 </w:t>
      </w:r>
      <w:proofErr w:type="spellStart"/>
      <w:r>
        <w:t>개선</w:t>
      </w:r>
      <w:proofErr w:type="spellEnd"/>
      <w:r>
        <w:t xml:space="preserve"> </w:t>
      </w:r>
      <w:r>
        <w:t>전</w:t>
      </w:r>
      <w:r>
        <w:t xml:space="preserve">, </w:t>
      </w:r>
      <w:r>
        <w:t>후</w:t>
      </w:r>
      <w:r>
        <w:t xml:space="preserve"> </w:t>
      </w:r>
      <w:proofErr w:type="spellStart"/>
      <w:r>
        <w:t>시설</w:t>
      </w:r>
      <w:proofErr w:type="spellEnd"/>
      <w:r>
        <w:t xml:space="preserve"> </w:t>
      </w:r>
      <w:proofErr w:type="spellStart"/>
      <w:r>
        <w:t>비교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983"/>
        <w:gridCol w:w="1089"/>
        <w:gridCol w:w="1355"/>
        <w:gridCol w:w="904"/>
        <w:gridCol w:w="755"/>
        <w:gridCol w:w="1033"/>
        <w:gridCol w:w="728"/>
        <w:gridCol w:w="984"/>
        <w:gridCol w:w="809"/>
      </w:tblGrid>
      <w:tr w:rsidR="00D01A85" w14:paraId="193E79AC" w14:textId="77777777">
        <w:tc>
          <w:tcPr>
            <w:tcW w:w="960" w:type="dxa"/>
          </w:tcPr>
          <w:p w14:paraId="166F9EC8" w14:textId="77777777" w:rsidR="00D01A85" w:rsidRDefault="001F6CBE">
            <w:proofErr w:type="spellStart"/>
            <w:r>
              <w:t>냉방</w:t>
            </w:r>
            <w:proofErr w:type="spellEnd"/>
            <w:r>
              <w:t xml:space="preserve"> </w:t>
            </w:r>
            <w:proofErr w:type="spellStart"/>
            <w:r>
              <w:t>열량</w:t>
            </w:r>
            <w:proofErr w:type="spellEnd"/>
          </w:p>
        </w:tc>
        <w:tc>
          <w:tcPr>
            <w:tcW w:w="960" w:type="dxa"/>
          </w:tcPr>
          <w:p w14:paraId="532B24B7" w14:textId="77777777" w:rsidR="00D01A85" w:rsidRDefault="001F6CBE">
            <w:r>
              <w:t>500RT</w:t>
            </w:r>
          </w:p>
        </w:tc>
        <w:tc>
          <w:tcPr>
            <w:tcW w:w="960" w:type="dxa"/>
          </w:tcPr>
          <w:p w14:paraId="392C53F4" w14:textId="77777777" w:rsidR="00D01A85" w:rsidRDefault="001F6CBE">
            <w:r>
              <w:t>x</w:t>
            </w:r>
          </w:p>
        </w:tc>
        <w:tc>
          <w:tcPr>
            <w:tcW w:w="960" w:type="dxa"/>
          </w:tcPr>
          <w:p w14:paraId="749D7873" w14:textId="77777777" w:rsidR="00D01A85" w:rsidRDefault="001F6CBE">
            <w:r>
              <w:t>2</w:t>
            </w:r>
            <w:r>
              <w:t>대</w:t>
            </w:r>
          </w:p>
        </w:tc>
        <w:tc>
          <w:tcPr>
            <w:tcW w:w="960" w:type="dxa"/>
          </w:tcPr>
          <w:p w14:paraId="5822D88D" w14:textId="77777777" w:rsidR="00D01A85" w:rsidRDefault="001F6CBE">
            <w:r>
              <w:t>55,000</w:t>
            </w:r>
            <w:r>
              <w:t>㎉</w:t>
            </w:r>
            <w:r>
              <w:t>/h</w:t>
            </w:r>
          </w:p>
        </w:tc>
        <w:tc>
          <w:tcPr>
            <w:tcW w:w="960" w:type="dxa"/>
          </w:tcPr>
          <w:p w14:paraId="4BDA6DF7" w14:textId="77777777" w:rsidR="00D01A85" w:rsidRDefault="001F6CBE">
            <w:r>
              <w:t>x</w:t>
            </w:r>
          </w:p>
        </w:tc>
        <w:tc>
          <w:tcPr>
            <w:tcW w:w="960" w:type="dxa"/>
          </w:tcPr>
          <w:p w14:paraId="15B98748" w14:textId="77777777" w:rsidR="00D01A85" w:rsidRDefault="001F6CBE">
            <w:r>
              <w:t>1</w:t>
            </w:r>
            <w:r>
              <w:t>대</w:t>
            </w:r>
          </w:p>
        </w:tc>
        <w:tc>
          <w:tcPr>
            <w:tcW w:w="960" w:type="dxa"/>
          </w:tcPr>
          <w:p w14:paraId="098793E0" w14:textId="77777777" w:rsidR="00D01A85" w:rsidRDefault="001F6CBE">
            <w:r>
              <w:t>63kW</w:t>
            </w:r>
          </w:p>
        </w:tc>
        <w:tc>
          <w:tcPr>
            <w:tcW w:w="960" w:type="dxa"/>
          </w:tcPr>
          <w:p w14:paraId="3140AD20" w14:textId="77777777" w:rsidR="00D01A85" w:rsidRDefault="001F6CBE">
            <w:r>
              <w:t>nan</w:t>
            </w:r>
          </w:p>
        </w:tc>
      </w:tr>
      <w:tr w:rsidR="00D01A85" w14:paraId="71638CFD" w14:textId="77777777">
        <w:tc>
          <w:tcPr>
            <w:tcW w:w="960" w:type="dxa"/>
          </w:tcPr>
          <w:p w14:paraId="0CCE752F" w14:textId="77777777" w:rsidR="00D01A85" w:rsidRDefault="001F6CBE">
            <w:proofErr w:type="spellStart"/>
            <w:r>
              <w:t>냉방</w:t>
            </w:r>
            <w:proofErr w:type="spellEnd"/>
            <w:r>
              <w:t xml:space="preserve"> </w:t>
            </w:r>
            <w:proofErr w:type="spellStart"/>
            <w:r>
              <w:t>열량</w:t>
            </w:r>
            <w:proofErr w:type="spellEnd"/>
          </w:p>
        </w:tc>
        <w:tc>
          <w:tcPr>
            <w:tcW w:w="960" w:type="dxa"/>
          </w:tcPr>
          <w:p w14:paraId="67723A4E" w14:textId="77777777" w:rsidR="00D01A85" w:rsidRDefault="001F6CBE">
            <w:r>
              <w:t>20.22RT</w:t>
            </w:r>
          </w:p>
        </w:tc>
        <w:tc>
          <w:tcPr>
            <w:tcW w:w="960" w:type="dxa"/>
          </w:tcPr>
          <w:p w14:paraId="24339EF3" w14:textId="77777777" w:rsidR="00D01A85" w:rsidRDefault="001F6CBE">
            <w:proofErr w:type="spellStart"/>
            <w:r>
              <w:t>전체</w:t>
            </w:r>
            <w:proofErr w:type="spellEnd"/>
          </w:p>
        </w:tc>
        <w:tc>
          <w:tcPr>
            <w:tcW w:w="960" w:type="dxa"/>
          </w:tcPr>
          <w:p w14:paraId="6B65973B" w14:textId="77777777" w:rsidR="00D01A85" w:rsidRDefault="001F6CBE">
            <w:r>
              <w:t>24</w:t>
            </w:r>
            <w:r>
              <w:t>대</w:t>
            </w:r>
          </w:p>
        </w:tc>
        <w:tc>
          <w:tcPr>
            <w:tcW w:w="960" w:type="dxa"/>
          </w:tcPr>
          <w:p w14:paraId="3367B329" w14:textId="77777777" w:rsidR="00D01A85" w:rsidRDefault="001F6CBE">
            <w:r>
              <w:t>75,000</w:t>
            </w:r>
            <w:r>
              <w:t>㎉</w:t>
            </w:r>
            <w:r>
              <w:t>/h</w:t>
            </w:r>
          </w:p>
        </w:tc>
        <w:tc>
          <w:tcPr>
            <w:tcW w:w="960" w:type="dxa"/>
          </w:tcPr>
          <w:p w14:paraId="2C510822" w14:textId="77777777" w:rsidR="00D01A85" w:rsidRDefault="001F6CBE">
            <w:r>
              <w:t>x</w:t>
            </w:r>
          </w:p>
        </w:tc>
        <w:tc>
          <w:tcPr>
            <w:tcW w:w="960" w:type="dxa"/>
          </w:tcPr>
          <w:p w14:paraId="3BB1CAD5" w14:textId="77777777" w:rsidR="00D01A85" w:rsidRDefault="001F6CBE">
            <w:r>
              <w:t>2</w:t>
            </w:r>
            <w:r>
              <w:t>대</w:t>
            </w:r>
          </w:p>
        </w:tc>
        <w:tc>
          <w:tcPr>
            <w:tcW w:w="960" w:type="dxa"/>
          </w:tcPr>
          <w:p w14:paraId="2EBF15FC" w14:textId="77777777" w:rsidR="00D01A85" w:rsidRDefault="001F6CBE">
            <w:r>
              <w:t>87kW</w:t>
            </w:r>
          </w:p>
        </w:tc>
        <w:tc>
          <w:tcPr>
            <w:tcW w:w="960" w:type="dxa"/>
          </w:tcPr>
          <w:p w14:paraId="73BB3EC2" w14:textId="77777777" w:rsidR="00D01A85" w:rsidRDefault="001F6CBE">
            <w:r>
              <w:t>nan</w:t>
            </w:r>
          </w:p>
        </w:tc>
      </w:tr>
      <w:tr w:rsidR="00D01A85" w14:paraId="0B912FB1" w14:textId="77777777">
        <w:tc>
          <w:tcPr>
            <w:tcW w:w="960" w:type="dxa"/>
          </w:tcPr>
          <w:p w14:paraId="1324B123" w14:textId="77777777" w:rsidR="00D01A85" w:rsidRDefault="001F6CBE">
            <w:proofErr w:type="spellStart"/>
            <w:r>
              <w:t>난방</w:t>
            </w:r>
            <w:proofErr w:type="spellEnd"/>
            <w:r>
              <w:t xml:space="preserve"> </w:t>
            </w:r>
            <w:proofErr w:type="spellStart"/>
            <w:r>
              <w:t>열량</w:t>
            </w:r>
            <w:proofErr w:type="spellEnd"/>
          </w:p>
        </w:tc>
        <w:tc>
          <w:tcPr>
            <w:tcW w:w="960" w:type="dxa"/>
          </w:tcPr>
          <w:p w14:paraId="01AC3C7F" w14:textId="77777777" w:rsidR="00D01A85" w:rsidRDefault="001F6CBE">
            <w:r>
              <w:t>1,416,800</w:t>
            </w:r>
            <w:r>
              <w:t>㎉</w:t>
            </w:r>
            <w:r>
              <w:t>/h</w:t>
            </w:r>
          </w:p>
        </w:tc>
        <w:tc>
          <w:tcPr>
            <w:tcW w:w="960" w:type="dxa"/>
          </w:tcPr>
          <w:p w14:paraId="47999121" w14:textId="77777777" w:rsidR="00D01A85" w:rsidRDefault="001F6CBE">
            <w:r>
              <w:t>x</w:t>
            </w:r>
          </w:p>
        </w:tc>
        <w:tc>
          <w:tcPr>
            <w:tcW w:w="960" w:type="dxa"/>
          </w:tcPr>
          <w:p w14:paraId="69617348" w14:textId="77777777" w:rsidR="00D01A85" w:rsidRDefault="001F6CBE">
            <w:r>
              <w:t>2</w:t>
            </w:r>
            <w:r>
              <w:t>대</w:t>
            </w:r>
          </w:p>
        </w:tc>
        <w:tc>
          <w:tcPr>
            <w:tcW w:w="960" w:type="dxa"/>
          </w:tcPr>
          <w:p w14:paraId="5A908F42" w14:textId="77777777" w:rsidR="00D01A85" w:rsidRDefault="001F6CBE">
            <w:r>
              <w:t>85,000</w:t>
            </w:r>
            <w:r>
              <w:t>㎉</w:t>
            </w:r>
            <w:r>
              <w:t>/h</w:t>
            </w:r>
          </w:p>
        </w:tc>
        <w:tc>
          <w:tcPr>
            <w:tcW w:w="960" w:type="dxa"/>
          </w:tcPr>
          <w:p w14:paraId="76D4CBB6" w14:textId="77777777" w:rsidR="00D01A85" w:rsidRDefault="001F6CBE">
            <w:r>
              <w:t>x</w:t>
            </w:r>
          </w:p>
        </w:tc>
        <w:tc>
          <w:tcPr>
            <w:tcW w:w="960" w:type="dxa"/>
          </w:tcPr>
          <w:p w14:paraId="5C98052B" w14:textId="77777777" w:rsidR="00D01A85" w:rsidRDefault="001F6CBE">
            <w:r>
              <w:t>1</w:t>
            </w:r>
            <w:r>
              <w:t>대</w:t>
            </w:r>
          </w:p>
        </w:tc>
        <w:tc>
          <w:tcPr>
            <w:tcW w:w="960" w:type="dxa"/>
          </w:tcPr>
          <w:p w14:paraId="4F0B2CCB" w14:textId="77777777" w:rsidR="00D01A85" w:rsidRDefault="001F6CBE">
            <w:r>
              <w:t>99kW</w:t>
            </w:r>
          </w:p>
        </w:tc>
        <w:tc>
          <w:tcPr>
            <w:tcW w:w="960" w:type="dxa"/>
          </w:tcPr>
          <w:p w14:paraId="7AC25058" w14:textId="77777777" w:rsidR="00D01A85" w:rsidRDefault="001F6CBE">
            <w:r>
              <w:t>nan</w:t>
            </w:r>
          </w:p>
        </w:tc>
      </w:tr>
      <w:tr w:rsidR="00D01A85" w14:paraId="7CFBB001" w14:textId="77777777">
        <w:tc>
          <w:tcPr>
            <w:tcW w:w="960" w:type="dxa"/>
          </w:tcPr>
          <w:p w14:paraId="5BDF462E" w14:textId="77777777" w:rsidR="00D01A85" w:rsidRDefault="001F6CBE">
            <w:proofErr w:type="spellStart"/>
            <w:r>
              <w:t>난방</w:t>
            </w:r>
            <w:proofErr w:type="spellEnd"/>
            <w:r>
              <w:t xml:space="preserve"> </w:t>
            </w:r>
            <w:proofErr w:type="spellStart"/>
            <w:r>
              <w:t>열량</w:t>
            </w:r>
            <w:proofErr w:type="spellEnd"/>
          </w:p>
        </w:tc>
        <w:tc>
          <w:tcPr>
            <w:tcW w:w="960" w:type="dxa"/>
          </w:tcPr>
          <w:p w14:paraId="1F944B59" w14:textId="77777777" w:rsidR="00D01A85" w:rsidRDefault="001F6CBE">
            <w:r>
              <w:t>2.62RT</w:t>
            </w:r>
          </w:p>
        </w:tc>
        <w:tc>
          <w:tcPr>
            <w:tcW w:w="960" w:type="dxa"/>
          </w:tcPr>
          <w:p w14:paraId="171B59BF" w14:textId="77777777" w:rsidR="00D01A85" w:rsidRDefault="001F6CBE">
            <w:proofErr w:type="spellStart"/>
            <w:r>
              <w:t>전체</w:t>
            </w:r>
            <w:proofErr w:type="spellEnd"/>
          </w:p>
        </w:tc>
        <w:tc>
          <w:tcPr>
            <w:tcW w:w="960" w:type="dxa"/>
          </w:tcPr>
          <w:p w14:paraId="0F4EA1A6" w14:textId="77777777" w:rsidR="00D01A85" w:rsidRDefault="001F6CBE">
            <w:r>
              <w:t>3</w:t>
            </w:r>
            <w:r>
              <w:t>대</w:t>
            </w:r>
          </w:p>
        </w:tc>
        <w:tc>
          <w:tcPr>
            <w:tcW w:w="960" w:type="dxa"/>
          </w:tcPr>
          <w:p w14:paraId="569C05B1" w14:textId="77777777" w:rsidR="00D01A85" w:rsidRDefault="001F6CBE">
            <w:r>
              <w:t>nan</w:t>
            </w:r>
          </w:p>
        </w:tc>
        <w:tc>
          <w:tcPr>
            <w:tcW w:w="960" w:type="dxa"/>
          </w:tcPr>
          <w:p w14:paraId="3A932D78" w14:textId="77777777" w:rsidR="00D01A85" w:rsidRDefault="001F6CBE">
            <w:r>
              <w:t>nan</w:t>
            </w:r>
          </w:p>
        </w:tc>
        <w:tc>
          <w:tcPr>
            <w:tcW w:w="960" w:type="dxa"/>
          </w:tcPr>
          <w:p w14:paraId="3B442A16" w14:textId="77777777" w:rsidR="00D01A85" w:rsidRDefault="001F6CBE">
            <w:r>
              <w:t>nan</w:t>
            </w:r>
          </w:p>
        </w:tc>
        <w:tc>
          <w:tcPr>
            <w:tcW w:w="960" w:type="dxa"/>
          </w:tcPr>
          <w:p w14:paraId="410F717F" w14:textId="77777777" w:rsidR="00D01A85" w:rsidRDefault="001F6CBE">
            <w:r>
              <w:t>nan</w:t>
            </w:r>
          </w:p>
        </w:tc>
        <w:tc>
          <w:tcPr>
            <w:tcW w:w="960" w:type="dxa"/>
          </w:tcPr>
          <w:p w14:paraId="0881F75F" w14:textId="77777777" w:rsidR="00D01A85" w:rsidRDefault="001F6CBE">
            <w:r>
              <w:t>nan</w:t>
            </w:r>
          </w:p>
        </w:tc>
      </w:tr>
      <w:tr w:rsidR="00D01A85" w14:paraId="3F2FC4D1" w14:textId="77777777">
        <w:tc>
          <w:tcPr>
            <w:tcW w:w="960" w:type="dxa"/>
          </w:tcPr>
          <w:p w14:paraId="5E9C14EA" w14:textId="77777777" w:rsidR="00D01A85" w:rsidRDefault="001F6CBE">
            <w:proofErr w:type="spellStart"/>
            <w:r>
              <w:t>냉방</w:t>
            </w:r>
            <w:proofErr w:type="spellEnd"/>
            <w:r>
              <w:t xml:space="preserve"> </w:t>
            </w:r>
            <w:proofErr w:type="spellStart"/>
            <w:r>
              <w:t>에너지사용량</w:t>
            </w:r>
            <w:proofErr w:type="spellEnd"/>
          </w:p>
        </w:tc>
        <w:tc>
          <w:tcPr>
            <w:tcW w:w="960" w:type="dxa"/>
          </w:tcPr>
          <w:p w14:paraId="24DB4D45" w14:textId="77777777" w:rsidR="00D01A85" w:rsidRDefault="001F6CBE">
            <w:r>
              <w:t>48.5N</w:t>
            </w:r>
            <w:r>
              <w:t>㎥</w:t>
            </w:r>
            <w:r>
              <w:t>/h</w:t>
            </w:r>
          </w:p>
        </w:tc>
        <w:tc>
          <w:tcPr>
            <w:tcW w:w="960" w:type="dxa"/>
          </w:tcPr>
          <w:p w14:paraId="0C301800" w14:textId="77777777" w:rsidR="00D01A85" w:rsidRDefault="001F6CBE">
            <w:r>
              <w:t>x</w:t>
            </w:r>
          </w:p>
        </w:tc>
        <w:tc>
          <w:tcPr>
            <w:tcW w:w="960" w:type="dxa"/>
          </w:tcPr>
          <w:p w14:paraId="2C1579DD" w14:textId="77777777" w:rsidR="00D01A85" w:rsidRDefault="001F6CBE">
            <w:r>
              <w:t>1</w:t>
            </w:r>
            <w:r>
              <w:t>대</w:t>
            </w:r>
          </w:p>
        </w:tc>
        <w:tc>
          <w:tcPr>
            <w:tcW w:w="960" w:type="dxa"/>
          </w:tcPr>
          <w:p w14:paraId="4EF0E029" w14:textId="77777777" w:rsidR="00D01A85" w:rsidRDefault="001F6CBE">
            <w:r>
              <w:t>24.1kWh</w:t>
            </w:r>
          </w:p>
        </w:tc>
        <w:tc>
          <w:tcPr>
            <w:tcW w:w="960" w:type="dxa"/>
          </w:tcPr>
          <w:p w14:paraId="09D46CAD" w14:textId="77777777" w:rsidR="00D01A85" w:rsidRDefault="001F6CBE">
            <w:r>
              <w:t>x</w:t>
            </w:r>
          </w:p>
        </w:tc>
        <w:tc>
          <w:tcPr>
            <w:tcW w:w="960" w:type="dxa"/>
          </w:tcPr>
          <w:p w14:paraId="3559CBEA" w14:textId="77777777" w:rsidR="00D01A85" w:rsidRDefault="001F6CBE">
            <w:r>
              <w:t>1</w:t>
            </w:r>
            <w:r>
              <w:t>대</w:t>
            </w:r>
          </w:p>
        </w:tc>
        <w:tc>
          <w:tcPr>
            <w:tcW w:w="960" w:type="dxa"/>
          </w:tcPr>
          <w:p w14:paraId="50F0AA25" w14:textId="77777777" w:rsidR="00D01A85" w:rsidRDefault="001F6CBE">
            <w:r>
              <w:t>63kW</w:t>
            </w:r>
          </w:p>
        </w:tc>
        <w:tc>
          <w:tcPr>
            <w:tcW w:w="960" w:type="dxa"/>
          </w:tcPr>
          <w:p w14:paraId="3BBC3AFD" w14:textId="77777777" w:rsidR="00D01A85" w:rsidRDefault="001F6CBE">
            <w:r>
              <w:t>nan</w:t>
            </w:r>
          </w:p>
        </w:tc>
      </w:tr>
      <w:tr w:rsidR="00D01A85" w14:paraId="3DD2A333" w14:textId="77777777">
        <w:tc>
          <w:tcPr>
            <w:tcW w:w="960" w:type="dxa"/>
          </w:tcPr>
          <w:p w14:paraId="269E55A7" w14:textId="77777777" w:rsidR="00D01A85" w:rsidRDefault="001F6CBE">
            <w:proofErr w:type="spellStart"/>
            <w:r>
              <w:t>냉방</w:t>
            </w:r>
            <w:proofErr w:type="spellEnd"/>
            <w:r>
              <w:t xml:space="preserve"> </w:t>
            </w:r>
            <w:proofErr w:type="spellStart"/>
            <w:r>
              <w:t>에너지사용량</w:t>
            </w:r>
            <w:proofErr w:type="spellEnd"/>
          </w:p>
        </w:tc>
        <w:tc>
          <w:tcPr>
            <w:tcW w:w="960" w:type="dxa"/>
          </w:tcPr>
          <w:p w14:paraId="2348A556" w14:textId="77777777" w:rsidR="00D01A85" w:rsidRDefault="001F6CBE">
            <w:r>
              <w:t>52.6N</w:t>
            </w:r>
            <w:r>
              <w:t>㎥</w:t>
            </w:r>
            <w:r>
              <w:t>/h</w:t>
            </w:r>
          </w:p>
        </w:tc>
        <w:tc>
          <w:tcPr>
            <w:tcW w:w="960" w:type="dxa"/>
          </w:tcPr>
          <w:p w14:paraId="34FB9A87" w14:textId="77777777" w:rsidR="00D01A85" w:rsidRDefault="001F6CBE">
            <w:r>
              <w:t>x</w:t>
            </w:r>
          </w:p>
        </w:tc>
        <w:tc>
          <w:tcPr>
            <w:tcW w:w="960" w:type="dxa"/>
          </w:tcPr>
          <w:p w14:paraId="3363EF0E" w14:textId="77777777" w:rsidR="00D01A85" w:rsidRDefault="001F6CBE">
            <w:r>
              <w:t>1</w:t>
            </w:r>
            <w:r>
              <w:t>대</w:t>
            </w:r>
          </w:p>
        </w:tc>
        <w:tc>
          <w:tcPr>
            <w:tcW w:w="960" w:type="dxa"/>
          </w:tcPr>
          <w:p w14:paraId="1BD6C6E7" w14:textId="77777777" w:rsidR="00D01A85" w:rsidRDefault="001F6CBE">
            <w:r>
              <w:t>31kWh</w:t>
            </w:r>
          </w:p>
        </w:tc>
        <w:tc>
          <w:tcPr>
            <w:tcW w:w="960" w:type="dxa"/>
          </w:tcPr>
          <w:p w14:paraId="19994517" w14:textId="77777777" w:rsidR="00D01A85" w:rsidRDefault="001F6CBE">
            <w:r>
              <w:t>x</w:t>
            </w:r>
          </w:p>
        </w:tc>
        <w:tc>
          <w:tcPr>
            <w:tcW w:w="960" w:type="dxa"/>
          </w:tcPr>
          <w:p w14:paraId="27FC4D89" w14:textId="77777777" w:rsidR="00D01A85" w:rsidRDefault="001F6CBE">
            <w:r>
              <w:t>2</w:t>
            </w:r>
            <w:r>
              <w:t>대</w:t>
            </w:r>
          </w:p>
        </w:tc>
        <w:tc>
          <w:tcPr>
            <w:tcW w:w="960" w:type="dxa"/>
          </w:tcPr>
          <w:p w14:paraId="153753DE" w14:textId="77777777" w:rsidR="00D01A85" w:rsidRDefault="001F6CBE">
            <w:r>
              <w:t>87kW</w:t>
            </w:r>
          </w:p>
        </w:tc>
        <w:tc>
          <w:tcPr>
            <w:tcW w:w="960" w:type="dxa"/>
          </w:tcPr>
          <w:p w14:paraId="06992FFD" w14:textId="77777777" w:rsidR="00D01A85" w:rsidRDefault="001F6CBE">
            <w:r>
              <w:t>nan</w:t>
            </w:r>
          </w:p>
        </w:tc>
      </w:tr>
      <w:tr w:rsidR="00D01A85" w14:paraId="41F66B5C" w14:textId="77777777">
        <w:tc>
          <w:tcPr>
            <w:tcW w:w="960" w:type="dxa"/>
          </w:tcPr>
          <w:p w14:paraId="54CBAE66" w14:textId="77777777" w:rsidR="00D01A85" w:rsidRDefault="001F6CBE">
            <w:proofErr w:type="spellStart"/>
            <w:r>
              <w:t>냉방</w:t>
            </w:r>
            <w:proofErr w:type="spellEnd"/>
            <w:r>
              <w:t xml:space="preserve"> </w:t>
            </w:r>
            <w:proofErr w:type="spellStart"/>
            <w:r>
              <w:t>에너지사용량</w:t>
            </w:r>
            <w:proofErr w:type="spellEnd"/>
          </w:p>
        </w:tc>
        <w:tc>
          <w:tcPr>
            <w:tcW w:w="960" w:type="dxa"/>
          </w:tcPr>
          <w:p w14:paraId="24EE54D9" w14:textId="77777777" w:rsidR="00D01A85" w:rsidRDefault="001F6CBE">
            <w:r>
              <w:t>21.3kWh</w:t>
            </w:r>
          </w:p>
        </w:tc>
        <w:tc>
          <w:tcPr>
            <w:tcW w:w="960" w:type="dxa"/>
          </w:tcPr>
          <w:p w14:paraId="6639E1D8" w14:textId="77777777" w:rsidR="00D01A85" w:rsidRDefault="001F6CBE">
            <w:proofErr w:type="spellStart"/>
            <w:r>
              <w:t>전체</w:t>
            </w:r>
            <w:proofErr w:type="spellEnd"/>
          </w:p>
        </w:tc>
        <w:tc>
          <w:tcPr>
            <w:tcW w:w="960" w:type="dxa"/>
          </w:tcPr>
          <w:p w14:paraId="559A1394" w14:textId="77777777" w:rsidR="00D01A85" w:rsidRDefault="001F6CBE">
            <w:r>
              <w:t>24</w:t>
            </w:r>
            <w:r>
              <w:t>대</w:t>
            </w:r>
          </w:p>
        </w:tc>
        <w:tc>
          <w:tcPr>
            <w:tcW w:w="960" w:type="dxa"/>
          </w:tcPr>
          <w:p w14:paraId="12EDF520" w14:textId="77777777" w:rsidR="00D01A85" w:rsidRDefault="001F6CBE">
            <w:r>
              <w:t>35.4kWh</w:t>
            </w:r>
          </w:p>
        </w:tc>
        <w:tc>
          <w:tcPr>
            <w:tcW w:w="960" w:type="dxa"/>
          </w:tcPr>
          <w:p w14:paraId="4DE196BB" w14:textId="77777777" w:rsidR="00D01A85" w:rsidRDefault="001F6CBE">
            <w:r>
              <w:t>x</w:t>
            </w:r>
          </w:p>
        </w:tc>
        <w:tc>
          <w:tcPr>
            <w:tcW w:w="960" w:type="dxa"/>
          </w:tcPr>
          <w:p w14:paraId="6260500F" w14:textId="77777777" w:rsidR="00D01A85" w:rsidRDefault="001F6CBE">
            <w:r>
              <w:t>1</w:t>
            </w:r>
            <w:r>
              <w:t>대</w:t>
            </w:r>
          </w:p>
        </w:tc>
        <w:tc>
          <w:tcPr>
            <w:tcW w:w="960" w:type="dxa"/>
          </w:tcPr>
          <w:p w14:paraId="23EC3E45" w14:textId="77777777" w:rsidR="00D01A85" w:rsidRDefault="001F6CBE">
            <w:r>
              <w:t>99kW</w:t>
            </w:r>
          </w:p>
        </w:tc>
        <w:tc>
          <w:tcPr>
            <w:tcW w:w="960" w:type="dxa"/>
          </w:tcPr>
          <w:p w14:paraId="391DA958" w14:textId="77777777" w:rsidR="00D01A85" w:rsidRDefault="001F6CBE">
            <w:r>
              <w:t>nan</w:t>
            </w:r>
          </w:p>
        </w:tc>
      </w:tr>
      <w:tr w:rsidR="00D01A85" w14:paraId="04BCBCC5" w14:textId="77777777">
        <w:tc>
          <w:tcPr>
            <w:tcW w:w="960" w:type="dxa"/>
          </w:tcPr>
          <w:p w14:paraId="258192D2" w14:textId="77777777" w:rsidR="00D01A85" w:rsidRDefault="001F6CBE">
            <w:proofErr w:type="spellStart"/>
            <w:r>
              <w:lastRenderedPageBreak/>
              <w:t>난방</w:t>
            </w:r>
            <w:proofErr w:type="spellEnd"/>
            <w:r>
              <w:t xml:space="preserve"> </w:t>
            </w:r>
            <w:proofErr w:type="spellStart"/>
            <w:r>
              <w:t>에너지사용량</w:t>
            </w:r>
            <w:proofErr w:type="spellEnd"/>
          </w:p>
        </w:tc>
        <w:tc>
          <w:tcPr>
            <w:tcW w:w="960" w:type="dxa"/>
          </w:tcPr>
          <w:p w14:paraId="76EA596D" w14:textId="77777777" w:rsidR="00D01A85" w:rsidRDefault="001F6CBE">
            <w:r>
              <w:t>48.5N</w:t>
            </w:r>
            <w:r>
              <w:t>㎥</w:t>
            </w:r>
            <w:r>
              <w:t>/h</w:t>
            </w:r>
          </w:p>
        </w:tc>
        <w:tc>
          <w:tcPr>
            <w:tcW w:w="960" w:type="dxa"/>
          </w:tcPr>
          <w:p w14:paraId="1775B452" w14:textId="77777777" w:rsidR="00D01A85" w:rsidRDefault="001F6CBE">
            <w:r>
              <w:t>x</w:t>
            </w:r>
          </w:p>
        </w:tc>
        <w:tc>
          <w:tcPr>
            <w:tcW w:w="960" w:type="dxa"/>
          </w:tcPr>
          <w:p w14:paraId="19935BDF" w14:textId="77777777" w:rsidR="00D01A85" w:rsidRDefault="001F6CBE">
            <w:r>
              <w:t>1</w:t>
            </w:r>
            <w:r>
              <w:t>대</w:t>
            </w:r>
          </w:p>
        </w:tc>
        <w:tc>
          <w:tcPr>
            <w:tcW w:w="960" w:type="dxa"/>
          </w:tcPr>
          <w:p w14:paraId="453848B0" w14:textId="77777777" w:rsidR="00D01A85" w:rsidRDefault="001F6CBE">
            <w:r>
              <w:t>24.1kWh</w:t>
            </w:r>
          </w:p>
        </w:tc>
        <w:tc>
          <w:tcPr>
            <w:tcW w:w="960" w:type="dxa"/>
          </w:tcPr>
          <w:p w14:paraId="1B495724" w14:textId="77777777" w:rsidR="00D01A85" w:rsidRDefault="001F6CBE">
            <w:r>
              <w:t>x</w:t>
            </w:r>
          </w:p>
        </w:tc>
        <w:tc>
          <w:tcPr>
            <w:tcW w:w="960" w:type="dxa"/>
          </w:tcPr>
          <w:p w14:paraId="67A0B354" w14:textId="77777777" w:rsidR="00D01A85" w:rsidRDefault="001F6CBE">
            <w:r>
              <w:t>1</w:t>
            </w:r>
            <w:r>
              <w:t>대</w:t>
            </w:r>
          </w:p>
        </w:tc>
        <w:tc>
          <w:tcPr>
            <w:tcW w:w="960" w:type="dxa"/>
          </w:tcPr>
          <w:p w14:paraId="1B0C80A6" w14:textId="77777777" w:rsidR="00D01A85" w:rsidRDefault="001F6CBE">
            <w:r>
              <w:t>63kW</w:t>
            </w:r>
          </w:p>
        </w:tc>
        <w:tc>
          <w:tcPr>
            <w:tcW w:w="960" w:type="dxa"/>
          </w:tcPr>
          <w:p w14:paraId="49B01FB2" w14:textId="77777777" w:rsidR="00D01A85" w:rsidRDefault="001F6CBE">
            <w:r>
              <w:t>nan</w:t>
            </w:r>
          </w:p>
        </w:tc>
      </w:tr>
      <w:tr w:rsidR="00D01A85" w14:paraId="54D648B4" w14:textId="77777777">
        <w:tc>
          <w:tcPr>
            <w:tcW w:w="960" w:type="dxa"/>
          </w:tcPr>
          <w:p w14:paraId="57A28185" w14:textId="77777777" w:rsidR="00D01A85" w:rsidRDefault="001F6CBE">
            <w:proofErr w:type="spellStart"/>
            <w:r>
              <w:t>난방</w:t>
            </w:r>
            <w:proofErr w:type="spellEnd"/>
            <w:r>
              <w:t xml:space="preserve"> </w:t>
            </w:r>
            <w:proofErr w:type="spellStart"/>
            <w:r>
              <w:t>에너지사용량</w:t>
            </w:r>
            <w:proofErr w:type="spellEnd"/>
          </w:p>
        </w:tc>
        <w:tc>
          <w:tcPr>
            <w:tcW w:w="960" w:type="dxa"/>
          </w:tcPr>
          <w:p w14:paraId="104FAEC0" w14:textId="77777777" w:rsidR="00D01A85" w:rsidRDefault="001F6CBE">
            <w:r>
              <w:t>52.6N</w:t>
            </w:r>
            <w:r>
              <w:t>㎥</w:t>
            </w:r>
            <w:r>
              <w:t>/h</w:t>
            </w:r>
          </w:p>
        </w:tc>
        <w:tc>
          <w:tcPr>
            <w:tcW w:w="960" w:type="dxa"/>
          </w:tcPr>
          <w:p w14:paraId="5BEFB0A6" w14:textId="77777777" w:rsidR="00D01A85" w:rsidRDefault="001F6CBE">
            <w:r>
              <w:t>x</w:t>
            </w:r>
          </w:p>
        </w:tc>
        <w:tc>
          <w:tcPr>
            <w:tcW w:w="960" w:type="dxa"/>
          </w:tcPr>
          <w:p w14:paraId="1558B34A" w14:textId="77777777" w:rsidR="00D01A85" w:rsidRDefault="001F6CBE">
            <w:r>
              <w:t>1</w:t>
            </w:r>
            <w:r>
              <w:t>대</w:t>
            </w:r>
          </w:p>
        </w:tc>
        <w:tc>
          <w:tcPr>
            <w:tcW w:w="960" w:type="dxa"/>
          </w:tcPr>
          <w:p w14:paraId="06E2CF57" w14:textId="77777777" w:rsidR="00D01A85" w:rsidRDefault="001F6CBE">
            <w:r>
              <w:t>31kWh</w:t>
            </w:r>
          </w:p>
        </w:tc>
        <w:tc>
          <w:tcPr>
            <w:tcW w:w="960" w:type="dxa"/>
          </w:tcPr>
          <w:p w14:paraId="4638EB96" w14:textId="77777777" w:rsidR="00D01A85" w:rsidRDefault="001F6CBE">
            <w:r>
              <w:t>x</w:t>
            </w:r>
          </w:p>
        </w:tc>
        <w:tc>
          <w:tcPr>
            <w:tcW w:w="960" w:type="dxa"/>
          </w:tcPr>
          <w:p w14:paraId="10B2AF10" w14:textId="77777777" w:rsidR="00D01A85" w:rsidRDefault="001F6CBE">
            <w:r>
              <w:t>2</w:t>
            </w:r>
            <w:r>
              <w:t>대</w:t>
            </w:r>
          </w:p>
        </w:tc>
        <w:tc>
          <w:tcPr>
            <w:tcW w:w="960" w:type="dxa"/>
          </w:tcPr>
          <w:p w14:paraId="31F2BCEC" w14:textId="77777777" w:rsidR="00D01A85" w:rsidRDefault="001F6CBE">
            <w:r>
              <w:t>87kW</w:t>
            </w:r>
          </w:p>
        </w:tc>
        <w:tc>
          <w:tcPr>
            <w:tcW w:w="960" w:type="dxa"/>
          </w:tcPr>
          <w:p w14:paraId="484687D8" w14:textId="77777777" w:rsidR="00D01A85" w:rsidRDefault="001F6CBE">
            <w:r>
              <w:t>nan</w:t>
            </w:r>
          </w:p>
        </w:tc>
      </w:tr>
      <w:tr w:rsidR="00D01A85" w14:paraId="53155629" w14:textId="77777777">
        <w:tc>
          <w:tcPr>
            <w:tcW w:w="960" w:type="dxa"/>
          </w:tcPr>
          <w:p w14:paraId="3BAFF60F" w14:textId="77777777" w:rsidR="00D01A85" w:rsidRDefault="001F6CBE">
            <w:proofErr w:type="spellStart"/>
            <w:r>
              <w:t>난방</w:t>
            </w:r>
            <w:proofErr w:type="spellEnd"/>
            <w:r>
              <w:t xml:space="preserve"> </w:t>
            </w:r>
            <w:proofErr w:type="spellStart"/>
            <w:r>
              <w:t>에너지사용량</w:t>
            </w:r>
            <w:proofErr w:type="spellEnd"/>
          </w:p>
        </w:tc>
        <w:tc>
          <w:tcPr>
            <w:tcW w:w="960" w:type="dxa"/>
          </w:tcPr>
          <w:p w14:paraId="687F8107" w14:textId="77777777" w:rsidR="00D01A85" w:rsidRDefault="001F6CBE">
            <w:r>
              <w:t>2.7kWh</w:t>
            </w:r>
          </w:p>
        </w:tc>
        <w:tc>
          <w:tcPr>
            <w:tcW w:w="960" w:type="dxa"/>
          </w:tcPr>
          <w:p w14:paraId="7E85D2BD" w14:textId="77777777" w:rsidR="00D01A85" w:rsidRDefault="001F6CBE">
            <w:proofErr w:type="spellStart"/>
            <w:r>
              <w:t>전체</w:t>
            </w:r>
            <w:proofErr w:type="spellEnd"/>
          </w:p>
        </w:tc>
        <w:tc>
          <w:tcPr>
            <w:tcW w:w="960" w:type="dxa"/>
          </w:tcPr>
          <w:p w14:paraId="6EF29DC2" w14:textId="77777777" w:rsidR="00D01A85" w:rsidRDefault="001F6CBE">
            <w:r>
              <w:t>3</w:t>
            </w:r>
            <w:r>
              <w:t>대</w:t>
            </w:r>
          </w:p>
        </w:tc>
        <w:tc>
          <w:tcPr>
            <w:tcW w:w="960" w:type="dxa"/>
          </w:tcPr>
          <w:p w14:paraId="6C9B1A7A" w14:textId="77777777" w:rsidR="00D01A85" w:rsidRDefault="001F6CBE">
            <w:r>
              <w:t>35.4kWh</w:t>
            </w:r>
          </w:p>
        </w:tc>
        <w:tc>
          <w:tcPr>
            <w:tcW w:w="960" w:type="dxa"/>
          </w:tcPr>
          <w:p w14:paraId="1553B608" w14:textId="77777777" w:rsidR="00D01A85" w:rsidRDefault="001F6CBE">
            <w:r>
              <w:t>x</w:t>
            </w:r>
          </w:p>
        </w:tc>
        <w:tc>
          <w:tcPr>
            <w:tcW w:w="960" w:type="dxa"/>
          </w:tcPr>
          <w:p w14:paraId="477B0030" w14:textId="77777777" w:rsidR="00D01A85" w:rsidRDefault="001F6CBE">
            <w:r>
              <w:t>1</w:t>
            </w:r>
            <w:r>
              <w:t>대</w:t>
            </w:r>
          </w:p>
        </w:tc>
        <w:tc>
          <w:tcPr>
            <w:tcW w:w="960" w:type="dxa"/>
          </w:tcPr>
          <w:p w14:paraId="54C2FC84" w14:textId="77777777" w:rsidR="00D01A85" w:rsidRDefault="001F6CBE">
            <w:r>
              <w:t>99kW</w:t>
            </w:r>
          </w:p>
        </w:tc>
        <w:tc>
          <w:tcPr>
            <w:tcW w:w="960" w:type="dxa"/>
          </w:tcPr>
          <w:p w14:paraId="575E2DF1" w14:textId="77777777" w:rsidR="00D01A85" w:rsidRDefault="001F6CBE">
            <w:r>
              <w:t>nan</w:t>
            </w:r>
          </w:p>
        </w:tc>
      </w:tr>
      <w:tr w:rsidR="00D01A85" w14:paraId="43A14F2C" w14:textId="77777777">
        <w:tc>
          <w:tcPr>
            <w:tcW w:w="960" w:type="dxa"/>
          </w:tcPr>
          <w:p w14:paraId="7497340A" w14:textId="77777777" w:rsidR="00D01A85" w:rsidRDefault="001F6CBE">
            <w:proofErr w:type="spellStart"/>
            <w:r>
              <w:t>흡수기</w:t>
            </w:r>
            <w:proofErr w:type="spellEnd"/>
          </w:p>
        </w:tc>
        <w:tc>
          <w:tcPr>
            <w:tcW w:w="960" w:type="dxa"/>
          </w:tcPr>
          <w:p w14:paraId="67B458F8" w14:textId="77777777" w:rsidR="00D01A85" w:rsidRDefault="001F6CBE">
            <w:r>
              <w:t>7.2kW</w:t>
            </w:r>
          </w:p>
        </w:tc>
        <w:tc>
          <w:tcPr>
            <w:tcW w:w="960" w:type="dxa"/>
          </w:tcPr>
          <w:p w14:paraId="0CC60D52" w14:textId="77777777" w:rsidR="00D01A85" w:rsidRDefault="001F6CBE">
            <w:r>
              <w:t>x</w:t>
            </w:r>
          </w:p>
        </w:tc>
        <w:tc>
          <w:tcPr>
            <w:tcW w:w="960" w:type="dxa"/>
          </w:tcPr>
          <w:p w14:paraId="24F9B37F" w14:textId="77777777" w:rsidR="00D01A85" w:rsidRDefault="001F6CBE">
            <w:r>
              <w:t>2</w:t>
            </w:r>
            <w:r>
              <w:t>대</w:t>
            </w:r>
          </w:p>
        </w:tc>
        <w:tc>
          <w:tcPr>
            <w:tcW w:w="960" w:type="dxa"/>
          </w:tcPr>
          <w:p w14:paraId="1A67C52A" w14:textId="77777777" w:rsidR="00D01A85" w:rsidRDefault="001F6CBE">
            <w:r>
              <w:t>nan</w:t>
            </w:r>
          </w:p>
        </w:tc>
        <w:tc>
          <w:tcPr>
            <w:tcW w:w="960" w:type="dxa"/>
          </w:tcPr>
          <w:p w14:paraId="1A038E50" w14:textId="77777777" w:rsidR="00D01A85" w:rsidRDefault="001F6CBE">
            <w:r>
              <w:t>nan</w:t>
            </w:r>
          </w:p>
        </w:tc>
        <w:tc>
          <w:tcPr>
            <w:tcW w:w="960" w:type="dxa"/>
          </w:tcPr>
          <w:p w14:paraId="1577536E" w14:textId="77777777" w:rsidR="00D01A85" w:rsidRDefault="001F6CBE">
            <w:r>
              <w:t>nan</w:t>
            </w:r>
          </w:p>
        </w:tc>
        <w:tc>
          <w:tcPr>
            <w:tcW w:w="960" w:type="dxa"/>
          </w:tcPr>
          <w:p w14:paraId="1DC85790" w14:textId="77777777" w:rsidR="00D01A85" w:rsidRDefault="001F6CBE">
            <w:r>
              <w:t>nan</w:t>
            </w:r>
          </w:p>
        </w:tc>
        <w:tc>
          <w:tcPr>
            <w:tcW w:w="960" w:type="dxa"/>
          </w:tcPr>
          <w:p w14:paraId="29D3F66C" w14:textId="77777777" w:rsidR="00D01A85" w:rsidRDefault="001F6CBE">
            <w:r>
              <w:t>nan</w:t>
            </w:r>
          </w:p>
        </w:tc>
      </w:tr>
      <w:tr w:rsidR="00D01A85" w14:paraId="0174B4CF" w14:textId="77777777">
        <w:tc>
          <w:tcPr>
            <w:tcW w:w="960" w:type="dxa"/>
          </w:tcPr>
          <w:p w14:paraId="1E671ED5" w14:textId="77777777" w:rsidR="00D01A85" w:rsidRDefault="001F6CBE">
            <w:proofErr w:type="spellStart"/>
            <w:r>
              <w:t>급기</w:t>
            </w:r>
            <w:proofErr w:type="spellEnd"/>
            <w:r>
              <w:t xml:space="preserve"> </w:t>
            </w:r>
            <w:proofErr w:type="spellStart"/>
            <w:r>
              <w:t>배기휀</w:t>
            </w:r>
            <w:proofErr w:type="spellEnd"/>
          </w:p>
        </w:tc>
        <w:tc>
          <w:tcPr>
            <w:tcW w:w="960" w:type="dxa"/>
          </w:tcPr>
          <w:p w14:paraId="75168EAB" w14:textId="77777777" w:rsidR="00D01A85" w:rsidRDefault="001F6CBE">
            <w:proofErr w:type="spellStart"/>
            <w:r>
              <w:t>흡수식</w:t>
            </w:r>
            <w:proofErr w:type="spellEnd"/>
            <w:r>
              <w:t xml:space="preserve"> </w:t>
            </w:r>
            <w:proofErr w:type="spellStart"/>
            <w:r>
              <w:t>냉온수기</w:t>
            </w:r>
            <w:proofErr w:type="spellEnd"/>
            <w:r>
              <w:t xml:space="preserve"> </w:t>
            </w:r>
            <w:r>
              <w:t>및</w:t>
            </w:r>
            <w:r>
              <w:t xml:space="preserve"> </w:t>
            </w:r>
            <w:proofErr w:type="spellStart"/>
            <w:r>
              <w:t>냉난방기</w:t>
            </w:r>
            <w:proofErr w:type="spellEnd"/>
            <w:r>
              <w:t xml:space="preserve"> </w:t>
            </w:r>
            <w:proofErr w:type="spellStart"/>
            <w:r>
              <w:t>FCU</w:t>
            </w:r>
            <w:r>
              <w:t>명</w:t>
            </w:r>
            <w:proofErr w:type="spellEnd"/>
            <w:r>
              <w:t>(</w:t>
            </w:r>
            <w:proofErr w:type="spellStart"/>
            <w:r>
              <w:t>개선전</w:t>
            </w:r>
            <w:proofErr w:type="spellEnd"/>
            <w:r>
              <w:t>)</w:t>
            </w:r>
          </w:p>
        </w:tc>
        <w:tc>
          <w:tcPr>
            <w:tcW w:w="960" w:type="dxa"/>
          </w:tcPr>
          <w:p w14:paraId="7D6C2649" w14:textId="77777777" w:rsidR="00D01A85" w:rsidRDefault="001F6CBE">
            <w:proofErr w:type="spellStart"/>
            <w:r>
              <w:t>흡수식</w:t>
            </w:r>
            <w:proofErr w:type="spellEnd"/>
            <w:r>
              <w:t xml:space="preserve"> </w:t>
            </w:r>
            <w:proofErr w:type="spellStart"/>
            <w:r>
              <w:t>냉온수기</w:t>
            </w:r>
            <w:proofErr w:type="spellEnd"/>
            <w:r>
              <w:t xml:space="preserve"> </w:t>
            </w:r>
            <w:r>
              <w:t>및</w:t>
            </w:r>
            <w:r>
              <w:t xml:space="preserve"> </w:t>
            </w:r>
            <w:proofErr w:type="spellStart"/>
            <w:r>
              <w:t>냉난방기</w:t>
            </w:r>
            <w:proofErr w:type="spellEnd"/>
            <w:r>
              <w:t xml:space="preserve"> </w:t>
            </w:r>
            <w:proofErr w:type="spellStart"/>
            <w:r>
              <w:t>용량</w:t>
            </w:r>
            <w:proofErr w:type="spellEnd"/>
            <w:r>
              <w:t>(kcal/h)_</w:t>
            </w:r>
            <w:proofErr w:type="spellStart"/>
            <w:r>
              <w:t>개선전</w:t>
            </w:r>
            <w:proofErr w:type="spellEnd"/>
          </w:p>
        </w:tc>
        <w:tc>
          <w:tcPr>
            <w:tcW w:w="960" w:type="dxa"/>
          </w:tcPr>
          <w:p w14:paraId="3905BB93" w14:textId="77777777" w:rsidR="00D01A85" w:rsidRDefault="001F6CBE">
            <w:proofErr w:type="spellStart"/>
            <w:r>
              <w:t>흡수식</w:t>
            </w:r>
            <w:proofErr w:type="spellEnd"/>
            <w:r>
              <w:t xml:space="preserve"> </w:t>
            </w:r>
            <w:proofErr w:type="spellStart"/>
            <w:r>
              <w:t>냉온수기</w:t>
            </w:r>
            <w:proofErr w:type="spellEnd"/>
            <w:r>
              <w:t xml:space="preserve"> </w:t>
            </w:r>
            <w:r>
              <w:t>및</w:t>
            </w:r>
            <w:r>
              <w:t xml:space="preserve"> </w:t>
            </w:r>
            <w:proofErr w:type="spellStart"/>
            <w:r>
              <w:t>냉난방기</w:t>
            </w:r>
            <w:proofErr w:type="spellEnd"/>
            <w:r>
              <w:t xml:space="preserve"> </w:t>
            </w:r>
            <w:proofErr w:type="spellStart"/>
            <w:r>
              <w:t>대수</w:t>
            </w:r>
            <w:r>
              <w:t>_</w:t>
            </w:r>
            <w:r>
              <w:t>개선전</w:t>
            </w:r>
            <w:proofErr w:type="spellEnd"/>
          </w:p>
        </w:tc>
        <w:tc>
          <w:tcPr>
            <w:tcW w:w="960" w:type="dxa"/>
          </w:tcPr>
          <w:p w14:paraId="2BF9D663" w14:textId="77777777" w:rsidR="00D01A85" w:rsidRDefault="001F6CBE">
            <w:proofErr w:type="spellStart"/>
            <w:r>
              <w:t>흡수식</w:t>
            </w:r>
            <w:proofErr w:type="spellEnd"/>
            <w:r>
              <w:t xml:space="preserve"> </w:t>
            </w:r>
            <w:proofErr w:type="spellStart"/>
            <w:r>
              <w:t>냉온수기</w:t>
            </w:r>
            <w:proofErr w:type="spellEnd"/>
            <w:r>
              <w:t xml:space="preserve"> </w:t>
            </w:r>
            <w:r>
              <w:t>및</w:t>
            </w:r>
            <w:r>
              <w:t xml:space="preserve"> </w:t>
            </w:r>
            <w:proofErr w:type="spellStart"/>
            <w:r>
              <w:t>냉난방기</w:t>
            </w:r>
            <w:proofErr w:type="spellEnd"/>
            <w:r>
              <w:t xml:space="preserve"> </w:t>
            </w:r>
            <w:proofErr w:type="spellStart"/>
            <w:r>
              <w:t>동력</w:t>
            </w:r>
            <w:proofErr w:type="spellEnd"/>
            <w:r>
              <w:t>(kW)</w:t>
            </w:r>
          </w:p>
        </w:tc>
        <w:tc>
          <w:tcPr>
            <w:tcW w:w="960" w:type="dxa"/>
          </w:tcPr>
          <w:p w14:paraId="2AA26198" w14:textId="77777777" w:rsidR="00D01A85" w:rsidRDefault="001F6CBE">
            <w:proofErr w:type="spellStart"/>
            <w:r>
              <w:t>사업후</w:t>
            </w:r>
            <w:proofErr w:type="spellEnd"/>
            <w:r>
              <w:t xml:space="preserve"> </w:t>
            </w:r>
            <w:proofErr w:type="spellStart"/>
            <w:r>
              <w:t>멀티</w:t>
            </w:r>
            <w:proofErr w:type="spellEnd"/>
            <w:r>
              <w:t xml:space="preserve"> </w:t>
            </w:r>
            <w:proofErr w:type="spellStart"/>
            <w:r>
              <w:t>시스템</w:t>
            </w:r>
            <w:proofErr w:type="spellEnd"/>
            <w:r>
              <w:t xml:space="preserve"> </w:t>
            </w:r>
            <w:proofErr w:type="spellStart"/>
            <w:r>
              <w:t>냉난방기</w:t>
            </w:r>
            <w:proofErr w:type="spellEnd"/>
            <w:r>
              <w:t xml:space="preserve"> </w:t>
            </w:r>
            <w:proofErr w:type="spellStart"/>
            <w:r>
              <w:t>최대용량</w:t>
            </w:r>
            <w:proofErr w:type="spellEnd"/>
          </w:p>
        </w:tc>
        <w:tc>
          <w:tcPr>
            <w:tcW w:w="960" w:type="dxa"/>
          </w:tcPr>
          <w:p w14:paraId="3286BE97" w14:textId="77777777" w:rsidR="00D01A85" w:rsidRDefault="001F6CBE">
            <w:proofErr w:type="spellStart"/>
            <w:r>
              <w:t>사업후</w:t>
            </w:r>
            <w:proofErr w:type="spellEnd"/>
            <w:r>
              <w:t xml:space="preserve"> </w:t>
            </w:r>
            <w:proofErr w:type="spellStart"/>
            <w:r>
              <w:t>멀티</w:t>
            </w:r>
            <w:proofErr w:type="spellEnd"/>
            <w:r>
              <w:t xml:space="preserve"> </w:t>
            </w:r>
            <w:proofErr w:type="spellStart"/>
            <w:r>
              <w:t>시스템</w:t>
            </w:r>
            <w:proofErr w:type="spellEnd"/>
            <w:r>
              <w:t xml:space="preserve"> </w:t>
            </w:r>
            <w:proofErr w:type="spellStart"/>
            <w:r>
              <w:t>냉난방기</w:t>
            </w:r>
            <w:proofErr w:type="spellEnd"/>
            <w:r>
              <w:t xml:space="preserve"> </w:t>
            </w:r>
            <w:proofErr w:type="spellStart"/>
            <w:r>
              <w:t>유무</w:t>
            </w:r>
            <w:proofErr w:type="spellEnd"/>
          </w:p>
        </w:tc>
        <w:tc>
          <w:tcPr>
            <w:tcW w:w="960" w:type="dxa"/>
          </w:tcPr>
          <w:p w14:paraId="764A6D6F" w14:textId="77777777" w:rsidR="00D01A85" w:rsidRDefault="001F6CBE">
            <w:proofErr w:type="spellStart"/>
            <w:r>
              <w:t>사업후</w:t>
            </w:r>
            <w:proofErr w:type="spellEnd"/>
            <w:r>
              <w:t xml:space="preserve"> </w:t>
            </w:r>
            <w:proofErr w:type="spellStart"/>
            <w:r>
              <w:t>멀티</w:t>
            </w:r>
            <w:proofErr w:type="spellEnd"/>
            <w:r>
              <w:t xml:space="preserve"> </w:t>
            </w:r>
            <w:proofErr w:type="spellStart"/>
            <w:r>
              <w:t>시스템</w:t>
            </w:r>
            <w:proofErr w:type="spellEnd"/>
            <w:r>
              <w:t xml:space="preserve"> </w:t>
            </w:r>
            <w:proofErr w:type="spellStart"/>
            <w:r>
              <w:t>냉난방기대수</w:t>
            </w:r>
            <w:proofErr w:type="spellEnd"/>
          </w:p>
        </w:tc>
        <w:tc>
          <w:tcPr>
            <w:tcW w:w="960" w:type="dxa"/>
          </w:tcPr>
          <w:p w14:paraId="20553F93" w14:textId="77777777" w:rsidR="00D01A85" w:rsidRDefault="001F6CBE">
            <w:proofErr w:type="spellStart"/>
            <w:r>
              <w:t>사업후</w:t>
            </w:r>
            <w:proofErr w:type="spellEnd"/>
            <w:r>
              <w:t xml:space="preserve"> </w:t>
            </w:r>
            <w:proofErr w:type="spellStart"/>
            <w:r>
              <w:t>멀티</w:t>
            </w:r>
            <w:proofErr w:type="spellEnd"/>
            <w:r>
              <w:t xml:space="preserve"> </w:t>
            </w:r>
            <w:proofErr w:type="spellStart"/>
            <w:r>
              <w:t>시스템</w:t>
            </w:r>
            <w:proofErr w:type="spellEnd"/>
            <w:r>
              <w:t xml:space="preserve"> </w:t>
            </w:r>
            <w:proofErr w:type="spellStart"/>
            <w:r>
              <w:t>냉난방기</w:t>
            </w:r>
            <w:proofErr w:type="spellEnd"/>
            <w:r>
              <w:t xml:space="preserve"> </w:t>
            </w:r>
            <w:proofErr w:type="spellStart"/>
            <w:r>
              <w:t>전력량</w:t>
            </w:r>
            <w:proofErr w:type="spellEnd"/>
          </w:p>
        </w:tc>
      </w:tr>
      <w:tr w:rsidR="00D01A85" w14:paraId="129374A0" w14:textId="77777777">
        <w:tc>
          <w:tcPr>
            <w:tcW w:w="960" w:type="dxa"/>
          </w:tcPr>
          <w:p w14:paraId="75492AD5" w14:textId="77777777" w:rsidR="00D01A85" w:rsidRDefault="001F6CBE">
            <w:proofErr w:type="spellStart"/>
            <w:r>
              <w:t>급기휀</w:t>
            </w:r>
            <w:proofErr w:type="spellEnd"/>
          </w:p>
        </w:tc>
        <w:tc>
          <w:tcPr>
            <w:tcW w:w="960" w:type="dxa"/>
          </w:tcPr>
          <w:p w14:paraId="12FD3215" w14:textId="77777777" w:rsidR="00D01A85" w:rsidRDefault="001F6CBE">
            <w:r>
              <w:t>1</w:t>
            </w:r>
          </w:p>
        </w:tc>
        <w:tc>
          <w:tcPr>
            <w:tcW w:w="960" w:type="dxa"/>
          </w:tcPr>
          <w:p w14:paraId="167702A8" w14:textId="77777777" w:rsidR="00D01A85" w:rsidRDefault="001F6CBE">
            <w:r>
              <w:t>3380</w:t>
            </w:r>
          </w:p>
        </w:tc>
        <w:tc>
          <w:tcPr>
            <w:tcW w:w="960" w:type="dxa"/>
          </w:tcPr>
          <w:p w14:paraId="6EADB541" w14:textId="77777777" w:rsidR="00D01A85" w:rsidRDefault="001F6CBE">
            <w:r>
              <w:t>25</w:t>
            </w:r>
          </w:p>
        </w:tc>
        <w:tc>
          <w:tcPr>
            <w:tcW w:w="960" w:type="dxa"/>
          </w:tcPr>
          <w:p w14:paraId="190F70BB" w14:textId="77777777" w:rsidR="00D01A85" w:rsidRDefault="001F6CBE">
            <w:r>
              <w:t>0.035</w:t>
            </w:r>
          </w:p>
        </w:tc>
        <w:tc>
          <w:tcPr>
            <w:tcW w:w="960" w:type="dxa"/>
          </w:tcPr>
          <w:p w14:paraId="006481FD" w14:textId="77777777" w:rsidR="00D01A85" w:rsidRDefault="001F6CBE">
            <w:r>
              <w:t>2,752</w:t>
            </w:r>
            <w:r>
              <w:t>㎉</w:t>
            </w:r>
            <w:r>
              <w:t>/h</w:t>
            </w:r>
          </w:p>
        </w:tc>
        <w:tc>
          <w:tcPr>
            <w:tcW w:w="960" w:type="dxa"/>
          </w:tcPr>
          <w:p w14:paraId="2ADB8866" w14:textId="77777777" w:rsidR="00D01A85" w:rsidRDefault="001F6CBE">
            <w:r>
              <w:t>x</w:t>
            </w:r>
          </w:p>
        </w:tc>
        <w:tc>
          <w:tcPr>
            <w:tcW w:w="960" w:type="dxa"/>
          </w:tcPr>
          <w:p w14:paraId="430C8174" w14:textId="77777777" w:rsidR="00D01A85" w:rsidRDefault="001F6CBE">
            <w:r>
              <w:t>1</w:t>
            </w:r>
            <w:r>
              <w:t>대</w:t>
            </w:r>
          </w:p>
        </w:tc>
        <w:tc>
          <w:tcPr>
            <w:tcW w:w="960" w:type="dxa"/>
          </w:tcPr>
          <w:p w14:paraId="51CF238B" w14:textId="77777777" w:rsidR="00D01A85" w:rsidRDefault="001F6CBE">
            <w:r>
              <w:t>0.040kW</w:t>
            </w:r>
          </w:p>
        </w:tc>
      </w:tr>
      <w:tr w:rsidR="00D01A85" w14:paraId="47FCA683" w14:textId="77777777">
        <w:tc>
          <w:tcPr>
            <w:tcW w:w="960" w:type="dxa"/>
          </w:tcPr>
          <w:p w14:paraId="3DEDCB88" w14:textId="77777777" w:rsidR="00D01A85" w:rsidRDefault="001F6CBE">
            <w:proofErr w:type="spellStart"/>
            <w:r>
              <w:t>급기휀</w:t>
            </w:r>
            <w:proofErr w:type="spellEnd"/>
          </w:p>
        </w:tc>
        <w:tc>
          <w:tcPr>
            <w:tcW w:w="960" w:type="dxa"/>
          </w:tcPr>
          <w:p w14:paraId="66A5FD17" w14:textId="77777777" w:rsidR="00D01A85" w:rsidRDefault="001F6CBE">
            <w:r>
              <w:t>2</w:t>
            </w:r>
          </w:p>
        </w:tc>
        <w:tc>
          <w:tcPr>
            <w:tcW w:w="960" w:type="dxa"/>
          </w:tcPr>
          <w:p w14:paraId="08EB4FA6" w14:textId="77777777" w:rsidR="00D01A85" w:rsidRDefault="001F6CBE">
            <w:r>
              <w:t>4690</w:t>
            </w:r>
          </w:p>
        </w:tc>
        <w:tc>
          <w:tcPr>
            <w:tcW w:w="960" w:type="dxa"/>
          </w:tcPr>
          <w:p w14:paraId="465B432F" w14:textId="77777777" w:rsidR="00D01A85" w:rsidRDefault="001F6CBE">
            <w:r>
              <w:t>20</w:t>
            </w:r>
          </w:p>
        </w:tc>
        <w:tc>
          <w:tcPr>
            <w:tcW w:w="960" w:type="dxa"/>
          </w:tcPr>
          <w:p w14:paraId="362D3E89" w14:textId="77777777" w:rsidR="00D01A85" w:rsidRDefault="001F6CBE">
            <w:r>
              <w:t>0.045</w:t>
            </w:r>
          </w:p>
        </w:tc>
        <w:tc>
          <w:tcPr>
            <w:tcW w:w="960" w:type="dxa"/>
          </w:tcPr>
          <w:p w14:paraId="00C4ED28" w14:textId="77777777" w:rsidR="00D01A85" w:rsidRDefault="001F6CBE">
            <w:r>
              <w:t>3,440</w:t>
            </w:r>
            <w:r>
              <w:t>㎉</w:t>
            </w:r>
            <w:r>
              <w:t>/h</w:t>
            </w:r>
          </w:p>
        </w:tc>
        <w:tc>
          <w:tcPr>
            <w:tcW w:w="960" w:type="dxa"/>
          </w:tcPr>
          <w:p w14:paraId="1DCAD3C7" w14:textId="77777777" w:rsidR="00D01A85" w:rsidRDefault="001F6CBE">
            <w:r>
              <w:t>x</w:t>
            </w:r>
          </w:p>
        </w:tc>
        <w:tc>
          <w:tcPr>
            <w:tcW w:w="960" w:type="dxa"/>
          </w:tcPr>
          <w:p w14:paraId="092B2E46" w14:textId="77777777" w:rsidR="00D01A85" w:rsidRDefault="001F6CBE">
            <w:r>
              <w:t>3</w:t>
            </w:r>
            <w:r>
              <w:t>대</w:t>
            </w:r>
          </w:p>
        </w:tc>
        <w:tc>
          <w:tcPr>
            <w:tcW w:w="960" w:type="dxa"/>
          </w:tcPr>
          <w:p w14:paraId="589ADC27" w14:textId="77777777" w:rsidR="00D01A85" w:rsidRDefault="001F6CBE">
            <w:r>
              <w:t>0.054kW</w:t>
            </w:r>
          </w:p>
        </w:tc>
      </w:tr>
      <w:tr w:rsidR="00D01A85" w14:paraId="1F9DDC18" w14:textId="77777777">
        <w:tc>
          <w:tcPr>
            <w:tcW w:w="960" w:type="dxa"/>
          </w:tcPr>
          <w:p w14:paraId="428CC5C2" w14:textId="77777777" w:rsidR="00D01A85" w:rsidRDefault="001F6CBE">
            <w:proofErr w:type="spellStart"/>
            <w:r>
              <w:t>급기휀</w:t>
            </w:r>
            <w:proofErr w:type="spellEnd"/>
          </w:p>
        </w:tc>
        <w:tc>
          <w:tcPr>
            <w:tcW w:w="960" w:type="dxa"/>
          </w:tcPr>
          <w:p w14:paraId="2D8B78F9" w14:textId="77777777" w:rsidR="00D01A85" w:rsidRDefault="001F6CBE">
            <w:r>
              <w:t>3</w:t>
            </w:r>
          </w:p>
        </w:tc>
        <w:tc>
          <w:tcPr>
            <w:tcW w:w="960" w:type="dxa"/>
          </w:tcPr>
          <w:p w14:paraId="5AACA599" w14:textId="77777777" w:rsidR="00D01A85" w:rsidRDefault="001F6CBE">
            <w:r>
              <w:t>6200</w:t>
            </w:r>
          </w:p>
        </w:tc>
        <w:tc>
          <w:tcPr>
            <w:tcW w:w="960" w:type="dxa"/>
          </w:tcPr>
          <w:p w14:paraId="2C59C0D1" w14:textId="77777777" w:rsidR="00D01A85" w:rsidRDefault="001F6CBE">
            <w:r>
              <w:t>12</w:t>
            </w:r>
          </w:p>
        </w:tc>
        <w:tc>
          <w:tcPr>
            <w:tcW w:w="960" w:type="dxa"/>
          </w:tcPr>
          <w:p w14:paraId="0A46CA6D" w14:textId="77777777" w:rsidR="00D01A85" w:rsidRDefault="001F6CBE">
            <w:r>
              <w:t>0.065</w:t>
            </w:r>
          </w:p>
        </w:tc>
        <w:tc>
          <w:tcPr>
            <w:tcW w:w="960" w:type="dxa"/>
          </w:tcPr>
          <w:p w14:paraId="58D0696C" w14:textId="77777777" w:rsidR="00D01A85" w:rsidRDefault="001F6CBE">
            <w:r>
              <w:t>4,470</w:t>
            </w:r>
            <w:r>
              <w:t>㎉</w:t>
            </w:r>
            <w:r>
              <w:t>/h</w:t>
            </w:r>
          </w:p>
        </w:tc>
        <w:tc>
          <w:tcPr>
            <w:tcW w:w="960" w:type="dxa"/>
          </w:tcPr>
          <w:p w14:paraId="4E694C6B" w14:textId="77777777" w:rsidR="00D01A85" w:rsidRDefault="001F6CBE">
            <w:r>
              <w:t>x</w:t>
            </w:r>
          </w:p>
        </w:tc>
        <w:tc>
          <w:tcPr>
            <w:tcW w:w="960" w:type="dxa"/>
          </w:tcPr>
          <w:p w14:paraId="38A58C33" w14:textId="77777777" w:rsidR="00D01A85" w:rsidRDefault="001F6CBE">
            <w:r>
              <w:t>46</w:t>
            </w:r>
            <w:r>
              <w:t>대</w:t>
            </w:r>
          </w:p>
        </w:tc>
        <w:tc>
          <w:tcPr>
            <w:tcW w:w="960" w:type="dxa"/>
          </w:tcPr>
          <w:p w14:paraId="42004683" w14:textId="77777777" w:rsidR="00D01A85" w:rsidRDefault="001F6CBE">
            <w:r>
              <w:t>0.054kW</w:t>
            </w:r>
          </w:p>
        </w:tc>
      </w:tr>
      <w:tr w:rsidR="00D01A85" w14:paraId="32978FDD" w14:textId="77777777">
        <w:tc>
          <w:tcPr>
            <w:tcW w:w="960" w:type="dxa"/>
          </w:tcPr>
          <w:p w14:paraId="061149A8" w14:textId="77777777" w:rsidR="00D01A85" w:rsidRDefault="001F6CBE">
            <w:proofErr w:type="spellStart"/>
            <w:r>
              <w:t>급기휀</w:t>
            </w:r>
            <w:proofErr w:type="spellEnd"/>
          </w:p>
        </w:tc>
        <w:tc>
          <w:tcPr>
            <w:tcW w:w="960" w:type="dxa"/>
          </w:tcPr>
          <w:p w14:paraId="604369B4" w14:textId="77777777" w:rsidR="00D01A85" w:rsidRDefault="001F6CBE">
            <w:r>
              <w:t>nan</w:t>
            </w:r>
          </w:p>
        </w:tc>
        <w:tc>
          <w:tcPr>
            <w:tcW w:w="960" w:type="dxa"/>
          </w:tcPr>
          <w:p w14:paraId="153AF6A9" w14:textId="77777777" w:rsidR="00D01A85" w:rsidRDefault="001F6CBE">
            <w:r>
              <w:t>nan</w:t>
            </w:r>
          </w:p>
        </w:tc>
        <w:tc>
          <w:tcPr>
            <w:tcW w:w="960" w:type="dxa"/>
          </w:tcPr>
          <w:p w14:paraId="121563D3" w14:textId="77777777" w:rsidR="00D01A85" w:rsidRDefault="001F6CBE">
            <w:r>
              <w:t>nan</w:t>
            </w:r>
          </w:p>
        </w:tc>
        <w:tc>
          <w:tcPr>
            <w:tcW w:w="960" w:type="dxa"/>
          </w:tcPr>
          <w:p w14:paraId="59A3527E" w14:textId="77777777" w:rsidR="00D01A85" w:rsidRDefault="001F6CBE">
            <w:r>
              <w:t>nan</w:t>
            </w:r>
          </w:p>
        </w:tc>
        <w:tc>
          <w:tcPr>
            <w:tcW w:w="960" w:type="dxa"/>
          </w:tcPr>
          <w:p w14:paraId="69A0987E" w14:textId="77777777" w:rsidR="00D01A85" w:rsidRDefault="001F6CBE">
            <w:r>
              <w:t>6,192</w:t>
            </w:r>
            <w:r>
              <w:t>㎉</w:t>
            </w:r>
            <w:r>
              <w:t>/h</w:t>
            </w:r>
          </w:p>
        </w:tc>
        <w:tc>
          <w:tcPr>
            <w:tcW w:w="960" w:type="dxa"/>
          </w:tcPr>
          <w:p w14:paraId="5107091E" w14:textId="77777777" w:rsidR="00D01A85" w:rsidRDefault="001F6CBE">
            <w:r>
              <w:t>x</w:t>
            </w:r>
          </w:p>
        </w:tc>
        <w:tc>
          <w:tcPr>
            <w:tcW w:w="960" w:type="dxa"/>
          </w:tcPr>
          <w:p w14:paraId="15F59A98" w14:textId="77777777" w:rsidR="00D01A85" w:rsidRDefault="001F6CBE">
            <w:r>
              <w:t>1</w:t>
            </w:r>
            <w:r>
              <w:t>대</w:t>
            </w:r>
          </w:p>
        </w:tc>
        <w:tc>
          <w:tcPr>
            <w:tcW w:w="960" w:type="dxa"/>
          </w:tcPr>
          <w:p w14:paraId="0A3872C4" w14:textId="77777777" w:rsidR="00D01A85" w:rsidRDefault="001F6CBE">
            <w:r>
              <w:t>0.054kW</w:t>
            </w:r>
          </w:p>
        </w:tc>
      </w:tr>
      <w:tr w:rsidR="00D01A85" w14:paraId="4FD746B3" w14:textId="77777777">
        <w:tc>
          <w:tcPr>
            <w:tcW w:w="960" w:type="dxa"/>
          </w:tcPr>
          <w:p w14:paraId="7B76CFC6" w14:textId="77777777" w:rsidR="00D01A85" w:rsidRDefault="001F6CBE">
            <w:proofErr w:type="spellStart"/>
            <w:r>
              <w:lastRenderedPageBreak/>
              <w:t>급기휀</w:t>
            </w:r>
            <w:proofErr w:type="spellEnd"/>
          </w:p>
        </w:tc>
        <w:tc>
          <w:tcPr>
            <w:tcW w:w="960" w:type="dxa"/>
          </w:tcPr>
          <w:p w14:paraId="180DCB81" w14:textId="77777777" w:rsidR="00D01A85" w:rsidRDefault="001F6CBE">
            <w:r>
              <w:t>nan</w:t>
            </w:r>
          </w:p>
        </w:tc>
        <w:tc>
          <w:tcPr>
            <w:tcW w:w="960" w:type="dxa"/>
          </w:tcPr>
          <w:p w14:paraId="6444CEFB" w14:textId="77777777" w:rsidR="00D01A85" w:rsidRDefault="001F6CBE">
            <w:r>
              <w:t>nan</w:t>
            </w:r>
          </w:p>
        </w:tc>
        <w:tc>
          <w:tcPr>
            <w:tcW w:w="960" w:type="dxa"/>
          </w:tcPr>
          <w:p w14:paraId="3EC55916" w14:textId="77777777" w:rsidR="00D01A85" w:rsidRDefault="001F6CBE">
            <w:r>
              <w:t>nan</w:t>
            </w:r>
          </w:p>
        </w:tc>
        <w:tc>
          <w:tcPr>
            <w:tcW w:w="960" w:type="dxa"/>
          </w:tcPr>
          <w:p w14:paraId="33F77C08" w14:textId="77777777" w:rsidR="00D01A85" w:rsidRDefault="001F6CBE">
            <w:r>
              <w:t>nan</w:t>
            </w:r>
          </w:p>
        </w:tc>
        <w:tc>
          <w:tcPr>
            <w:tcW w:w="960" w:type="dxa"/>
          </w:tcPr>
          <w:p w14:paraId="385E0CFB" w14:textId="77777777" w:rsidR="00D01A85" w:rsidRDefault="001F6CBE">
            <w:r>
              <w:t>7,138</w:t>
            </w:r>
            <w:r>
              <w:t>㎉</w:t>
            </w:r>
            <w:r>
              <w:t>/h</w:t>
            </w:r>
          </w:p>
        </w:tc>
        <w:tc>
          <w:tcPr>
            <w:tcW w:w="960" w:type="dxa"/>
          </w:tcPr>
          <w:p w14:paraId="0B24DD5E" w14:textId="77777777" w:rsidR="00D01A85" w:rsidRDefault="001F6CBE">
            <w:r>
              <w:t>x</w:t>
            </w:r>
          </w:p>
        </w:tc>
        <w:tc>
          <w:tcPr>
            <w:tcW w:w="960" w:type="dxa"/>
          </w:tcPr>
          <w:p w14:paraId="204D0D02" w14:textId="77777777" w:rsidR="00D01A85" w:rsidRDefault="001F6CBE">
            <w:r>
              <w:t>2</w:t>
            </w:r>
            <w:r>
              <w:t>대</w:t>
            </w:r>
          </w:p>
        </w:tc>
        <w:tc>
          <w:tcPr>
            <w:tcW w:w="960" w:type="dxa"/>
          </w:tcPr>
          <w:p w14:paraId="46F8BF7F" w14:textId="77777777" w:rsidR="00D01A85" w:rsidRDefault="001F6CBE">
            <w:r>
              <w:t>0.065kW</w:t>
            </w:r>
          </w:p>
        </w:tc>
      </w:tr>
      <w:tr w:rsidR="00D01A85" w14:paraId="218AB218" w14:textId="77777777">
        <w:tc>
          <w:tcPr>
            <w:tcW w:w="960" w:type="dxa"/>
          </w:tcPr>
          <w:p w14:paraId="10C01985" w14:textId="77777777" w:rsidR="00D01A85" w:rsidRDefault="001F6CBE">
            <w:proofErr w:type="spellStart"/>
            <w:r>
              <w:t>급기휀</w:t>
            </w:r>
            <w:proofErr w:type="spellEnd"/>
          </w:p>
        </w:tc>
        <w:tc>
          <w:tcPr>
            <w:tcW w:w="960" w:type="dxa"/>
          </w:tcPr>
          <w:p w14:paraId="349FCAA6" w14:textId="77777777" w:rsidR="00D01A85" w:rsidRDefault="001F6CBE">
            <w:r>
              <w:t>nan</w:t>
            </w:r>
          </w:p>
        </w:tc>
        <w:tc>
          <w:tcPr>
            <w:tcW w:w="960" w:type="dxa"/>
          </w:tcPr>
          <w:p w14:paraId="712E1925" w14:textId="77777777" w:rsidR="00D01A85" w:rsidRDefault="001F6CBE">
            <w:r>
              <w:t>nan</w:t>
            </w:r>
          </w:p>
        </w:tc>
        <w:tc>
          <w:tcPr>
            <w:tcW w:w="960" w:type="dxa"/>
          </w:tcPr>
          <w:p w14:paraId="10878E4A" w14:textId="77777777" w:rsidR="00D01A85" w:rsidRDefault="001F6CBE">
            <w:r>
              <w:t>nan</w:t>
            </w:r>
          </w:p>
        </w:tc>
        <w:tc>
          <w:tcPr>
            <w:tcW w:w="960" w:type="dxa"/>
          </w:tcPr>
          <w:p w14:paraId="3B6A6B73" w14:textId="77777777" w:rsidR="00D01A85" w:rsidRDefault="001F6CBE">
            <w:r>
              <w:t>nan</w:t>
            </w:r>
          </w:p>
        </w:tc>
        <w:tc>
          <w:tcPr>
            <w:tcW w:w="960" w:type="dxa"/>
          </w:tcPr>
          <w:p w14:paraId="7CA8E7F3" w14:textId="77777777" w:rsidR="00D01A85" w:rsidRDefault="001F6CBE">
            <w:r>
              <w:t>8,600</w:t>
            </w:r>
            <w:r>
              <w:t>㎉</w:t>
            </w:r>
            <w:r>
              <w:t>/h</w:t>
            </w:r>
          </w:p>
        </w:tc>
        <w:tc>
          <w:tcPr>
            <w:tcW w:w="960" w:type="dxa"/>
          </w:tcPr>
          <w:p w14:paraId="76D758EC" w14:textId="77777777" w:rsidR="00D01A85" w:rsidRDefault="001F6CBE">
            <w:r>
              <w:t>x</w:t>
            </w:r>
          </w:p>
        </w:tc>
        <w:tc>
          <w:tcPr>
            <w:tcW w:w="960" w:type="dxa"/>
          </w:tcPr>
          <w:p w14:paraId="3E7B5B7B" w14:textId="77777777" w:rsidR="00D01A85" w:rsidRDefault="001F6CBE">
            <w:r>
              <w:t>4</w:t>
            </w:r>
            <w:r>
              <w:t>대</w:t>
            </w:r>
          </w:p>
        </w:tc>
        <w:tc>
          <w:tcPr>
            <w:tcW w:w="960" w:type="dxa"/>
          </w:tcPr>
          <w:p w14:paraId="1D71605E" w14:textId="77777777" w:rsidR="00D01A85" w:rsidRDefault="001F6CBE">
            <w:r>
              <w:t>0.065kW</w:t>
            </w:r>
          </w:p>
        </w:tc>
      </w:tr>
      <w:tr w:rsidR="00D01A85" w14:paraId="22300728" w14:textId="77777777">
        <w:tc>
          <w:tcPr>
            <w:tcW w:w="960" w:type="dxa"/>
          </w:tcPr>
          <w:p w14:paraId="60DF022E" w14:textId="77777777" w:rsidR="00D01A85" w:rsidRDefault="001F6CBE">
            <w:proofErr w:type="spellStart"/>
            <w:r>
              <w:t>급기휀</w:t>
            </w:r>
            <w:proofErr w:type="spellEnd"/>
          </w:p>
        </w:tc>
        <w:tc>
          <w:tcPr>
            <w:tcW w:w="960" w:type="dxa"/>
          </w:tcPr>
          <w:p w14:paraId="66639924" w14:textId="77777777" w:rsidR="00D01A85" w:rsidRDefault="001F6CBE">
            <w:r>
              <w:t>nan</w:t>
            </w:r>
          </w:p>
        </w:tc>
        <w:tc>
          <w:tcPr>
            <w:tcW w:w="960" w:type="dxa"/>
          </w:tcPr>
          <w:p w14:paraId="15F6F2A4" w14:textId="77777777" w:rsidR="00D01A85" w:rsidRDefault="001F6CBE">
            <w:r>
              <w:t>nan</w:t>
            </w:r>
          </w:p>
        </w:tc>
        <w:tc>
          <w:tcPr>
            <w:tcW w:w="960" w:type="dxa"/>
          </w:tcPr>
          <w:p w14:paraId="3DC73B05" w14:textId="77777777" w:rsidR="00D01A85" w:rsidRDefault="001F6CBE">
            <w:r>
              <w:t>nan</w:t>
            </w:r>
          </w:p>
        </w:tc>
        <w:tc>
          <w:tcPr>
            <w:tcW w:w="960" w:type="dxa"/>
          </w:tcPr>
          <w:p w14:paraId="1F30068F" w14:textId="77777777" w:rsidR="00D01A85" w:rsidRDefault="001F6CBE">
            <w:r>
              <w:t>nan</w:t>
            </w:r>
          </w:p>
        </w:tc>
        <w:tc>
          <w:tcPr>
            <w:tcW w:w="960" w:type="dxa"/>
          </w:tcPr>
          <w:p w14:paraId="10786A54" w14:textId="77777777" w:rsidR="00D01A85" w:rsidRDefault="001F6CBE">
            <w:r>
              <w:t>9,460</w:t>
            </w:r>
            <w:r>
              <w:t>㎉</w:t>
            </w:r>
            <w:r>
              <w:t>/h</w:t>
            </w:r>
          </w:p>
        </w:tc>
        <w:tc>
          <w:tcPr>
            <w:tcW w:w="960" w:type="dxa"/>
          </w:tcPr>
          <w:p w14:paraId="7693CBD7" w14:textId="77777777" w:rsidR="00D01A85" w:rsidRDefault="001F6CBE">
            <w:r>
              <w:t>x</w:t>
            </w:r>
          </w:p>
        </w:tc>
        <w:tc>
          <w:tcPr>
            <w:tcW w:w="960" w:type="dxa"/>
          </w:tcPr>
          <w:p w14:paraId="1EFFE135" w14:textId="77777777" w:rsidR="00D01A85" w:rsidRDefault="001F6CBE">
            <w:r>
              <w:t>1</w:t>
            </w:r>
            <w:r>
              <w:t>대</w:t>
            </w:r>
          </w:p>
        </w:tc>
        <w:tc>
          <w:tcPr>
            <w:tcW w:w="960" w:type="dxa"/>
          </w:tcPr>
          <w:p w14:paraId="596F6985" w14:textId="77777777" w:rsidR="00D01A85" w:rsidRDefault="001F6CBE">
            <w:r>
              <w:t>0.067kW</w:t>
            </w:r>
          </w:p>
        </w:tc>
      </w:tr>
      <w:tr w:rsidR="00D01A85" w14:paraId="6AC22D5F" w14:textId="77777777">
        <w:tc>
          <w:tcPr>
            <w:tcW w:w="960" w:type="dxa"/>
          </w:tcPr>
          <w:p w14:paraId="278F5C54" w14:textId="77777777" w:rsidR="00D01A85" w:rsidRDefault="001F6CBE">
            <w:proofErr w:type="spellStart"/>
            <w:r>
              <w:t>소비전력</w:t>
            </w:r>
            <w:proofErr w:type="spellEnd"/>
          </w:p>
        </w:tc>
        <w:tc>
          <w:tcPr>
            <w:tcW w:w="960" w:type="dxa"/>
          </w:tcPr>
          <w:p w14:paraId="41D5D157" w14:textId="77777777" w:rsidR="00D01A85" w:rsidRDefault="001F6CBE">
            <w:r>
              <w:t>2.555kW</w:t>
            </w:r>
          </w:p>
        </w:tc>
        <w:tc>
          <w:tcPr>
            <w:tcW w:w="960" w:type="dxa"/>
          </w:tcPr>
          <w:p w14:paraId="42CCD3BE" w14:textId="77777777" w:rsidR="00D01A85" w:rsidRDefault="001F6CBE">
            <w:r>
              <w:t>nan</w:t>
            </w:r>
          </w:p>
        </w:tc>
        <w:tc>
          <w:tcPr>
            <w:tcW w:w="960" w:type="dxa"/>
          </w:tcPr>
          <w:p w14:paraId="46E3F165" w14:textId="77777777" w:rsidR="00D01A85" w:rsidRDefault="001F6CBE">
            <w:r>
              <w:t>nan</w:t>
            </w:r>
          </w:p>
        </w:tc>
        <w:tc>
          <w:tcPr>
            <w:tcW w:w="960" w:type="dxa"/>
          </w:tcPr>
          <w:p w14:paraId="31B09392" w14:textId="77777777" w:rsidR="00D01A85" w:rsidRDefault="001F6CBE">
            <w:r>
              <w:t>nan</w:t>
            </w:r>
          </w:p>
        </w:tc>
        <w:tc>
          <w:tcPr>
            <w:tcW w:w="960" w:type="dxa"/>
          </w:tcPr>
          <w:p w14:paraId="5E1A26BF" w14:textId="77777777" w:rsidR="00D01A85" w:rsidRDefault="001F6CBE">
            <w:r>
              <w:t>3.197kW</w:t>
            </w:r>
          </w:p>
        </w:tc>
        <w:tc>
          <w:tcPr>
            <w:tcW w:w="960" w:type="dxa"/>
          </w:tcPr>
          <w:p w14:paraId="2C4D5E01" w14:textId="77777777" w:rsidR="00D01A85" w:rsidRDefault="001F6CBE">
            <w:r>
              <w:t>nan</w:t>
            </w:r>
          </w:p>
        </w:tc>
        <w:tc>
          <w:tcPr>
            <w:tcW w:w="960" w:type="dxa"/>
          </w:tcPr>
          <w:p w14:paraId="2F1C266E" w14:textId="77777777" w:rsidR="00D01A85" w:rsidRDefault="001F6CBE">
            <w:r>
              <w:t>nan</w:t>
            </w:r>
          </w:p>
        </w:tc>
        <w:tc>
          <w:tcPr>
            <w:tcW w:w="960" w:type="dxa"/>
          </w:tcPr>
          <w:p w14:paraId="65FB0A2C" w14:textId="77777777" w:rsidR="00D01A85" w:rsidRDefault="001F6CBE">
            <w:r>
              <w:t>nan</w:t>
            </w:r>
          </w:p>
        </w:tc>
      </w:tr>
      <w:tr w:rsidR="00D01A85" w14:paraId="30BC447A" w14:textId="77777777">
        <w:tc>
          <w:tcPr>
            <w:tcW w:w="960" w:type="dxa"/>
          </w:tcPr>
          <w:p w14:paraId="36538B3A" w14:textId="77777777" w:rsidR="00D01A85" w:rsidRDefault="001F6CBE">
            <w:proofErr w:type="spellStart"/>
            <w:r>
              <w:t>펌프소비</w:t>
            </w:r>
            <w:proofErr w:type="spellEnd"/>
            <w:r>
              <w:br/>
            </w:r>
            <w:proofErr w:type="spellStart"/>
            <w:r>
              <w:t>전력</w:t>
            </w:r>
            <w:proofErr w:type="spellEnd"/>
            <w:r>
              <w:t xml:space="preserve"> </w:t>
            </w:r>
            <w:r>
              <w:t>냉온수</w:t>
            </w:r>
            <w:r>
              <w:t>1</w:t>
            </w:r>
            <w:r>
              <w:t>차</w:t>
            </w:r>
          </w:p>
        </w:tc>
        <w:tc>
          <w:tcPr>
            <w:tcW w:w="960" w:type="dxa"/>
          </w:tcPr>
          <w:p w14:paraId="3E10F142" w14:textId="77777777" w:rsidR="00D01A85" w:rsidRDefault="001F6CBE">
            <w:r>
              <w:t>15kW</w:t>
            </w:r>
          </w:p>
        </w:tc>
        <w:tc>
          <w:tcPr>
            <w:tcW w:w="960" w:type="dxa"/>
          </w:tcPr>
          <w:p w14:paraId="2B044BDE" w14:textId="77777777" w:rsidR="00D01A85" w:rsidRDefault="001F6CBE">
            <w:r>
              <w:t>nan</w:t>
            </w:r>
          </w:p>
        </w:tc>
        <w:tc>
          <w:tcPr>
            <w:tcW w:w="960" w:type="dxa"/>
          </w:tcPr>
          <w:p w14:paraId="5EDF43C9" w14:textId="77777777" w:rsidR="00D01A85" w:rsidRDefault="001F6CBE">
            <w:r>
              <w:t>x</w:t>
            </w:r>
          </w:p>
        </w:tc>
        <w:tc>
          <w:tcPr>
            <w:tcW w:w="960" w:type="dxa"/>
          </w:tcPr>
          <w:p w14:paraId="36386271" w14:textId="77777777" w:rsidR="00D01A85" w:rsidRDefault="001F6CBE">
            <w:r>
              <w:t>2</w:t>
            </w:r>
            <w:r>
              <w:t>대</w:t>
            </w:r>
          </w:p>
        </w:tc>
        <w:tc>
          <w:tcPr>
            <w:tcW w:w="960" w:type="dxa"/>
          </w:tcPr>
          <w:p w14:paraId="2C255C86" w14:textId="77777777" w:rsidR="00D01A85" w:rsidRDefault="001F6CBE">
            <w:r>
              <w:t>실내기</w:t>
            </w:r>
            <w:r>
              <w:t>1~3</w:t>
            </w:r>
            <w:r>
              <w:t>번</w:t>
            </w:r>
          </w:p>
        </w:tc>
        <w:tc>
          <w:tcPr>
            <w:tcW w:w="960" w:type="dxa"/>
          </w:tcPr>
          <w:p w14:paraId="305B417E" w14:textId="77777777" w:rsidR="00D01A85" w:rsidRDefault="001F6CBE">
            <w:r>
              <w:t>nan</w:t>
            </w:r>
          </w:p>
        </w:tc>
        <w:tc>
          <w:tcPr>
            <w:tcW w:w="960" w:type="dxa"/>
          </w:tcPr>
          <w:p w14:paraId="37EC5D2F" w14:textId="77777777" w:rsidR="00D01A85" w:rsidRDefault="001F6CBE">
            <w:r>
              <w:t>nan</w:t>
            </w:r>
          </w:p>
        </w:tc>
        <w:tc>
          <w:tcPr>
            <w:tcW w:w="960" w:type="dxa"/>
          </w:tcPr>
          <w:p w14:paraId="01BFA8D2" w14:textId="77777777" w:rsidR="00D01A85" w:rsidRDefault="001F6CBE">
            <w:r>
              <w:t>1way</w:t>
            </w:r>
            <w:r>
              <w:t>타입</w:t>
            </w:r>
          </w:p>
        </w:tc>
      </w:tr>
      <w:tr w:rsidR="00D01A85" w14:paraId="3479AE88" w14:textId="77777777">
        <w:tc>
          <w:tcPr>
            <w:tcW w:w="960" w:type="dxa"/>
          </w:tcPr>
          <w:p w14:paraId="419BBB0A" w14:textId="77777777" w:rsidR="00D01A85" w:rsidRDefault="001F6CBE">
            <w:proofErr w:type="spellStart"/>
            <w:r>
              <w:t>펌프소비</w:t>
            </w:r>
            <w:proofErr w:type="spellEnd"/>
            <w:r>
              <w:br/>
            </w:r>
            <w:proofErr w:type="spellStart"/>
            <w:r>
              <w:t>전력</w:t>
            </w:r>
            <w:proofErr w:type="spellEnd"/>
            <w:r>
              <w:t xml:space="preserve"> </w:t>
            </w:r>
            <w:r>
              <w:t>냉온수</w:t>
            </w:r>
            <w:r>
              <w:t>2</w:t>
            </w:r>
            <w:r>
              <w:t>차</w:t>
            </w:r>
          </w:p>
        </w:tc>
        <w:tc>
          <w:tcPr>
            <w:tcW w:w="960" w:type="dxa"/>
          </w:tcPr>
          <w:p w14:paraId="0E633A63" w14:textId="77777777" w:rsidR="00D01A85" w:rsidRDefault="001F6CBE">
            <w:r>
              <w:t>15kW</w:t>
            </w:r>
          </w:p>
        </w:tc>
        <w:tc>
          <w:tcPr>
            <w:tcW w:w="960" w:type="dxa"/>
          </w:tcPr>
          <w:p w14:paraId="0FC3B3F2" w14:textId="77777777" w:rsidR="00D01A85" w:rsidRDefault="001F6CBE">
            <w:r>
              <w:t>nan</w:t>
            </w:r>
          </w:p>
        </w:tc>
        <w:tc>
          <w:tcPr>
            <w:tcW w:w="960" w:type="dxa"/>
          </w:tcPr>
          <w:p w14:paraId="61DB056E" w14:textId="77777777" w:rsidR="00D01A85" w:rsidRDefault="001F6CBE">
            <w:r>
              <w:t>x</w:t>
            </w:r>
          </w:p>
        </w:tc>
        <w:tc>
          <w:tcPr>
            <w:tcW w:w="960" w:type="dxa"/>
          </w:tcPr>
          <w:p w14:paraId="2A6C47D8" w14:textId="77777777" w:rsidR="00D01A85" w:rsidRDefault="001F6CBE">
            <w:r>
              <w:t>2</w:t>
            </w:r>
            <w:r>
              <w:t>대</w:t>
            </w:r>
          </w:p>
        </w:tc>
        <w:tc>
          <w:tcPr>
            <w:tcW w:w="960" w:type="dxa"/>
          </w:tcPr>
          <w:p w14:paraId="170CFF1D" w14:textId="77777777" w:rsidR="00D01A85" w:rsidRDefault="001F6CBE">
            <w:r>
              <w:t>실내기</w:t>
            </w:r>
            <w:r>
              <w:t>4~8</w:t>
            </w:r>
            <w:r>
              <w:t>번</w:t>
            </w:r>
          </w:p>
        </w:tc>
        <w:tc>
          <w:tcPr>
            <w:tcW w:w="960" w:type="dxa"/>
          </w:tcPr>
          <w:p w14:paraId="68A3C69C" w14:textId="77777777" w:rsidR="00D01A85" w:rsidRDefault="001F6CBE">
            <w:r>
              <w:t>nan</w:t>
            </w:r>
          </w:p>
        </w:tc>
        <w:tc>
          <w:tcPr>
            <w:tcW w:w="960" w:type="dxa"/>
          </w:tcPr>
          <w:p w14:paraId="6E074F06" w14:textId="77777777" w:rsidR="00D01A85" w:rsidRDefault="001F6CBE">
            <w:r>
              <w:t>nan</w:t>
            </w:r>
          </w:p>
        </w:tc>
        <w:tc>
          <w:tcPr>
            <w:tcW w:w="960" w:type="dxa"/>
          </w:tcPr>
          <w:p w14:paraId="296F78CA" w14:textId="77777777" w:rsidR="00D01A85" w:rsidRDefault="001F6CBE">
            <w:r>
              <w:t>4way</w:t>
            </w:r>
            <w:r>
              <w:t>타입</w:t>
            </w:r>
          </w:p>
        </w:tc>
      </w:tr>
      <w:tr w:rsidR="00D01A85" w14:paraId="31111760" w14:textId="77777777">
        <w:tc>
          <w:tcPr>
            <w:tcW w:w="960" w:type="dxa"/>
          </w:tcPr>
          <w:p w14:paraId="3B296662" w14:textId="77777777" w:rsidR="00D01A85" w:rsidRDefault="001F6CBE">
            <w:proofErr w:type="spellStart"/>
            <w:r>
              <w:t>펌프소비</w:t>
            </w:r>
            <w:proofErr w:type="spellEnd"/>
            <w:r>
              <w:br/>
            </w:r>
            <w:proofErr w:type="spellStart"/>
            <w:r>
              <w:t>전력</w:t>
            </w:r>
            <w:proofErr w:type="spellEnd"/>
            <w:r>
              <w:t xml:space="preserve"> </w:t>
            </w:r>
            <w:proofErr w:type="spellStart"/>
            <w:r>
              <w:t>냉각수펌프</w:t>
            </w:r>
            <w:proofErr w:type="spellEnd"/>
          </w:p>
        </w:tc>
        <w:tc>
          <w:tcPr>
            <w:tcW w:w="960" w:type="dxa"/>
          </w:tcPr>
          <w:p w14:paraId="3E498250" w14:textId="77777777" w:rsidR="00D01A85" w:rsidRDefault="001F6CBE">
            <w:r>
              <w:t>22kW</w:t>
            </w:r>
          </w:p>
        </w:tc>
        <w:tc>
          <w:tcPr>
            <w:tcW w:w="960" w:type="dxa"/>
          </w:tcPr>
          <w:p w14:paraId="25190032" w14:textId="77777777" w:rsidR="00D01A85" w:rsidRDefault="001F6CBE">
            <w:r>
              <w:t>nan</w:t>
            </w:r>
          </w:p>
        </w:tc>
        <w:tc>
          <w:tcPr>
            <w:tcW w:w="960" w:type="dxa"/>
          </w:tcPr>
          <w:p w14:paraId="4B293C6E" w14:textId="77777777" w:rsidR="00D01A85" w:rsidRDefault="001F6CBE">
            <w:r>
              <w:t>x</w:t>
            </w:r>
          </w:p>
        </w:tc>
        <w:tc>
          <w:tcPr>
            <w:tcW w:w="960" w:type="dxa"/>
          </w:tcPr>
          <w:p w14:paraId="08001FA1" w14:textId="77777777" w:rsidR="00D01A85" w:rsidRDefault="001F6CBE">
            <w:r>
              <w:t>2</w:t>
            </w:r>
            <w:r>
              <w:t>대</w:t>
            </w:r>
          </w:p>
        </w:tc>
        <w:tc>
          <w:tcPr>
            <w:tcW w:w="960" w:type="dxa"/>
          </w:tcPr>
          <w:p w14:paraId="07CA2AE6" w14:textId="77777777" w:rsidR="00D01A85" w:rsidRDefault="001F6CBE">
            <w:r>
              <w:t>nan</w:t>
            </w:r>
          </w:p>
        </w:tc>
        <w:tc>
          <w:tcPr>
            <w:tcW w:w="960" w:type="dxa"/>
          </w:tcPr>
          <w:p w14:paraId="71DC7100" w14:textId="77777777" w:rsidR="00D01A85" w:rsidRDefault="001F6CBE">
            <w:r>
              <w:t>nan</w:t>
            </w:r>
          </w:p>
        </w:tc>
        <w:tc>
          <w:tcPr>
            <w:tcW w:w="960" w:type="dxa"/>
          </w:tcPr>
          <w:p w14:paraId="30E7F6BA" w14:textId="77777777" w:rsidR="00D01A85" w:rsidRDefault="001F6CBE">
            <w:r>
              <w:t>nan</w:t>
            </w:r>
          </w:p>
        </w:tc>
        <w:tc>
          <w:tcPr>
            <w:tcW w:w="960" w:type="dxa"/>
          </w:tcPr>
          <w:p w14:paraId="4DF0FC6F" w14:textId="77777777" w:rsidR="00D01A85" w:rsidRDefault="001F6CBE">
            <w:r>
              <w:t>nan</w:t>
            </w:r>
          </w:p>
        </w:tc>
      </w:tr>
      <w:tr w:rsidR="00D01A85" w14:paraId="1C0CD60E" w14:textId="77777777">
        <w:tc>
          <w:tcPr>
            <w:tcW w:w="960" w:type="dxa"/>
          </w:tcPr>
          <w:p w14:paraId="77BA8AAC" w14:textId="77777777" w:rsidR="00D01A85" w:rsidRDefault="001F6CBE">
            <w:proofErr w:type="spellStart"/>
            <w:r>
              <w:t>펌프소비</w:t>
            </w:r>
            <w:proofErr w:type="spellEnd"/>
            <w:r>
              <w:br/>
            </w:r>
            <w:proofErr w:type="spellStart"/>
            <w:r>
              <w:t>전력</w:t>
            </w:r>
            <w:proofErr w:type="spellEnd"/>
            <w:r>
              <w:t xml:space="preserve"> </w:t>
            </w:r>
            <w:proofErr w:type="spellStart"/>
            <w:r>
              <w:t>냉각탑</w:t>
            </w:r>
            <w:proofErr w:type="spellEnd"/>
          </w:p>
        </w:tc>
        <w:tc>
          <w:tcPr>
            <w:tcW w:w="960" w:type="dxa"/>
          </w:tcPr>
          <w:p w14:paraId="4A66EFA8" w14:textId="77777777" w:rsidR="00D01A85" w:rsidRDefault="001F6CBE">
            <w:r>
              <w:t>15kW</w:t>
            </w:r>
          </w:p>
        </w:tc>
        <w:tc>
          <w:tcPr>
            <w:tcW w:w="960" w:type="dxa"/>
          </w:tcPr>
          <w:p w14:paraId="6A04CD94" w14:textId="77777777" w:rsidR="00D01A85" w:rsidRDefault="001F6CBE">
            <w:r>
              <w:t>nan</w:t>
            </w:r>
          </w:p>
        </w:tc>
        <w:tc>
          <w:tcPr>
            <w:tcW w:w="960" w:type="dxa"/>
          </w:tcPr>
          <w:p w14:paraId="554FA6E4" w14:textId="77777777" w:rsidR="00D01A85" w:rsidRDefault="001F6CBE">
            <w:r>
              <w:t>x</w:t>
            </w:r>
          </w:p>
        </w:tc>
        <w:tc>
          <w:tcPr>
            <w:tcW w:w="960" w:type="dxa"/>
          </w:tcPr>
          <w:p w14:paraId="6BC269E4" w14:textId="77777777" w:rsidR="00D01A85" w:rsidRDefault="001F6CBE">
            <w:r>
              <w:t>2</w:t>
            </w:r>
            <w:r>
              <w:t>대</w:t>
            </w:r>
          </w:p>
        </w:tc>
        <w:tc>
          <w:tcPr>
            <w:tcW w:w="960" w:type="dxa"/>
          </w:tcPr>
          <w:p w14:paraId="1C6553B4" w14:textId="77777777" w:rsidR="00D01A85" w:rsidRDefault="001F6CBE">
            <w:r>
              <w:t>nan</w:t>
            </w:r>
          </w:p>
        </w:tc>
        <w:tc>
          <w:tcPr>
            <w:tcW w:w="960" w:type="dxa"/>
          </w:tcPr>
          <w:p w14:paraId="7648EE3D" w14:textId="77777777" w:rsidR="00D01A85" w:rsidRDefault="001F6CBE">
            <w:r>
              <w:t>nan</w:t>
            </w:r>
          </w:p>
        </w:tc>
        <w:tc>
          <w:tcPr>
            <w:tcW w:w="960" w:type="dxa"/>
          </w:tcPr>
          <w:p w14:paraId="66E88FCC" w14:textId="77777777" w:rsidR="00D01A85" w:rsidRDefault="001F6CBE">
            <w:r>
              <w:t>nan</w:t>
            </w:r>
          </w:p>
        </w:tc>
        <w:tc>
          <w:tcPr>
            <w:tcW w:w="960" w:type="dxa"/>
          </w:tcPr>
          <w:p w14:paraId="02E165D9" w14:textId="77777777" w:rsidR="00D01A85" w:rsidRDefault="001F6CBE">
            <w:r>
              <w:t>nan</w:t>
            </w:r>
          </w:p>
        </w:tc>
      </w:tr>
    </w:tbl>
    <w:p w14:paraId="337C8E9C" w14:textId="77777777" w:rsidR="00D01A85" w:rsidRDefault="001F6CBE">
      <w:pPr>
        <w:pStyle w:val="31"/>
      </w:pPr>
      <w:r>
        <w:lastRenderedPageBreak/>
        <w:t xml:space="preserve">5.3.3 </w:t>
      </w:r>
      <w:proofErr w:type="spellStart"/>
      <w:r>
        <w:t>연료</w:t>
      </w:r>
      <w:proofErr w:type="spellEnd"/>
      <w:r>
        <w:t xml:space="preserve"> </w:t>
      </w:r>
      <w:r>
        <w:t>및</w:t>
      </w:r>
      <w:r>
        <w:t xml:space="preserve"> </w:t>
      </w:r>
      <w:proofErr w:type="spellStart"/>
      <w:r>
        <w:t>전력시설용량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01A85" w14:paraId="73BE5F8B" w14:textId="77777777">
        <w:tc>
          <w:tcPr>
            <w:tcW w:w="2160" w:type="dxa"/>
          </w:tcPr>
          <w:p w14:paraId="4C77D801" w14:textId="77777777" w:rsidR="00D01A85" w:rsidRDefault="001F6CBE">
            <w:proofErr w:type="spellStart"/>
            <w:r>
              <w:t>열원시설</w:t>
            </w:r>
            <w:proofErr w:type="spellEnd"/>
          </w:p>
        </w:tc>
        <w:tc>
          <w:tcPr>
            <w:tcW w:w="2160" w:type="dxa"/>
          </w:tcPr>
          <w:p w14:paraId="2CA67655" w14:textId="77777777" w:rsidR="00D01A85" w:rsidRDefault="001F6CBE">
            <w:proofErr w:type="spellStart"/>
            <w:r>
              <w:t>연료</w:t>
            </w:r>
            <w:proofErr w:type="spellEnd"/>
            <w:r>
              <w:t>(</w:t>
            </w:r>
            <w:proofErr w:type="spellStart"/>
            <w:r>
              <w:t>냉방</w:t>
            </w:r>
            <w:proofErr w:type="spellEnd"/>
            <w:r>
              <w:t>)</w:t>
            </w:r>
          </w:p>
        </w:tc>
        <w:tc>
          <w:tcPr>
            <w:tcW w:w="2160" w:type="dxa"/>
          </w:tcPr>
          <w:p w14:paraId="091657CD" w14:textId="77777777" w:rsidR="00D01A85" w:rsidRDefault="001F6CBE">
            <w:r>
              <w:t>101.1N</w:t>
            </w:r>
            <w:r>
              <w:t>㎥</w:t>
            </w:r>
            <w:r>
              <w:t>/h</w:t>
            </w:r>
          </w:p>
        </w:tc>
        <w:tc>
          <w:tcPr>
            <w:tcW w:w="2160" w:type="dxa"/>
          </w:tcPr>
          <w:p w14:paraId="3932FA70" w14:textId="77777777" w:rsidR="00D01A85" w:rsidRDefault="001F6CBE">
            <w:r>
              <w:t>nan</w:t>
            </w:r>
          </w:p>
        </w:tc>
      </w:tr>
      <w:tr w:rsidR="00D01A85" w14:paraId="33C26C97" w14:textId="77777777">
        <w:tc>
          <w:tcPr>
            <w:tcW w:w="2160" w:type="dxa"/>
          </w:tcPr>
          <w:p w14:paraId="696454ED" w14:textId="77777777" w:rsidR="00D01A85" w:rsidRDefault="001F6CBE">
            <w:r>
              <w:t>nan</w:t>
            </w:r>
          </w:p>
        </w:tc>
        <w:tc>
          <w:tcPr>
            <w:tcW w:w="2160" w:type="dxa"/>
          </w:tcPr>
          <w:p w14:paraId="491AE4A2" w14:textId="77777777" w:rsidR="00D01A85" w:rsidRDefault="001F6CBE">
            <w:proofErr w:type="spellStart"/>
            <w:r>
              <w:t>연료</w:t>
            </w:r>
            <w:proofErr w:type="spellEnd"/>
            <w:r>
              <w:t>(</w:t>
            </w:r>
            <w:proofErr w:type="spellStart"/>
            <w:r>
              <w:t>난방</w:t>
            </w:r>
            <w:proofErr w:type="spellEnd"/>
            <w:r>
              <w:t>)</w:t>
            </w:r>
          </w:p>
        </w:tc>
        <w:tc>
          <w:tcPr>
            <w:tcW w:w="2160" w:type="dxa"/>
          </w:tcPr>
          <w:p w14:paraId="27C20135" w14:textId="77777777" w:rsidR="00D01A85" w:rsidRDefault="001F6CBE">
            <w:r>
              <w:t>101N</w:t>
            </w:r>
            <w:r>
              <w:t>㎥</w:t>
            </w:r>
            <w:r>
              <w:t>/h</w:t>
            </w:r>
          </w:p>
        </w:tc>
        <w:tc>
          <w:tcPr>
            <w:tcW w:w="2160" w:type="dxa"/>
          </w:tcPr>
          <w:p w14:paraId="58B50660" w14:textId="77777777" w:rsidR="00D01A85" w:rsidRDefault="001F6CBE">
            <w:r>
              <w:t>nan</w:t>
            </w:r>
          </w:p>
        </w:tc>
      </w:tr>
      <w:tr w:rsidR="00D01A85" w14:paraId="20188CF5" w14:textId="77777777">
        <w:tc>
          <w:tcPr>
            <w:tcW w:w="2160" w:type="dxa"/>
          </w:tcPr>
          <w:p w14:paraId="44CC9CEB" w14:textId="77777777" w:rsidR="00D01A85" w:rsidRDefault="001F6CBE">
            <w:r>
              <w:t>nan</w:t>
            </w:r>
          </w:p>
        </w:tc>
        <w:tc>
          <w:tcPr>
            <w:tcW w:w="2160" w:type="dxa"/>
          </w:tcPr>
          <w:p w14:paraId="78ACC8D2" w14:textId="77777777" w:rsidR="00D01A85" w:rsidRDefault="001F6CBE">
            <w:proofErr w:type="spellStart"/>
            <w:r>
              <w:t>전기</w:t>
            </w:r>
            <w:proofErr w:type="spellEnd"/>
            <w:r>
              <w:t>(</w:t>
            </w:r>
            <w:proofErr w:type="spellStart"/>
            <w:r>
              <w:t>냉방</w:t>
            </w:r>
            <w:proofErr w:type="spellEnd"/>
            <w:r>
              <w:t>)</w:t>
            </w:r>
          </w:p>
        </w:tc>
        <w:tc>
          <w:tcPr>
            <w:tcW w:w="2160" w:type="dxa"/>
          </w:tcPr>
          <w:p w14:paraId="17A11E3F" w14:textId="77777777" w:rsidR="00D01A85" w:rsidRDefault="001F6CBE">
            <w:r>
              <w:t>28.45kW</w:t>
            </w:r>
          </w:p>
        </w:tc>
        <w:tc>
          <w:tcPr>
            <w:tcW w:w="2160" w:type="dxa"/>
          </w:tcPr>
          <w:p w14:paraId="1B121767" w14:textId="77777777" w:rsidR="00D01A85" w:rsidRDefault="001F6CBE">
            <w:r>
              <w:t>121.4kW</w:t>
            </w:r>
          </w:p>
        </w:tc>
      </w:tr>
      <w:tr w:rsidR="00D01A85" w14:paraId="1F6D3635" w14:textId="77777777">
        <w:tc>
          <w:tcPr>
            <w:tcW w:w="2160" w:type="dxa"/>
          </w:tcPr>
          <w:p w14:paraId="68E451DE" w14:textId="77777777" w:rsidR="00D01A85" w:rsidRDefault="001F6CBE">
            <w:r>
              <w:t>nan</w:t>
            </w:r>
          </w:p>
        </w:tc>
        <w:tc>
          <w:tcPr>
            <w:tcW w:w="2160" w:type="dxa"/>
          </w:tcPr>
          <w:p w14:paraId="1A259AB3" w14:textId="77777777" w:rsidR="00D01A85" w:rsidRDefault="001F6CBE">
            <w:proofErr w:type="spellStart"/>
            <w:r>
              <w:t>전기</w:t>
            </w:r>
            <w:proofErr w:type="spellEnd"/>
            <w:r>
              <w:t>(</w:t>
            </w:r>
            <w:proofErr w:type="spellStart"/>
            <w:r>
              <w:t>난방</w:t>
            </w:r>
            <w:proofErr w:type="spellEnd"/>
            <w:r>
              <w:t>)</w:t>
            </w:r>
          </w:p>
        </w:tc>
        <w:tc>
          <w:tcPr>
            <w:tcW w:w="2160" w:type="dxa"/>
          </w:tcPr>
          <w:p w14:paraId="2FAC91D5" w14:textId="77777777" w:rsidR="00D01A85" w:rsidRDefault="001F6CBE">
            <w:r>
              <w:t>9.9kW</w:t>
            </w:r>
          </w:p>
        </w:tc>
        <w:tc>
          <w:tcPr>
            <w:tcW w:w="2160" w:type="dxa"/>
          </w:tcPr>
          <w:p w14:paraId="0A6352D4" w14:textId="77777777" w:rsidR="00D01A85" w:rsidRDefault="001F6CBE">
            <w:r>
              <w:t>121.4kW</w:t>
            </w:r>
          </w:p>
        </w:tc>
      </w:tr>
      <w:tr w:rsidR="00D01A85" w14:paraId="00782F00" w14:textId="77777777">
        <w:tc>
          <w:tcPr>
            <w:tcW w:w="2160" w:type="dxa"/>
          </w:tcPr>
          <w:p w14:paraId="3BC542A8" w14:textId="77777777" w:rsidR="00D01A85" w:rsidRDefault="001F6CBE">
            <w:proofErr w:type="spellStart"/>
            <w:r>
              <w:t>실내기</w:t>
            </w:r>
            <w:proofErr w:type="spellEnd"/>
            <w:r>
              <w:t>(FCU)</w:t>
            </w:r>
          </w:p>
        </w:tc>
        <w:tc>
          <w:tcPr>
            <w:tcW w:w="2160" w:type="dxa"/>
          </w:tcPr>
          <w:p w14:paraId="199AF1BD" w14:textId="77777777" w:rsidR="00D01A85" w:rsidRDefault="001F6CBE">
            <w:proofErr w:type="spellStart"/>
            <w:r>
              <w:t>냉방시</w:t>
            </w:r>
            <w:proofErr w:type="spellEnd"/>
          </w:p>
        </w:tc>
        <w:tc>
          <w:tcPr>
            <w:tcW w:w="2160" w:type="dxa"/>
          </w:tcPr>
          <w:p w14:paraId="683896CE" w14:textId="77777777" w:rsidR="00D01A85" w:rsidRDefault="001F6CBE">
            <w:r>
              <w:t>2.6kW</w:t>
            </w:r>
          </w:p>
        </w:tc>
        <w:tc>
          <w:tcPr>
            <w:tcW w:w="2160" w:type="dxa"/>
          </w:tcPr>
          <w:p w14:paraId="5DFE510C" w14:textId="77777777" w:rsidR="00D01A85" w:rsidRDefault="001F6CBE">
            <w:r>
              <w:t>3.20kW</w:t>
            </w:r>
          </w:p>
        </w:tc>
      </w:tr>
      <w:tr w:rsidR="00D01A85" w14:paraId="05B8F389" w14:textId="77777777">
        <w:tc>
          <w:tcPr>
            <w:tcW w:w="2160" w:type="dxa"/>
          </w:tcPr>
          <w:p w14:paraId="1DAFCD39" w14:textId="77777777" w:rsidR="00D01A85" w:rsidRDefault="001F6CBE">
            <w:r>
              <w:t>nan</w:t>
            </w:r>
          </w:p>
        </w:tc>
        <w:tc>
          <w:tcPr>
            <w:tcW w:w="2160" w:type="dxa"/>
          </w:tcPr>
          <w:p w14:paraId="7C60BC5A" w14:textId="77777777" w:rsidR="00D01A85" w:rsidRDefault="001F6CBE">
            <w:proofErr w:type="spellStart"/>
            <w:r>
              <w:t>난방시</w:t>
            </w:r>
            <w:proofErr w:type="spellEnd"/>
          </w:p>
        </w:tc>
        <w:tc>
          <w:tcPr>
            <w:tcW w:w="2160" w:type="dxa"/>
          </w:tcPr>
          <w:p w14:paraId="2626BA53" w14:textId="77777777" w:rsidR="00D01A85" w:rsidRDefault="001F6CBE">
            <w:r>
              <w:t>2.6kW</w:t>
            </w:r>
          </w:p>
        </w:tc>
        <w:tc>
          <w:tcPr>
            <w:tcW w:w="2160" w:type="dxa"/>
          </w:tcPr>
          <w:p w14:paraId="36C6DA7E" w14:textId="77777777" w:rsidR="00D01A85" w:rsidRDefault="001F6CBE">
            <w:r>
              <w:t>3.20kW</w:t>
            </w:r>
          </w:p>
        </w:tc>
      </w:tr>
      <w:tr w:rsidR="00D01A85" w14:paraId="2D53E0F6" w14:textId="77777777">
        <w:tc>
          <w:tcPr>
            <w:tcW w:w="2160" w:type="dxa"/>
          </w:tcPr>
          <w:p w14:paraId="2363877E" w14:textId="77777777" w:rsidR="00D01A85" w:rsidRDefault="001F6CBE">
            <w:proofErr w:type="spellStart"/>
            <w:r>
              <w:t>부속시설</w:t>
            </w:r>
            <w:proofErr w:type="spellEnd"/>
          </w:p>
        </w:tc>
        <w:tc>
          <w:tcPr>
            <w:tcW w:w="2160" w:type="dxa"/>
          </w:tcPr>
          <w:p w14:paraId="3C51B382" w14:textId="77777777" w:rsidR="00D01A85" w:rsidRDefault="001F6CBE">
            <w:proofErr w:type="spellStart"/>
            <w:r>
              <w:t>냉방시</w:t>
            </w:r>
            <w:proofErr w:type="spellEnd"/>
          </w:p>
        </w:tc>
        <w:tc>
          <w:tcPr>
            <w:tcW w:w="2160" w:type="dxa"/>
          </w:tcPr>
          <w:p w14:paraId="256047B0" w14:textId="77777777" w:rsidR="00D01A85" w:rsidRDefault="001F6CBE">
            <w:r>
              <w:t>134.0kW</w:t>
            </w:r>
          </w:p>
        </w:tc>
        <w:tc>
          <w:tcPr>
            <w:tcW w:w="2160" w:type="dxa"/>
          </w:tcPr>
          <w:p w14:paraId="79AAED05" w14:textId="77777777" w:rsidR="00D01A85" w:rsidRDefault="001F6CBE">
            <w:r>
              <w:t>nan</w:t>
            </w:r>
          </w:p>
        </w:tc>
      </w:tr>
      <w:tr w:rsidR="00D01A85" w14:paraId="2EBA2197" w14:textId="77777777">
        <w:tc>
          <w:tcPr>
            <w:tcW w:w="2160" w:type="dxa"/>
          </w:tcPr>
          <w:p w14:paraId="05EA18DC" w14:textId="77777777" w:rsidR="00D01A85" w:rsidRDefault="001F6CBE">
            <w:r>
              <w:t>(</w:t>
            </w:r>
            <w:proofErr w:type="spellStart"/>
            <w:r>
              <w:t>펌프</w:t>
            </w:r>
            <w:r>
              <w:t>,</w:t>
            </w:r>
            <w:r>
              <w:t>냉각탑</w:t>
            </w:r>
            <w:proofErr w:type="spellEnd"/>
            <w:r>
              <w:t>)</w:t>
            </w:r>
          </w:p>
        </w:tc>
        <w:tc>
          <w:tcPr>
            <w:tcW w:w="2160" w:type="dxa"/>
          </w:tcPr>
          <w:p w14:paraId="00C85B16" w14:textId="77777777" w:rsidR="00D01A85" w:rsidRDefault="001F6CBE">
            <w:proofErr w:type="spellStart"/>
            <w:r>
              <w:t>난방시</w:t>
            </w:r>
            <w:proofErr w:type="spellEnd"/>
          </w:p>
        </w:tc>
        <w:tc>
          <w:tcPr>
            <w:tcW w:w="2160" w:type="dxa"/>
          </w:tcPr>
          <w:p w14:paraId="215B0015" w14:textId="77777777" w:rsidR="00D01A85" w:rsidRDefault="001F6CBE">
            <w:r>
              <w:t>60.0kW</w:t>
            </w:r>
          </w:p>
        </w:tc>
        <w:tc>
          <w:tcPr>
            <w:tcW w:w="2160" w:type="dxa"/>
          </w:tcPr>
          <w:p w14:paraId="3B1EFC19" w14:textId="77777777" w:rsidR="00D01A85" w:rsidRDefault="001F6CBE">
            <w:r>
              <w:t>nan</w:t>
            </w:r>
          </w:p>
        </w:tc>
      </w:tr>
      <w:tr w:rsidR="00D01A85" w14:paraId="44C4FD94" w14:textId="77777777">
        <w:tc>
          <w:tcPr>
            <w:tcW w:w="2160" w:type="dxa"/>
          </w:tcPr>
          <w:p w14:paraId="35A75933" w14:textId="77777777" w:rsidR="00D01A85" w:rsidRDefault="001F6CBE">
            <w:r>
              <w:t>합</w:t>
            </w:r>
            <w:r>
              <w:t xml:space="preserve"> </w:t>
            </w:r>
            <w:r>
              <w:t>계</w:t>
            </w:r>
          </w:p>
        </w:tc>
        <w:tc>
          <w:tcPr>
            <w:tcW w:w="2160" w:type="dxa"/>
          </w:tcPr>
          <w:p w14:paraId="7015CDF8" w14:textId="77777777" w:rsidR="00D01A85" w:rsidRDefault="001F6CBE">
            <w:proofErr w:type="spellStart"/>
            <w:r>
              <w:t>냉방시</w:t>
            </w:r>
            <w:proofErr w:type="spellEnd"/>
          </w:p>
        </w:tc>
        <w:tc>
          <w:tcPr>
            <w:tcW w:w="2160" w:type="dxa"/>
          </w:tcPr>
          <w:p w14:paraId="0F8B9823" w14:textId="77777777" w:rsidR="00D01A85" w:rsidRDefault="001F6CBE">
            <w:r>
              <w:t>101.1N</w:t>
            </w:r>
            <w:r>
              <w:t>㎥</w:t>
            </w:r>
            <w:r>
              <w:t>/h</w:t>
            </w:r>
          </w:p>
        </w:tc>
        <w:tc>
          <w:tcPr>
            <w:tcW w:w="2160" w:type="dxa"/>
          </w:tcPr>
          <w:p w14:paraId="79581FB3" w14:textId="77777777" w:rsidR="00D01A85" w:rsidRDefault="001F6CBE">
            <w:r>
              <w:t>nan</w:t>
            </w:r>
          </w:p>
        </w:tc>
      </w:tr>
      <w:tr w:rsidR="00D01A85" w14:paraId="5D149025" w14:textId="77777777">
        <w:tc>
          <w:tcPr>
            <w:tcW w:w="2160" w:type="dxa"/>
          </w:tcPr>
          <w:p w14:paraId="5440F1CD" w14:textId="77777777" w:rsidR="00D01A85" w:rsidRDefault="001F6CBE">
            <w:r>
              <w:t>합</w:t>
            </w:r>
            <w:r>
              <w:t xml:space="preserve"> </w:t>
            </w:r>
            <w:r>
              <w:t>계</w:t>
            </w:r>
          </w:p>
        </w:tc>
        <w:tc>
          <w:tcPr>
            <w:tcW w:w="2160" w:type="dxa"/>
          </w:tcPr>
          <w:p w14:paraId="5A8939E9" w14:textId="77777777" w:rsidR="00D01A85" w:rsidRDefault="001F6CBE">
            <w:proofErr w:type="spellStart"/>
            <w:r>
              <w:t>냉방시</w:t>
            </w:r>
            <w:proofErr w:type="spellEnd"/>
          </w:p>
        </w:tc>
        <w:tc>
          <w:tcPr>
            <w:tcW w:w="2160" w:type="dxa"/>
          </w:tcPr>
          <w:p w14:paraId="5D7F83D2" w14:textId="77777777" w:rsidR="00D01A85" w:rsidRDefault="001F6CBE">
            <w:r>
              <w:t>165.0kW</w:t>
            </w:r>
          </w:p>
        </w:tc>
        <w:tc>
          <w:tcPr>
            <w:tcW w:w="2160" w:type="dxa"/>
          </w:tcPr>
          <w:p w14:paraId="7FF109DE" w14:textId="77777777" w:rsidR="00D01A85" w:rsidRDefault="001F6CBE">
            <w:r>
              <w:t>124.6kW</w:t>
            </w:r>
          </w:p>
        </w:tc>
      </w:tr>
      <w:tr w:rsidR="00D01A85" w14:paraId="4F834B1E" w14:textId="77777777">
        <w:tc>
          <w:tcPr>
            <w:tcW w:w="2160" w:type="dxa"/>
          </w:tcPr>
          <w:p w14:paraId="78EAB713" w14:textId="77777777" w:rsidR="00D01A85" w:rsidRDefault="001F6CBE">
            <w:r>
              <w:t>합</w:t>
            </w:r>
            <w:r>
              <w:t xml:space="preserve"> </w:t>
            </w:r>
            <w:r>
              <w:t>계</w:t>
            </w:r>
          </w:p>
        </w:tc>
        <w:tc>
          <w:tcPr>
            <w:tcW w:w="2160" w:type="dxa"/>
          </w:tcPr>
          <w:p w14:paraId="5F7E59B9" w14:textId="77777777" w:rsidR="00D01A85" w:rsidRDefault="001F6CBE">
            <w:proofErr w:type="spellStart"/>
            <w:r>
              <w:t>난방시</w:t>
            </w:r>
            <w:proofErr w:type="spellEnd"/>
          </w:p>
        </w:tc>
        <w:tc>
          <w:tcPr>
            <w:tcW w:w="2160" w:type="dxa"/>
          </w:tcPr>
          <w:p w14:paraId="0D44F7EF" w14:textId="77777777" w:rsidR="00D01A85" w:rsidRDefault="001F6CBE">
            <w:r>
              <w:t>101.1N</w:t>
            </w:r>
            <w:r>
              <w:t>㎥</w:t>
            </w:r>
            <w:r>
              <w:t>/h</w:t>
            </w:r>
          </w:p>
        </w:tc>
        <w:tc>
          <w:tcPr>
            <w:tcW w:w="2160" w:type="dxa"/>
          </w:tcPr>
          <w:p w14:paraId="29E84A9E" w14:textId="77777777" w:rsidR="00D01A85" w:rsidRDefault="001F6CBE">
            <w:r>
              <w:t>nan</w:t>
            </w:r>
          </w:p>
        </w:tc>
      </w:tr>
      <w:tr w:rsidR="00D01A85" w14:paraId="3D748821" w14:textId="77777777">
        <w:tc>
          <w:tcPr>
            <w:tcW w:w="2160" w:type="dxa"/>
          </w:tcPr>
          <w:p w14:paraId="7AE58ED1" w14:textId="77777777" w:rsidR="00D01A85" w:rsidRDefault="001F6CBE">
            <w:r>
              <w:t>합</w:t>
            </w:r>
            <w:r>
              <w:t xml:space="preserve"> </w:t>
            </w:r>
            <w:r>
              <w:t>계</w:t>
            </w:r>
          </w:p>
        </w:tc>
        <w:tc>
          <w:tcPr>
            <w:tcW w:w="2160" w:type="dxa"/>
          </w:tcPr>
          <w:p w14:paraId="53A4EEB9" w14:textId="77777777" w:rsidR="00D01A85" w:rsidRDefault="001F6CBE">
            <w:proofErr w:type="spellStart"/>
            <w:r>
              <w:t>난방시</w:t>
            </w:r>
            <w:proofErr w:type="spellEnd"/>
          </w:p>
        </w:tc>
        <w:tc>
          <w:tcPr>
            <w:tcW w:w="2160" w:type="dxa"/>
          </w:tcPr>
          <w:p w14:paraId="7967005A" w14:textId="77777777" w:rsidR="00D01A85" w:rsidRDefault="001F6CBE">
            <w:r>
              <w:t>72.5kW</w:t>
            </w:r>
          </w:p>
        </w:tc>
        <w:tc>
          <w:tcPr>
            <w:tcW w:w="2160" w:type="dxa"/>
          </w:tcPr>
          <w:p w14:paraId="7F857208" w14:textId="77777777" w:rsidR="00D01A85" w:rsidRDefault="001F6CBE">
            <w:r>
              <w:t>124.59kW</w:t>
            </w:r>
          </w:p>
        </w:tc>
      </w:tr>
    </w:tbl>
    <w:p w14:paraId="3A973121" w14:textId="77777777" w:rsidR="00D01A85" w:rsidRDefault="001F6CBE">
      <w:pPr>
        <w:pStyle w:val="31"/>
      </w:pPr>
      <w:r>
        <w:t xml:space="preserve">5.4.4 </w:t>
      </w:r>
      <w:proofErr w:type="spellStart"/>
      <w:r>
        <w:t>에너지</w:t>
      </w:r>
      <w:proofErr w:type="spellEnd"/>
      <w:r>
        <w:t xml:space="preserve"> </w:t>
      </w:r>
      <w:proofErr w:type="spellStart"/>
      <w:r>
        <w:t>비용</w:t>
      </w:r>
      <w:proofErr w:type="spellEnd"/>
      <w:r>
        <w:t xml:space="preserve"> </w:t>
      </w:r>
      <w:proofErr w:type="spellStart"/>
      <w:r>
        <w:t>계산</w:t>
      </w:r>
      <w:proofErr w:type="spellEnd"/>
    </w:p>
    <w:p w14:paraId="5544A258" w14:textId="77777777" w:rsidR="00D01A85" w:rsidRDefault="001F6CBE">
      <w:pPr>
        <w:pStyle w:val="31"/>
      </w:pPr>
      <w:proofErr w:type="spellStart"/>
      <w:r>
        <w:t>시스템</w:t>
      </w:r>
      <w:proofErr w:type="spellEnd"/>
      <w:r>
        <w:t xml:space="preserve"> </w:t>
      </w:r>
      <w:proofErr w:type="spellStart"/>
      <w:r>
        <w:t>시설</w:t>
      </w:r>
      <w:proofErr w:type="spellEnd"/>
      <w:r>
        <w:t xml:space="preserve"> </w:t>
      </w:r>
      <w:proofErr w:type="spellStart"/>
      <w:r>
        <w:t>기준</w:t>
      </w:r>
      <w:proofErr w:type="spellEnd"/>
      <w:r>
        <w:t xml:space="preserve"> </w:t>
      </w:r>
      <w:proofErr w:type="spellStart"/>
      <w:r>
        <w:t>비교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01A85" w14:paraId="051D37A4" w14:textId="77777777">
        <w:tc>
          <w:tcPr>
            <w:tcW w:w="2880" w:type="dxa"/>
          </w:tcPr>
          <w:p w14:paraId="4514DE43" w14:textId="77777777" w:rsidR="00D01A85" w:rsidRDefault="001F6CBE">
            <w:proofErr w:type="spellStart"/>
            <w:r>
              <w:t>냉난방용량</w:t>
            </w:r>
            <w:proofErr w:type="spellEnd"/>
          </w:p>
        </w:tc>
        <w:tc>
          <w:tcPr>
            <w:tcW w:w="2880" w:type="dxa"/>
          </w:tcPr>
          <w:p w14:paraId="4C9F9771" w14:textId="77777777" w:rsidR="00D01A85" w:rsidRDefault="001F6CBE">
            <w:r>
              <w:t>450R/T x 2</w:t>
            </w:r>
            <w:r>
              <w:t>대</w:t>
            </w:r>
          </w:p>
        </w:tc>
        <w:tc>
          <w:tcPr>
            <w:tcW w:w="2880" w:type="dxa"/>
          </w:tcPr>
          <w:p w14:paraId="2181A17F" w14:textId="77777777" w:rsidR="00D01A85" w:rsidRDefault="001F6CBE">
            <w:r>
              <w:t>55,000</w:t>
            </w:r>
            <w:r>
              <w:t>㎉</w:t>
            </w:r>
            <w:r>
              <w:t>/h /1</w:t>
            </w:r>
            <w:r>
              <w:t>대</w:t>
            </w:r>
          </w:p>
        </w:tc>
      </w:tr>
      <w:tr w:rsidR="00D01A85" w14:paraId="52EBC213" w14:textId="77777777">
        <w:tc>
          <w:tcPr>
            <w:tcW w:w="2880" w:type="dxa"/>
          </w:tcPr>
          <w:p w14:paraId="4CEC5263" w14:textId="77777777" w:rsidR="00D01A85" w:rsidRDefault="001F6CBE">
            <w:proofErr w:type="spellStart"/>
            <w:r>
              <w:t>냉난방용량</w:t>
            </w:r>
            <w:proofErr w:type="spellEnd"/>
          </w:p>
        </w:tc>
        <w:tc>
          <w:tcPr>
            <w:tcW w:w="2880" w:type="dxa"/>
          </w:tcPr>
          <w:p w14:paraId="21218891" w14:textId="77777777" w:rsidR="00D01A85" w:rsidRDefault="001F6CBE">
            <w:r>
              <w:t>450R/T x 3</w:t>
            </w:r>
            <w:r>
              <w:t>대</w:t>
            </w:r>
          </w:p>
        </w:tc>
        <w:tc>
          <w:tcPr>
            <w:tcW w:w="2880" w:type="dxa"/>
          </w:tcPr>
          <w:p w14:paraId="1E80EC08" w14:textId="77777777" w:rsidR="00D01A85" w:rsidRDefault="001F6CBE">
            <w:r>
              <w:t>75,000</w:t>
            </w:r>
            <w:r>
              <w:t>㎉</w:t>
            </w:r>
            <w:r>
              <w:t>/h/2</w:t>
            </w:r>
            <w:r>
              <w:t>대</w:t>
            </w:r>
          </w:p>
        </w:tc>
      </w:tr>
      <w:tr w:rsidR="00D01A85" w14:paraId="420D2BCA" w14:textId="77777777">
        <w:tc>
          <w:tcPr>
            <w:tcW w:w="2880" w:type="dxa"/>
          </w:tcPr>
          <w:p w14:paraId="39814492" w14:textId="77777777" w:rsidR="00D01A85" w:rsidRDefault="001F6CBE">
            <w:proofErr w:type="spellStart"/>
            <w:r>
              <w:t>냉난방용량</w:t>
            </w:r>
            <w:proofErr w:type="spellEnd"/>
          </w:p>
        </w:tc>
        <w:tc>
          <w:tcPr>
            <w:tcW w:w="2880" w:type="dxa"/>
          </w:tcPr>
          <w:p w14:paraId="2F305D92" w14:textId="77777777" w:rsidR="00D01A85" w:rsidRDefault="001F6CBE">
            <w:r>
              <w:t>450R/T x 4</w:t>
            </w:r>
            <w:r>
              <w:t>대</w:t>
            </w:r>
          </w:p>
        </w:tc>
        <w:tc>
          <w:tcPr>
            <w:tcW w:w="2880" w:type="dxa"/>
          </w:tcPr>
          <w:p w14:paraId="6D827D48" w14:textId="77777777" w:rsidR="00D01A85" w:rsidRDefault="001F6CBE">
            <w:r>
              <w:t>85,000</w:t>
            </w:r>
            <w:r>
              <w:t>㎉</w:t>
            </w:r>
            <w:r>
              <w:t>/h/1</w:t>
            </w:r>
            <w:r>
              <w:t>대</w:t>
            </w:r>
          </w:p>
        </w:tc>
      </w:tr>
      <w:tr w:rsidR="00D01A85" w14:paraId="7F68E8F1" w14:textId="77777777">
        <w:tc>
          <w:tcPr>
            <w:tcW w:w="2880" w:type="dxa"/>
          </w:tcPr>
          <w:p w14:paraId="0E55CF4F" w14:textId="77777777" w:rsidR="00D01A85" w:rsidRDefault="001F6CBE">
            <w:proofErr w:type="spellStart"/>
            <w:r>
              <w:t>연료종</w:t>
            </w:r>
            <w:proofErr w:type="spellEnd"/>
            <w:r>
              <w:t xml:space="preserve"> </w:t>
            </w:r>
            <w:r>
              <w:t>류</w:t>
            </w:r>
          </w:p>
        </w:tc>
        <w:tc>
          <w:tcPr>
            <w:tcW w:w="2880" w:type="dxa"/>
          </w:tcPr>
          <w:p w14:paraId="0CFEC4E5" w14:textId="77777777" w:rsidR="00D01A85" w:rsidRDefault="001F6CBE">
            <w:proofErr w:type="spellStart"/>
            <w:r>
              <w:t>도시</w:t>
            </w:r>
            <w:proofErr w:type="spellEnd"/>
            <w:r>
              <w:t xml:space="preserve"> </w:t>
            </w:r>
            <w:proofErr w:type="spellStart"/>
            <w:r>
              <w:t>가스</w:t>
            </w:r>
            <w:proofErr w:type="spellEnd"/>
            <w:r>
              <w:t>(</w:t>
            </w:r>
            <w:proofErr w:type="spellStart"/>
            <w:r>
              <w:t>냉방용</w:t>
            </w:r>
            <w:proofErr w:type="spellEnd"/>
            <w:r>
              <w:t>)</w:t>
            </w:r>
          </w:p>
        </w:tc>
        <w:tc>
          <w:tcPr>
            <w:tcW w:w="2880" w:type="dxa"/>
          </w:tcPr>
          <w:p w14:paraId="24D44BB3" w14:textId="77777777" w:rsidR="00D01A85" w:rsidRDefault="001F6CBE">
            <w:r>
              <w:t>전</w:t>
            </w:r>
            <w:r>
              <w:t xml:space="preserve"> </w:t>
            </w:r>
            <w:r>
              <w:t>력</w:t>
            </w:r>
          </w:p>
        </w:tc>
      </w:tr>
      <w:tr w:rsidR="00D01A85" w14:paraId="026BAB51" w14:textId="77777777">
        <w:tc>
          <w:tcPr>
            <w:tcW w:w="2880" w:type="dxa"/>
          </w:tcPr>
          <w:p w14:paraId="76BD5A5C" w14:textId="77777777" w:rsidR="00D01A85" w:rsidRDefault="001F6CBE">
            <w:proofErr w:type="spellStart"/>
            <w:r>
              <w:t>냉방용</w:t>
            </w:r>
            <w:proofErr w:type="spellEnd"/>
            <w:r>
              <w:t xml:space="preserve"> </w:t>
            </w:r>
            <w:proofErr w:type="spellStart"/>
            <w:r>
              <w:t>연료</w:t>
            </w:r>
            <w:proofErr w:type="spellEnd"/>
          </w:p>
        </w:tc>
        <w:tc>
          <w:tcPr>
            <w:tcW w:w="2880" w:type="dxa"/>
          </w:tcPr>
          <w:p w14:paraId="59408284" w14:textId="77777777" w:rsidR="00D01A85" w:rsidRDefault="001F6CBE">
            <w:r>
              <w:t>101.1 N</w:t>
            </w:r>
            <w:r>
              <w:t>㎥</w:t>
            </w:r>
            <w:r>
              <w:t>/h</w:t>
            </w:r>
          </w:p>
        </w:tc>
        <w:tc>
          <w:tcPr>
            <w:tcW w:w="2880" w:type="dxa"/>
          </w:tcPr>
          <w:p w14:paraId="1ADBEEFA" w14:textId="77777777" w:rsidR="00D01A85" w:rsidRDefault="001F6CBE">
            <w:r>
              <w:t>nan</w:t>
            </w:r>
          </w:p>
        </w:tc>
      </w:tr>
      <w:tr w:rsidR="00D01A85" w14:paraId="0901C429" w14:textId="77777777">
        <w:tc>
          <w:tcPr>
            <w:tcW w:w="2880" w:type="dxa"/>
          </w:tcPr>
          <w:p w14:paraId="7797E244" w14:textId="77777777" w:rsidR="00D01A85" w:rsidRDefault="001F6CBE">
            <w:proofErr w:type="spellStart"/>
            <w:r>
              <w:lastRenderedPageBreak/>
              <w:t>냉온수기</w:t>
            </w:r>
            <w:proofErr w:type="spellEnd"/>
            <w:r>
              <w:t xml:space="preserve"> </w:t>
            </w:r>
            <w:proofErr w:type="spellStart"/>
            <w:r>
              <w:t>전력</w:t>
            </w:r>
            <w:proofErr w:type="spellEnd"/>
          </w:p>
        </w:tc>
        <w:tc>
          <w:tcPr>
            <w:tcW w:w="2880" w:type="dxa"/>
          </w:tcPr>
          <w:p w14:paraId="18D0527A" w14:textId="77777777" w:rsidR="00D01A85" w:rsidRDefault="001F6CBE">
            <w:r>
              <w:t>7.2kW</w:t>
            </w:r>
          </w:p>
        </w:tc>
        <w:tc>
          <w:tcPr>
            <w:tcW w:w="2880" w:type="dxa"/>
          </w:tcPr>
          <w:p w14:paraId="0AF8E1F9" w14:textId="77777777" w:rsidR="00D01A85" w:rsidRDefault="001F6CBE">
            <w:r>
              <w:t>nan</w:t>
            </w:r>
          </w:p>
        </w:tc>
      </w:tr>
      <w:tr w:rsidR="00D01A85" w14:paraId="49C727AF" w14:textId="77777777">
        <w:tc>
          <w:tcPr>
            <w:tcW w:w="2880" w:type="dxa"/>
          </w:tcPr>
          <w:p w14:paraId="23CEFCF0" w14:textId="77777777" w:rsidR="00D01A85" w:rsidRDefault="001F6CBE">
            <w:proofErr w:type="spellStart"/>
            <w:r>
              <w:t>냉각수펌프</w:t>
            </w:r>
            <w:proofErr w:type="spellEnd"/>
            <w:r>
              <w:t xml:space="preserve"> </w:t>
            </w:r>
            <w:proofErr w:type="spellStart"/>
            <w:r>
              <w:t>전력</w:t>
            </w:r>
            <w:proofErr w:type="spellEnd"/>
          </w:p>
        </w:tc>
        <w:tc>
          <w:tcPr>
            <w:tcW w:w="2880" w:type="dxa"/>
          </w:tcPr>
          <w:p w14:paraId="56CA44D3" w14:textId="77777777" w:rsidR="00D01A85" w:rsidRDefault="001F6CBE">
            <w:r>
              <w:t>44 kW</w:t>
            </w:r>
          </w:p>
        </w:tc>
        <w:tc>
          <w:tcPr>
            <w:tcW w:w="2880" w:type="dxa"/>
          </w:tcPr>
          <w:p w14:paraId="28BF30FD" w14:textId="77777777" w:rsidR="00D01A85" w:rsidRDefault="001F6CBE">
            <w:r>
              <w:t>nan</w:t>
            </w:r>
          </w:p>
        </w:tc>
      </w:tr>
      <w:tr w:rsidR="00D01A85" w14:paraId="2EA05C0A" w14:textId="77777777">
        <w:tc>
          <w:tcPr>
            <w:tcW w:w="2880" w:type="dxa"/>
          </w:tcPr>
          <w:p w14:paraId="784A533D" w14:textId="77777777" w:rsidR="00D01A85" w:rsidRDefault="001F6CBE">
            <w:proofErr w:type="spellStart"/>
            <w:r>
              <w:t>냉온수펌프</w:t>
            </w:r>
            <w:proofErr w:type="spellEnd"/>
            <w:r>
              <w:t xml:space="preserve"> </w:t>
            </w:r>
            <w:proofErr w:type="spellStart"/>
            <w:r>
              <w:t>전력</w:t>
            </w:r>
            <w:proofErr w:type="spellEnd"/>
          </w:p>
        </w:tc>
        <w:tc>
          <w:tcPr>
            <w:tcW w:w="2880" w:type="dxa"/>
          </w:tcPr>
          <w:p w14:paraId="5668563A" w14:textId="77777777" w:rsidR="00D01A85" w:rsidRDefault="001F6CBE">
            <w:r>
              <w:t>60 kW</w:t>
            </w:r>
          </w:p>
        </w:tc>
        <w:tc>
          <w:tcPr>
            <w:tcW w:w="2880" w:type="dxa"/>
          </w:tcPr>
          <w:p w14:paraId="7BC0CDB4" w14:textId="77777777" w:rsidR="00D01A85" w:rsidRDefault="001F6CBE">
            <w:r>
              <w:t>nan</w:t>
            </w:r>
          </w:p>
        </w:tc>
      </w:tr>
      <w:tr w:rsidR="00D01A85" w14:paraId="59E86B21" w14:textId="77777777">
        <w:tc>
          <w:tcPr>
            <w:tcW w:w="2880" w:type="dxa"/>
          </w:tcPr>
          <w:p w14:paraId="58F7C9F7" w14:textId="77777777" w:rsidR="00D01A85" w:rsidRDefault="001F6CBE">
            <w:proofErr w:type="spellStart"/>
            <w:r>
              <w:t>쿨링타워</w:t>
            </w:r>
            <w:proofErr w:type="spellEnd"/>
            <w:r>
              <w:t xml:space="preserve"> </w:t>
            </w:r>
            <w:proofErr w:type="spellStart"/>
            <w:r>
              <w:t>전력</w:t>
            </w:r>
            <w:proofErr w:type="spellEnd"/>
          </w:p>
        </w:tc>
        <w:tc>
          <w:tcPr>
            <w:tcW w:w="2880" w:type="dxa"/>
          </w:tcPr>
          <w:p w14:paraId="350BFCDF" w14:textId="77777777" w:rsidR="00D01A85" w:rsidRDefault="001F6CBE">
            <w:r>
              <w:t>30 kW</w:t>
            </w:r>
          </w:p>
        </w:tc>
        <w:tc>
          <w:tcPr>
            <w:tcW w:w="2880" w:type="dxa"/>
          </w:tcPr>
          <w:p w14:paraId="27F0BF52" w14:textId="77777777" w:rsidR="00D01A85" w:rsidRDefault="001F6CBE">
            <w:r>
              <w:t>nan</w:t>
            </w:r>
          </w:p>
        </w:tc>
      </w:tr>
      <w:tr w:rsidR="00D01A85" w14:paraId="51603EB8" w14:textId="77777777">
        <w:tc>
          <w:tcPr>
            <w:tcW w:w="2880" w:type="dxa"/>
          </w:tcPr>
          <w:p w14:paraId="4462AF9F" w14:textId="77777777" w:rsidR="00D01A85" w:rsidRDefault="001F6CBE">
            <w:proofErr w:type="spellStart"/>
            <w:r>
              <w:t>실내기</w:t>
            </w:r>
            <w:proofErr w:type="spellEnd"/>
            <w:r>
              <w:t xml:space="preserve"> </w:t>
            </w:r>
            <w:proofErr w:type="spellStart"/>
            <w:r>
              <w:t>전력</w:t>
            </w:r>
            <w:proofErr w:type="spellEnd"/>
          </w:p>
        </w:tc>
        <w:tc>
          <w:tcPr>
            <w:tcW w:w="2880" w:type="dxa"/>
          </w:tcPr>
          <w:p w14:paraId="18F8506A" w14:textId="77777777" w:rsidR="00D01A85" w:rsidRDefault="001F6CBE">
            <w:r>
              <w:t>2.6 kW</w:t>
            </w:r>
          </w:p>
        </w:tc>
        <w:tc>
          <w:tcPr>
            <w:tcW w:w="2880" w:type="dxa"/>
          </w:tcPr>
          <w:p w14:paraId="0931AA55" w14:textId="77777777" w:rsidR="00D01A85" w:rsidRDefault="001F6CBE">
            <w:r>
              <w:t>3.2 kW</w:t>
            </w:r>
          </w:p>
        </w:tc>
      </w:tr>
      <w:tr w:rsidR="00D01A85" w14:paraId="0AB0979F" w14:textId="77777777">
        <w:tc>
          <w:tcPr>
            <w:tcW w:w="2880" w:type="dxa"/>
          </w:tcPr>
          <w:p w14:paraId="7452E964" w14:textId="77777777" w:rsidR="00D01A85" w:rsidRDefault="001F6CBE">
            <w:proofErr w:type="spellStart"/>
            <w:r>
              <w:t>실외기전력</w:t>
            </w:r>
            <w:proofErr w:type="spellEnd"/>
          </w:p>
        </w:tc>
        <w:tc>
          <w:tcPr>
            <w:tcW w:w="2880" w:type="dxa"/>
          </w:tcPr>
          <w:p w14:paraId="2BD08549" w14:textId="77777777" w:rsidR="00D01A85" w:rsidRDefault="001F6CBE">
            <w:r>
              <w:t>21 kW</w:t>
            </w:r>
          </w:p>
        </w:tc>
        <w:tc>
          <w:tcPr>
            <w:tcW w:w="2880" w:type="dxa"/>
          </w:tcPr>
          <w:p w14:paraId="799600FB" w14:textId="77777777" w:rsidR="00D01A85" w:rsidRDefault="001F6CBE">
            <w:r>
              <w:t>121.39 kW</w:t>
            </w:r>
          </w:p>
        </w:tc>
      </w:tr>
      <w:tr w:rsidR="00D01A85" w14:paraId="17EF7A85" w14:textId="77777777">
        <w:tc>
          <w:tcPr>
            <w:tcW w:w="2880" w:type="dxa"/>
          </w:tcPr>
          <w:p w14:paraId="33B55ABF" w14:textId="77777777" w:rsidR="00D01A85" w:rsidRDefault="001F6CBE">
            <w:r>
              <w:t>합</w:t>
            </w:r>
            <w:r>
              <w:t xml:space="preserve"> </w:t>
            </w:r>
            <w:r>
              <w:t>계</w:t>
            </w:r>
          </w:p>
        </w:tc>
        <w:tc>
          <w:tcPr>
            <w:tcW w:w="2880" w:type="dxa"/>
          </w:tcPr>
          <w:p w14:paraId="4F671CC4" w14:textId="77777777" w:rsidR="00D01A85" w:rsidRDefault="001F6CBE">
            <w:r>
              <w:t>165.01 kW</w:t>
            </w:r>
          </w:p>
        </w:tc>
        <w:tc>
          <w:tcPr>
            <w:tcW w:w="2880" w:type="dxa"/>
          </w:tcPr>
          <w:p w14:paraId="41C75AB4" w14:textId="77777777" w:rsidR="00D01A85" w:rsidRDefault="001F6CBE">
            <w:r>
              <w:t>124.59 kW</w:t>
            </w:r>
          </w:p>
        </w:tc>
      </w:tr>
      <w:tr w:rsidR="00D01A85" w14:paraId="2282832D" w14:textId="77777777">
        <w:tc>
          <w:tcPr>
            <w:tcW w:w="2880" w:type="dxa"/>
          </w:tcPr>
          <w:p w14:paraId="593BEC99" w14:textId="77777777" w:rsidR="00D01A85" w:rsidRDefault="001F6CBE">
            <w:proofErr w:type="spellStart"/>
            <w:r>
              <w:t>냉난방용량</w:t>
            </w:r>
            <w:proofErr w:type="spellEnd"/>
          </w:p>
        </w:tc>
        <w:tc>
          <w:tcPr>
            <w:tcW w:w="2880" w:type="dxa"/>
          </w:tcPr>
          <w:p w14:paraId="6AF090D5" w14:textId="77777777" w:rsidR="00D01A85" w:rsidRDefault="001F6CBE">
            <w:r>
              <w:t>1,416,800kcal/hx 2</w:t>
            </w:r>
            <w:r>
              <w:t>대</w:t>
            </w:r>
          </w:p>
        </w:tc>
        <w:tc>
          <w:tcPr>
            <w:tcW w:w="2880" w:type="dxa"/>
          </w:tcPr>
          <w:p w14:paraId="29F120C2" w14:textId="77777777" w:rsidR="00D01A85" w:rsidRDefault="001F6CBE">
            <w:r>
              <w:t>55,000</w:t>
            </w:r>
            <w:r>
              <w:t>㎉</w:t>
            </w:r>
            <w:r>
              <w:t>/h/1</w:t>
            </w:r>
            <w:r>
              <w:t>대</w:t>
            </w:r>
          </w:p>
        </w:tc>
      </w:tr>
      <w:tr w:rsidR="00D01A85" w14:paraId="7556D0CE" w14:textId="77777777">
        <w:tc>
          <w:tcPr>
            <w:tcW w:w="2880" w:type="dxa"/>
          </w:tcPr>
          <w:p w14:paraId="03EF20E1" w14:textId="77777777" w:rsidR="00D01A85" w:rsidRDefault="001F6CBE">
            <w:proofErr w:type="spellStart"/>
            <w:r>
              <w:t>냉난방용량</w:t>
            </w:r>
            <w:proofErr w:type="spellEnd"/>
          </w:p>
        </w:tc>
        <w:tc>
          <w:tcPr>
            <w:tcW w:w="2880" w:type="dxa"/>
          </w:tcPr>
          <w:p w14:paraId="07CD0ED0" w14:textId="77777777" w:rsidR="00D01A85" w:rsidRDefault="001F6CBE">
            <w:r>
              <w:t>1,416,800kcal/hx 3</w:t>
            </w:r>
            <w:r>
              <w:t>대</w:t>
            </w:r>
          </w:p>
        </w:tc>
        <w:tc>
          <w:tcPr>
            <w:tcW w:w="2880" w:type="dxa"/>
          </w:tcPr>
          <w:p w14:paraId="60BE0871" w14:textId="77777777" w:rsidR="00D01A85" w:rsidRDefault="001F6CBE">
            <w:r>
              <w:t>75,000</w:t>
            </w:r>
            <w:r>
              <w:t>㎉</w:t>
            </w:r>
            <w:r>
              <w:t>/h(2</w:t>
            </w:r>
            <w:r>
              <w:t>대</w:t>
            </w:r>
            <w:r>
              <w:t>)</w:t>
            </w:r>
          </w:p>
        </w:tc>
      </w:tr>
      <w:tr w:rsidR="00D01A85" w14:paraId="436CD808" w14:textId="77777777">
        <w:tc>
          <w:tcPr>
            <w:tcW w:w="2880" w:type="dxa"/>
          </w:tcPr>
          <w:p w14:paraId="1E957569" w14:textId="77777777" w:rsidR="00D01A85" w:rsidRDefault="001F6CBE">
            <w:proofErr w:type="spellStart"/>
            <w:r>
              <w:t>냉난방용량</w:t>
            </w:r>
            <w:proofErr w:type="spellEnd"/>
          </w:p>
        </w:tc>
        <w:tc>
          <w:tcPr>
            <w:tcW w:w="2880" w:type="dxa"/>
          </w:tcPr>
          <w:p w14:paraId="66C5F94F" w14:textId="77777777" w:rsidR="00D01A85" w:rsidRDefault="001F6CBE">
            <w:r>
              <w:t>1,416,800kcal/hx 4</w:t>
            </w:r>
            <w:r>
              <w:t>대</w:t>
            </w:r>
          </w:p>
        </w:tc>
        <w:tc>
          <w:tcPr>
            <w:tcW w:w="2880" w:type="dxa"/>
          </w:tcPr>
          <w:p w14:paraId="53FA466E" w14:textId="77777777" w:rsidR="00D01A85" w:rsidRDefault="001F6CBE">
            <w:r>
              <w:t>85,000</w:t>
            </w:r>
            <w:r>
              <w:t>㎉</w:t>
            </w:r>
            <w:r>
              <w:t>/h(1</w:t>
            </w:r>
            <w:r>
              <w:t>대</w:t>
            </w:r>
            <w:r>
              <w:t>)</w:t>
            </w:r>
          </w:p>
        </w:tc>
      </w:tr>
      <w:tr w:rsidR="00D01A85" w14:paraId="04AAC9D8" w14:textId="77777777">
        <w:tc>
          <w:tcPr>
            <w:tcW w:w="2880" w:type="dxa"/>
          </w:tcPr>
          <w:p w14:paraId="41A87E3A" w14:textId="77777777" w:rsidR="00D01A85" w:rsidRDefault="001F6CBE">
            <w:proofErr w:type="spellStart"/>
            <w:r>
              <w:t>연료종</w:t>
            </w:r>
            <w:proofErr w:type="spellEnd"/>
            <w:r>
              <w:t xml:space="preserve"> </w:t>
            </w:r>
            <w:r>
              <w:t>류</w:t>
            </w:r>
          </w:p>
        </w:tc>
        <w:tc>
          <w:tcPr>
            <w:tcW w:w="2880" w:type="dxa"/>
          </w:tcPr>
          <w:p w14:paraId="77FF504F" w14:textId="77777777" w:rsidR="00D01A85" w:rsidRDefault="001F6CBE">
            <w:proofErr w:type="spellStart"/>
            <w:r>
              <w:t>도시</w:t>
            </w:r>
            <w:proofErr w:type="spellEnd"/>
            <w:r>
              <w:t xml:space="preserve"> </w:t>
            </w:r>
            <w:proofErr w:type="spellStart"/>
            <w:r>
              <w:t>가스</w:t>
            </w:r>
            <w:proofErr w:type="spellEnd"/>
            <w:r>
              <w:t>(</w:t>
            </w:r>
            <w:proofErr w:type="spellStart"/>
            <w:r>
              <w:t>난방용</w:t>
            </w:r>
            <w:proofErr w:type="spellEnd"/>
            <w:r>
              <w:t>)</w:t>
            </w:r>
          </w:p>
        </w:tc>
        <w:tc>
          <w:tcPr>
            <w:tcW w:w="2880" w:type="dxa"/>
          </w:tcPr>
          <w:p w14:paraId="18B8CD5B" w14:textId="77777777" w:rsidR="00D01A85" w:rsidRDefault="001F6CBE">
            <w:proofErr w:type="spellStart"/>
            <w:r>
              <w:t>전력</w:t>
            </w:r>
            <w:proofErr w:type="spellEnd"/>
          </w:p>
        </w:tc>
      </w:tr>
      <w:tr w:rsidR="00D01A85" w14:paraId="3F27EC81" w14:textId="77777777">
        <w:tc>
          <w:tcPr>
            <w:tcW w:w="2880" w:type="dxa"/>
          </w:tcPr>
          <w:p w14:paraId="270E1646" w14:textId="77777777" w:rsidR="00D01A85" w:rsidRDefault="001F6CBE">
            <w:proofErr w:type="spellStart"/>
            <w:r>
              <w:t>냉방용</w:t>
            </w:r>
            <w:proofErr w:type="spellEnd"/>
            <w:r>
              <w:t xml:space="preserve"> </w:t>
            </w:r>
            <w:proofErr w:type="spellStart"/>
            <w:r>
              <w:t>연료</w:t>
            </w:r>
            <w:proofErr w:type="spellEnd"/>
          </w:p>
        </w:tc>
        <w:tc>
          <w:tcPr>
            <w:tcW w:w="2880" w:type="dxa"/>
          </w:tcPr>
          <w:p w14:paraId="627934C0" w14:textId="77777777" w:rsidR="00D01A85" w:rsidRDefault="001F6CBE">
            <w:r>
              <w:t>101.1 N</w:t>
            </w:r>
            <w:r>
              <w:t>㎥</w:t>
            </w:r>
            <w:r>
              <w:t>/h</w:t>
            </w:r>
          </w:p>
        </w:tc>
        <w:tc>
          <w:tcPr>
            <w:tcW w:w="2880" w:type="dxa"/>
          </w:tcPr>
          <w:p w14:paraId="5EE981DD" w14:textId="77777777" w:rsidR="00D01A85" w:rsidRDefault="001F6CBE">
            <w:r>
              <w:t>nan</w:t>
            </w:r>
          </w:p>
        </w:tc>
      </w:tr>
      <w:tr w:rsidR="00D01A85" w14:paraId="7EA288D1" w14:textId="77777777">
        <w:tc>
          <w:tcPr>
            <w:tcW w:w="2880" w:type="dxa"/>
          </w:tcPr>
          <w:p w14:paraId="79A8D5F2" w14:textId="77777777" w:rsidR="00D01A85" w:rsidRDefault="001F6CBE">
            <w:proofErr w:type="spellStart"/>
            <w:r>
              <w:t>냉온수기전력</w:t>
            </w:r>
            <w:proofErr w:type="spellEnd"/>
          </w:p>
        </w:tc>
        <w:tc>
          <w:tcPr>
            <w:tcW w:w="2880" w:type="dxa"/>
          </w:tcPr>
          <w:p w14:paraId="5D2490E2" w14:textId="77777777" w:rsidR="00D01A85" w:rsidRDefault="001F6CBE">
            <w:r>
              <w:t>7.2 kW</w:t>
            </w:r>
          </w:p>
        </w:tc>
        <w:tc>
          <w:tcPr>
            <w:tcW w:w="2880" w:type="dxa"/>
          </w:tcPr>
          <w:p w14:paraId="5ED72490" w14:textId="77777777" w:rsidR="00D01A85" w:rsidRDefault="001F6CBE">
            <w:r>
              <w:t>nan</w:t>
            </w:r>
          </w:p>
        </w:tc>
      </w:tr>
      <w:tr w:rsidR="00D01A85" w14:paraId="21EF8B6C" w14:textId="77777777">
        <w:tc>
          <w:tcPr>
            <w:tcW w:w="2880" w:type="dxa"/>
          </w:tcPr>
          <w:p w14:paraId="3C67B855" w14:textId="77777777" w:rsidR="00D01A85" w:rsidRDefault="001F6CBE">
            <w:proofErr w:type="spellStart"/>
            <w:r>
              <w:t>난방순환펌프전력</w:t>
            </w:r>
            <w:proofErr w:type="spellEnd"/>
          </w:p>
        </w:tc>
        <w:tc>
          <w:tcPr>
            <w:tcW w:w="2880" w:type="dxa"/>
          </w:tcPr>
          <w:p w14:paraId="721758D6" w14:textId="77777777" w:rsidR="00D01A85" w:rsidRDefault="001F6CBE">
            <w:r>
              <w:t>44 kW</w:t>
            </w:r>
          </w:p>
        </w:tc>
        <w:tc>
          <w:tcPr>
            <w:tcW w:w="2880" w:type="dxa"/>
          </w:tcPr>
          <w:p w14:paraId="04B80048" w14:textId="77777777" w:rsidR="00D01A85" w:rsidRDefault="001F6CBE">
            <w:r>
              <w:t>nan</w:t>
            </w:r>
          </w:p>
        </w:tc>
      </w:tr>
      <w:tr w:rsidR="00D01A85" w14:paraId="2943B9CC" w14:textId="77777777">
        <w:tc>
          <w:tcPr>
            <w:tcW w:w="2880" w:type="dxa"/>
          </w:tcPr>
          <w:p w14:paraId="7DC469B9" w14:textId="77777777" w:rsidR="00D01A85" w:rsidRDefault="001F6CBE">
            <w:proofErr w:type="spellStart"/>
            <w:r>
              <w:t>냉온수펌프전력</w:t>
            </w:r>
            <w:proofErr w:type="spellEnd"/>
          </w:p>
        </w:tc>
        <w:tc>
          <w:tcPr>
            <w:tcW w:w="2880" w:type="dxa"/>
          </w:tcPr>
          <w:p w14:paraId="7318E6F3" w14:textId="77777777" w:rsidR="00D01A85" w:rsidRDefault="001F6CBE">
            <w:r>
              <w:t>60 kW</w:t>
            </w:r>
          </w:p>
        </w:tc>
        <w:tc>
          <w:tcPr>
            <w:tcW w:w="2880" w:type="dxa"/>
          </w:tcPr>
          <w:p w14:paraId="1D60E527" w14:textId="77777777" w:rsidR="00D01A85" w:rsidRDefault="001F6CBE">
            <w:r>
              <w:t>nan</w:t>
            </w:r>
          </w:p>
        </w:tc>
      </w:tr>
      <w:tr w:rsidR="00D01A85" w14:paraId="74C7BC61" w14:textId="77777777">
        <w:tc>
          <w:tcPr>
            <w:tcW w:w="2880" w:type="dxa"/>
          </w:tcPr>
          <w:p w14:paraId="263B9C88" w14:textId="77777777" w:rsidR="00D01A85" w:rsidRDefault="001F6CBE">
            <w:proofErr w:type="spellStart"/>
            <w:r>
              <w:t>실내기</w:t>
            </w:r>
            <w:proofErr w:type="spellEnd"/>
            <w:r>
              <w:t xml:space="preserve"> </w:t>
            </w:r>
            <w:proofErr w:type="spellStart"/>
            <w:r>
              <w:t>전력</w:t>
            </w:r>
            <w:proofErr w:type="spellEnd"/>
          </w:p>
        </w:tc>
        <w:tc>
          <w:tcPr>
            <w:tcW w:w="2880" w:type="dxa"/>
          </w:tcPr>
          <w:p w14:paraId="57F0C394" w14:textId="77777777" w:rsidR="00D01A85" w:rsidRDefault="001F6CBE">
            <w:r>
              <w:t>3 kW</w:t>
            </w:r>
          </w:p>
        </w:tc>
        <w:tc>
          <w:tcPr>
            <w:tcW w:w="2880" w:type="dxa"/>
          </w:tcPr>
          <w:p w14:paraId="4A8BEB1E" w14:textId="77777777" w:rsidR="00D01A85" w:rsidRDefault="001F6CBE">
            <w:r>
              <w:t>3.2kW</w:t>
            </w:r>
          </w:p>
        </w:tc>
      </w:tr>
      <w:tr w:rsidR="00D01A85" w14:paraId="7B628406" w14:textId="77777777">
        <w:tc>
          <w:tcPr>
            <w:tcW w:w="2880" w:type="dxa"/>
          </w:tcPr>
          <w:p w14:paraId="2D92D751" w14:textId="77777777" w:rsidR="00D01A85" w:rsidRDefault="001F6CBE">
            <w:proofErr w:type="spellStart"/>
            <w:r>
              <w:t>실외기</w:t>
            </w:r>
            <w:proofErr w:type="spellEnd"/>
            <w:r>
              <w:t xml:space="preserve"> </w:t>
            </w:r>
            <w:proofErr w:type="spellStart"/>
            <w:r>
              <w:t>전력</w:t>
            </w:r>
            <w:proofErr w:type="spellEnd"/>
          </w:p>
        </w:tc>
        <w:tc>
          <w:tcPr>
            <w:tcW w:w="2880" w:type="dxa"/>
          </w:tcPr>
          <w:p w14:paraId="755AFE7D" w14:textId="77777777" w:rsidR="00D01A85" w:rsidRDefault="001F6CBE">
            <w:r>
              <w:t>2.7 kW</w:t>
            </w:r>
          </w:p>
        </w:tc>
        <w:tc>
          <w:tcPr>
            <w:tcW w:w="2880" w:type="dxa"/>
          </w:tcPr>
          <w:p w14:paraId="3EE1E6DD" w14:textId="77777777" w:rsidR="00D01A85" w:rsidRDefault="001F6CBE">
            <w:r>
              <w:t>121.39 kW</w:t>
            </w:r>
          </w:p>
        </w:tc>
      </w:tr>
      <w:tr w:rsidR="00D01A85" w14:paraId="76AFF445" w14:textId="77777777">
        <w:tc>
          <w:tcPr>
            <w:tcW w:w="2880" w:type="dxa"/>
          </w:tcPr>
          <w:p w14:paraId="0D6FCEEC" w14:textId="77777777" w:rsidR="00D01A85" w:rsidRDefault="001F6CBE">
            <w:proofErr w:type="spellStart"/>
            <w:r>
              <w:t>전력</w:t>
            </w:r>
            <w:proofErr w:type="spellEnd"/>
            <w:r>
              <w:t xml:space="preserve"> </w:t>
            </w:r>
            <w:r>
              <w:t>합</w:t>
            </w:r>
            <w:r>
              <w:t xml:space="preserve"> </w:t>
            </w:r>
            <w:r>
              <w:t>계</w:t>
            </w:r>
          </w:p>
        </w:tc>
        <w:tc>
          <w:tcPr>
            <w:tcW w:w="2880" w:type="dxa"/>
          </w:tcPr>
          <w:p w14:paraId="1561E737" w14:textId="77777777" w:rsidR="00D01A85" w:rsidRDefault="001F6CBE">
            <w:r>
              <w:t>72.5 kW</w:t>
            </w:r>
          </w:p>
        </w:tc>
        <w:tc>
          <w:tcPr>
            <w:tcW w:w="2880" w:type="dxa"/>
          </w:tcPr>
          <w:p w14:paraId="67EFD449" w14:textId="77777777" w:rsidR="00D01A85" w:rsidRDefault="001F6CBE">
            <w:r>
              <w:t>124.59 kW</w:t>
            </w:r>
          </w:p>
        </w:tc>
      </w:tr>
      <w:tr w:rsidR="00D01A85" w14:paraId="754C7C84" w14:textId="77777777">
        <w:tc>
          <w:tcPr>
            <w:tcW w:w="2880" w:type="dxa"/>
          </w:tcPr>
          <w:p w14:paraId="573AEFA7" w14:textId="77777777" w:rsidR="00D01A85" w:rsidRDefault="001F6CBE">
            <w:r>
              <w:t>냉</w:t>
            </w:r>
            <w:r>
              <w:t xml:space="preserve"> </w:t>
            </w:r>
            <w:r>
              <w:t>방</w:t>
            </w:r>
            <w:r>
              <w:t xml:space="preserve"> </w:t>
            </w:r>
            <w:proofErr w:type="spellStart"/>
            <w:r>
              <w:t>사용시간</w:t>
            </w:r>
            <w:proofErr w:type="spellEnd"/>
            <w:r>
              <w:t>( H/</w:t>
            </w:r>
            <w:r>
              <w:t>년</w:t>
            </w:r>
            <w:r>
              <w:t>)</w:t>
            </w:r>
          </w:p>
        </w:tc>
        <w:tc>
          <w:tcPr>
            <w:tcW w:w="2880" w:type="dxa"/>
          </w:tcPr>
          <w:p w14:paraId="0B08CBCA" w14:textId="77777777" w:rsidR="00D01A85" w:rsidRDefault="001F6CBE">
            <w:r>
              <w:t>186</w:t>
            </w:r>
          </w:p>
        </w:tc>
        <w:tc>
          <w:tcPr>
            <w:tcW w:w="2880" w:type="dxa"/>
          </w:tcPr>
          <w:p w14:paraId="6B7EA9FF" w14:textId="77777777" w:rsidR="00D01A85" w:rsidRDefault="001F6CBE">
            <w:r>
              <w:t>186</w:t>
            </w:r>
          </w:p>
        </w:tc>
      </w:tr>
      <w:tr w:rsidR="00D01A85" w14:paraId="63E61C14" w14:textId="77777777">
        <w:tc>
          <w:tcPr>
            <w:tcW w:w="2880" w:type="dxa"/>
          </w:tcPr>
          <w:p w14:paraId="1251CEEA" w14:textId="77777777" w:rsidR="00D01A85" w:rsidRDefault="001F6CBE">
            <w:r>
              <w:t>난</w:t>
            </w:r>
            <w:r>
              <w:t xml:space="preserve"> </w:t>
            </w:r>
            <w:r>
              <w:t>방</w:t>
            </w:r>
            <w:r>
              <w:t xml:space="preserve"> </w:t>
            </w:r>
            <w:proofErr w:type="spellStart"/>
            <w:r>
              <w:t>사용시간</w:t>
            </w:r>
            <w:proofErr w:type="spellEnd"/>
            <w:r>
              <w:t xml:space="preserve"> ( H/</w:t>
            </w:r>
            <w:r>
              <w:t>년</w:t>
            </w:r>
            <w:r>
              <w:t>)</w:t>
            </w:r>
          </w:p>
        </w:tc>
        <w:tc>
          <w:tcPr>
            <w:tcW w:w="2880" w:type="dxa"/>
          </w:tcPr>
          <w:p w14:paraId="677B9D54" w14:textId="77777777" w:rsidR="00D01A85" w:rsidRDefault="001F6CBE">
            <w:r>
              <w:t>211</w:t>
            </w:r>
          </w:p>
        </w:tc>
        <w:tc>
          <w:tcPr>
            <w:tcW w:w="2880" w:type="dxa"/>
          </w:tcPr>
          <w:p w14:paraId="0C4F93CF" w14:textId="77777777" w:rsidR="00D01A85" w:rsidRDefault="001F6CBE">
            <w:r>
              <w:t>211</w:t>
            </w:r>
          </w:p>
        </w:tc>
      </w:tr>
      <w:tr w:rsidR="00D01A85" w14:paraId="0BEA643B" w14:textId="77777777">
        <w:tc>
          <w:tcPr>
            <w:tcW w:w="2880" w:type="dxa"/>
          </w:tcPr>
          <w:p w14:paraId="0DD007BB" w14:textId="77777777" w:rsidR="00D01A85" w:rsidRDefault="001F6CBE">
            <w:proofErr w:type="spellStart"/>
            <w:r>
              <w:lastRenderedPageBreak/>
              <w:t>사용전력</w:t>
            </w:r>
            <w:proofErr w:type="spellEnd"/>
            <w:r>
              <w:t xml:space="preserve"> </w:t>
            </w:r>
            <w:proofErr w:type="spellStart"/>
            <w:r>
              <w:t>요금</w:t>
            </w:r>
            <w:proofErr w:type="spellEnd"/>
            <w:r>
              <w:t>(</w:t>
            </w:r>
            <w:r>
              <w:t>원</w:t>
            </w:r>
            <w:r>
              <w:t>/kWh)</w:t>
            </w:r>
          </w:p>
        </w:tc>
        <w:tc>
          <w:tcPr>
            <w:tcW w:w="2880" w:type="dxa"/>
          </w:tcPr>
          <w:p w14:paraId="00C549F5" w14:textId="77777777" w:rsidR="00D01A85" w:rsidRDefault="001F6CBE">
            <w:r>
              <w:t>108.9</w:t>
            </w:r>
          </w:p>
        </w:tc>
        <w:tc>
          <w:tcPr>
            <w:tcW w:w="2880" w:type="dxa"/>
          </w:tcPr>
          <w:p w14:paraId="2BB2F83F" w14:textId="77777777" w:rsidR="00D01A85" w:rsidRDefault="001F6CBE">
            <w:r>
              <w:t>108.9</w:t>
            </w:r>
          </w:p>
        </w:tc>
      </w:tr>
      <w:tr w:rsidR="00D01A85" w14:paraId="0B7C18FE" w14:textId="77777777">
        <w:tc>
          <w:tcPr>
            <w:tcW w:w="2880" w:type="dxa"/>
          </w:tcPr>
          <w:p w14:paraId="3A13D428" w14:textId="77777777" w:rsidR="00D01A85" w:rsidRDefault="001F6CBE">
            <w:proofErr w:type="spellStart"/>
            <w:r>
              <w:t>냉방연료단가</w:t>
            </w:r>
            <w:proofErr w:type="spellEnd"/>
            <w:r>
              <w:t xml:space="preserve"> (</w:t>
            </w:r>
            <w:r>
              <w:t>원</w:t>
            </w:r>
            <w:r>
              <w:t>/N</w:t>
            </w:r>
            <w:r>
              <w:t>㎥</w:t>
            </w:r>
            <w:r>
              <w:t>)</w:t>
            </w:r>
          </w:p>
        </w:tc>
        <w:tc>
          <w:tcPr>
            <w:tcW w:w="2880" w:type="dxa"/>
          </w:tcPr>
          <w:p w14:paraId="25BEE4E0" w14:textId="77777777" w:rsidR="00D01A85" w:rsidRDefault="001F6CBE">
            <w:r>
              <w:t>698</w:t>
            </w:r>
          </w:p>
        </w:tc>
        <w:tc>
          <w:tcPr>
            <w:tcW w:w="2880" w:type="dxa"/>
          </w:tcPr>
          <w:p w14:paraId="275F3B8B" w14:textId="77777777" w:rsidR="00D01A85" w:rsidRDefault="001F6CBE">
            <w:r>
              <w:t>698</w:t>
            </w:r>
          </w:p>
        </w:tc>
      </w:tr>
      <w:tr w:rsidR="00D01A85" w14:paraId="55C51082" w14:textId="77777777">
        <w:tc>
          <w:tcPr>
            <w:tcW w:w="2880" w:type="dxa"/>
          </w:tcPr>
          <w:p w14:paraId="32D7856B" w14:textId="77777777" w:rsidR="00D01A85" w:rsidRDefault="001F6CBE">
            <w:proofErr w:type="spellStart"/>
            <w:r>
              <w:t>난방연료단가</w:t>
            </w:r>
            <w:proofErr w:type="spellEnd"/>
            <w:r>
              <w:t xml:space="preserve"> (</w:t>
            </w:r>
            <w:r>
              <w:t>원</w:t>
            </w:r>
            <w:r>
              <w:t>/N</w:t>
            </w:r>
            <w:r>
              <w:t>㎥</w:t>
            </w:r>
            <w:r>
              <w:t>)</w:t>
            </w:r>
          </w:p>
        </w:tc>
        <w:tc>
          <w:tcPr>
            <w:tcW w:w="2880" w:type="dxa"/>
          </w:tcPr>
          <w:p w14:paraId="112615BE" w14:textId="77777777" w:rsidR="00D01A85" w:rsidRDefault="001F6CBE">
            <w:r>
              <w:t>927.9</w:t>
            </w:r>
          </w:p>
        </w:tc>
        <w:tc>
          <w:tcPr>
            <w:tcW w:w="2880" w:type="dxa"/>
          </w:tcPr>
          <w:p w14:paraId="7D1CD284" w14:textId="77777777" w:rsidR="00D01A85" w:rsidRDefault="001F6CBE">
            <w:r>
              <w:t>927.9</w:t>
            </w:r>
          </w:p>
        </w:tc>
      </w:tr>
    </w:tbl>
    <w:p w14:paraId="04171D21" w14:textId="77777777" w:rsidR="00D01A85" w:rsidRDefault="001F6CBE">
      <w:pPr>
        <w:pStyle w:val="31"/>
      </w:pPr>
      <w:proofErr w:type="spellStart"/>
      <w:r>
        <w:t>냉방</w:t>
      </w:r>
      <w:proofErr w:type="spellEnd"/>
      <w:r>
        <w:t xml:space="preserve"> </w:t>
      </w:r>
      <w:proofErr w:type="spellStart"/>
      <w:r>
        <w:t>비용</w:t>
      </w:r>
      <w:proofErr w:type="spellEnd"/>
      <w:r>
        <w:t xml:space="preserve"> </w:t>
      </w:r>
      <w:proofErr w:type="spellStart"/>
      <w:r>
        <w:t>개선</w:t>
      </w:r>
      <w:proofErr w:type="spellEnd"/>
      <w:r>
        <w:t xml:space="preserve"> </w:t>
      </w:r>
      <w:proofErr w:type="spellStart"/>
      <w:r>
        <w:t>전후</w:t>
      </w:r>
      <w:proofErr w:type="spellEnd"/>
      <w:r>
        <w:t xml:space="preserve"> </w:t>
      </w:r>
      <w:proofErr w:type="spellStart"/>
      <w:r>
        <w:t>냉난방비용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016"/>
        <w:gridCol w:w="1217"/>
        <w:gridCol w:w="816"/>
        <w:gridCol w:w="1137"/>
        <w:gridCol w:w="1770"/>
        <w:gridCol w:w="1016"/>
        <w:gridCol w:w="1668"/>
      </w:tblGrid>
      <w:tr w:rsidR="00D01A85" w14:paraId="73DF447C" w14:textId="77777777">
        <w:tc>
          <w:tcPr>
            <w:tcW w:w="1234" w:type="dxa"/>
          </w:tcPr>
          <w:p w14:paraId="05C51C8F" w14:textId="77777777" w:rsidR="00D01A85" w:rsidRDefault="001F6CBE">
            <w:r>
              <w:t xml:space="preserve">6 </w:t>
            </w:r>
            <w:r>
              <w:t>월</w:t>
            </w:r>
          </w:p>
        </w:tc>
        <w:tc>
          <w:tcPr>
            <w:tcW w:w="1234" w:type="dxa"/>
          </w:tcPr>
          <w:p w14:paraId="75E55BCF" w14:textId="77777777" w:rsidR="00D01A85" w:rsidRDefault="001F6CBE">
            <w:r>
              <w:t>165 kW</w:t>
            </w:r>
          </w:p>
        </w:tc>
        <w:tc>
          <w:tcPr>
            <w:tcW w:w="1234" w:type="dxa"/>
          </w:tcPr>
          <w:p w14:paraId="7B000770" w14:textId="77777777" w:rsidR="00D01A85" w:rsidRDefault="001F6CBE">
            <w:r>
              <w:t>0.3</w:t>
            </w:r>
          </w:p>
        </w:tc>
        <w:tc>
          <w:tcPr>
            <w:tcW w:w="1234" w:type="dxa"/>
          </w:tcPr>
          <w:p w14:paraId="4B2A3B9D" w14:textId="77777777" w:rsidR="00D01A85" w:rsidRDefault="001F6CBE">
            <w:r>
              <w:t>31H/</w:t>
            </w:r>
            <w:r>
              <w:t>년</w:t>
            </w:r>
          </w:p>
        </w:tc>
        <w:tc>
          <w:tcPr>
            <w:tcW w:w="1234" w:type="dxa"/>
          </w:tcPr>
          <w:p w14:paraId="2E3DCD7A" w14:textId="77777777" w:rsidR="00D01A85" w:rsidRDefault="001F6CBE">
            <w:r>
              <w:t>1023</w:t>
            </w:r>
          </w:p>
        </w:tc>
        <w:tc>
          <w:tcPr>
            <w:tcW w:w="1234" w:type="dxa"/>
          </w:tcPr>
          <w:p w14:paraId="14009A30" w14:textId="77777777" w:rsidR="00D01A85" w:rsidRDefault="001F6CBE">
            <w:r>
              <w:t>108.9</w:t>
            </w:r>
          </w:p>
        </w:tc>
        <w:tc>
          <w:tcPr>
            <w:tcW w:w="1234" w:type="dxa"/>
          </w:tcPr>
          <w:p w14:paraId="7627E73F" w14:textId="77777777" w:rsidR="00D01A85" w:rsidRDefault="001F6CBE">
            <w:r>
              <w:t>111408</w:t>
            </w:r>
          </w:p>
        </w:tc>
      </w:tr>
      <w:tr w:rsidR="00D01A85" w14:paraId="10FC14BB" w14:textId="77777777">
        <w:tc>
          <w:tcPr>
            <w:tcW w:w="1234" w:type="dxa"/>
          </w:tcPr>
          <w:p w14:paraId="575338C4" w14:textId="77777777" w:rsidR="00D01A85" w:rsidRDefault="001F6CBE">
            <w:r>
              <w:t xml:space="preserve">7 </w:t>
            </w:r>
            <w:r>
              <w:t>월</w:t>
            </w:r>
          </w:p>
        </w:tc>
        <w:tc>
          <w:tcPr>
            <w:tcW w:w="1234" w:type="dxa"/>
          </w:tcPr>
          <w:p w14:paraId="2EB58A73" w14:textId="77777777" w:rsidR="00D01A85" w:rsidRDefault="001F6CBE">
            <w:r>
              <w:t>165 kW</w:t>
            </w:r>
          </w:p>
        </w:tc>
        <w:tc>
          <w:tcPr>
            <w:tcW w:w="1234" w:type="dxa"/>
          </w:tcPr>
          <w:p w14:paraId="058D300D" w14:textId="77777777" w:rsidR="00D01A85" w:rsidRDefault="001F6CBE">
            <w:r>
              <w:t>0.55</w:t>
            </w:r>
          </w:p>
        </w:tc>
        <w:tc>
          <w:tcPr>
            <w:tcW w:w="1234" w:type="dxa"/>
          </w:tcPr>
          <w:p w14:paraId="14792723" w14:textId="77777777" w:rsidR="00D01A85" w:rsidRDefault="001F6CBE">
            <w:r>
              <w:t>46.5H/</w:t>
            </w:r>
            <w:r>
              <w:t>년</w:t>
            </w:r>
          </w:p>
        </w:tc>
        <w:tc>
          <w:tcPr>
            <w:tcW w:w="1234" w:type="dxa"/>
          </w:tcPr>
          <w:p w14:paraId="06DF16FA" w14:textId="77777777" w:rsidR="00D01A85" w:rsidRDefault="001F6CBE">
            <w:r>
              <w:t>2685</w:t>
            </w:r>
          </w:p>
        </w:tc>
        <w:tc>
          <w:tcPr>
            <w:tcW w:w="1234" w:type="dxa"/>
          </w:tcPr>
          <w:p w14:paraId="37811D35" w14:textId="77777777" w:rsidR="00D01A85" w:rsidRDefault="001F6CBE">
            <w:r>
              <w:t>108.9</w:t>
            </w:r>
          </w:p>
        </w:tc>
        <w:tc>
          <w:tcPr>
            <w:tcW w:w="1234" w:type="dxa"/>
          </w:tcPr>
          <w:p w14:paraId="6F4A506B" w14:textId="77777777" w:rsidR="00D01A85" w:rsidRDefault="001F6CBE">
            <w:r>
              <w:t>292446</w:t>
            </w:r>
          </w:p>
        </w:tc>
      </w:tr>
      <w:tr w:rsidR="00D01A85" w14:paraId="1C5D2E06" w14:textId="77777777">
        <w:tc>
          <w:tcPr>
            <w:tcW w:w="1234" w:type="dxa"/>
          </w:tcPr>
          <w:p w14:paraId="31B40727" w14:textId="77777777" w:rsidR="00D01A85" w:rsidRDefault="001F6CBE">
            <w:r>
              <w:t xml:space="preserve">8 </w:t>
            </w:r>
            <w:r>
              <w:t>월</w:t>
            </w:r>
          </w:p>
        </w:tc>
        <w:tc>
          <w:tcPr>
            <w:tcW w:w="1234" w:type="dxa"/>
          </w:tcPr>
          <w:p w14:paraId="62832601" w14:textId="77777777" w:rsidR="00D01A85" w:rsidRDefault="001F6CBE">
            <w:r>
              <w:t>165 kW</w:t>
            </w:r>
          </w:p>
        </w:tc>
        <w:tc>
          <w:tcPr>
            <w:tcW w:w="1234" w:type="dxa"/>
          </w:tcPr>
          <w:p w14:paraId="5C55CF1A" w14:textId="77777777" w:rsidR="00D01A85" w:rsidRDefault="001F6CBE">
            <w:r>
              <w:t>0.55</w:t>
            </w:r>
          </w:p>
        </w:tc>
        <w:tc>
          <w:tcPr>
            <w:tcW w:w="1234" w:type="dxa"/>
          </w:tcPr>
          <w:p w14:paraId="62F6F102" w14:textId="77777777" w:rsidR="00D01A85" w:rsidRDefault="001F6CBE">
            <w:r>
              <w:t>62H/</w:t>
            </w:r>
            <w:r>
              <w:t>년</w:t>
            </w:r>
          </w:p>
        </w:tc>
        <w:tc>
          <w:tcPr>
            <w:tcW w:w="1234" w:type="dxa"/>
          </w:tcPr>
          <w:p w14:paraId="3688CE64" w14:textId="77777777" w:rsidR="00D01A85" w:rsidRDefault="001F6CBE">
            <w:r>
              <w:t>3581</w:t>
            </w:r>
          </w:p>
        </w:tc>
        <w:tc>
          <w:tcPr>
            <w:tcW w:w="1234" w:type="dxa"/>
          </w:tcPr>
          <w:p w14:paraId="3962A50D" w14:textId="77777777" w:rsidR="00D01A85" w:rsidRDefault="001F6CBE">
            <w:r>
              <w:t>108.9</w:t>
            </w:r>
          </w:p>
        </w:tc>
        <w:tc>
          <w:tcPr>
            <w:tcW w:w="1234" w:type="dxa"/>
          </w:tcPr>
          <w:p w14:paraId="1862AB95" w14:textId="77777777" w:rsidR="00D01A85" w:rsidRDefault="001F6CBE">
            <w:r>
              <w:t>389928</w:t>
            </w:r>
          </w:p>
        </w:tc>
      </w:tr>
      <w:tr w:rsidR="00D01A85" w14:paraId="68491BC7" w14:textId="77777777">
        <w:tc>
          <w:tcPr>
            <w:tcW w:w="1234" w:type="dxa"/>
          </w:tcPr>
          <w:p w14:paraId="3DBB6D2D" w14:textId="77777777" w:rsidR="00D01A85" w:rsidRDefault="001F6CBE">
            <w:r>
              <w:t xml:space="preserve">9 </w:t>
            </w:r>
            <w:r>
              <w:t>월</w:t>
            </w:r>
          </w:p>
        </w:tc>
        <w:tc>
          <w:tcPr>
            <w:tcW w:w="1234" w:type="dxa"/>
          </w:tcPr>
          <w:p w14:paraId="5A583EBF" w14:textId="77777777" w:rsidR="00D01A85" w:rsidRDefault="001F6CBE">
            <w:r>
              <w:t>165 kW</w:t>
            </w:r>
          </w:p>
        </w:tc>
        <w:tc>
          <w:tcPr>
            <w:tcW w:w="1234" w:type="dxa"/>
          </w:tcPr>
          <w:p w14:paraId="066C18B5" w14:textId="77777777" w:rsidR="00D01A85" w:rsidRDefault="001F6CBE">
            <w:r>
              <w:t>0.3</w:t>
            </w:r>
          </w:p>
        </w:tc>
        <w:tc>
          <w:tcPr>
            <w:tcW w:w="1234" w:type="dxa"/>
          </w:tcPr>
          <w:p w14:paraId="7BFC79C5" w14:textId="77777777" w:rsidR="00D01A85" w:rsidRDefault="001F6CBE">
            <w:r>
              <w:t>31H/</w:t>
            </w:r>
            <w:r>
              <w:t>년</w:t>
            </w:r>
          </w:p>
        </w:tc>
        <w:tc>
          <w:tcPr>
            <w:tcW w:w="1234" w:type="dxa"/>
          </w:tcPr>
          <w:p w14:paraId="1FD8663E" w14:textId="77777777" w:rsidR="00D01A85" w:rsidRDefault="001F6CBE">
            <w:r>
              <w:t>1023</w:t>
            </w:r>
          </w:p>
        </w:tc>
        <w:tc>
          <w:tcPr>
            <w:tcW w:w="1234" w:type="dxa"/>
          </w:tcPr>
          <w:p w14:paraId="4BD70CC0" w14:textId="77777777" w:rsidR="00D01A85" w:rsidRDefault="001F6CBE">
            <w:r>
              <w:t>108.9</w:t>
            </w:r>
          </w:p>
        </w:tc>
        <w:tc>
          <w:tcPr>
            <w:tcW w:w="1234" w:type="dxa"/>
          </w:tcPr>
          <w:p w14:paraId="1410EC62" w14:textId="77777777" w:rsidR="00D01A85" w:rsidRDefault="001F6CBE">
            <w:r>
              <w:t>111408</w:t>
            </w:r>
          </w:p>
        </w:tc>
      </w:tr>
      <w:tr w:rsidR="00D01A85" w14:paraId="4389011A" w14:textId="77777777">
        <w:tc>
          <w:tcPr>
            <w:tcW w:w="1234" w:type="dxa"/>
          </w:tcPr>
          <w:p w14:paraId="57BB99A0" w14:textId="77777777" w:rsidR="00D01A85" w:rsidRDefault="001F6CBE">
            <w:r>
              <w:t>계</w:t>
            </w:r>
          </w:p>
        </w:tc>
        <w:tc>
          <w:tcPr>
            <w:tcW w:w="1234" w:type="dxa"/>
          </w:tcPr>
          <w:p w14:paraId="53018463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7C40AE11" w14:textId="77777777" w:rsidR="00D01A85" w:rsidRDefault="001F6CBE">
            <w:r>
              <w:t>0.43</w:t>
            </w:r>
          </w:p>
        </w:tc>
        <w:tc>
          <w:tcPr>
            <w:tcW w:w="1234" w:type="dxa"/>
          </w:tcPr>
          <w:p w14:paraId="5862B5CA" w14:textId="77777777" w:rsidR="00D01A85" w:rsidRDefault="001F6CBE">
            <w:r>
              <w:t>170.5H/</w:t>
            </w:r>
            <w:r>
              <w:t>년</w:t>
            </w:r>
          </w:p>
        </w:tc>
        <w:tc>
          <w:tcPr>
            <w:tcW w:w="1234" w:type="dxa"/>
          </w:tcPr>
          <w:p w14:paraId="5DE4EAB6" w14:textId="77777777" w:rsidR="00D01A85" w:rsidRDefault="001F6CBE">
            <w:r>
              <w:t>8312</w:t>
            </w:r>
          </w:p>
        </w:tc>
        <w:tc>
          <w:tcPr>
            <w:tcW w:w="1234" w:type="dxa"/>
          </w:tcPr>
          <w:p w14:paraId="320D2A46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3E1B9752" w14:textId="77777777" w:rsidR="00D01A85" w:rsidRDefault="001F6CBE">
            <w:r>
              <w:t>905191</w:t>
            </w:r>
          </w:p>
        </w:tc>
      </w:tr>
      <w:tr w:rsidR="00D01A85" w14:paraId="26104EB6" w14:textId="77777777">
        <w:tc>
          <w:tcPr>
            <w:tcW w:w="1234" w:type="dxa"/>
          </w:tcPr>
          <w:p w14:paraId="79FC13E4" w14:textId="77777777" w:rsidR="00D01A85" w:rsidRDefault="001F6CBE">
            <w:proofErr w:type="spellStart"/>
            <w:r>
              <w:t>냉방</w:t>
            </w:r>
            <w:proofErr w:type="spellEnd"/>
            <w:r>
              <w:t xml:space="preserve"> </w:t>
            </w:r>
            <w:proofErr w:type="spellStart"/>
            <w:r>
              <w:t>비용</w:t>
            </w:r>
            <w:proofErr w:type="spellEnd"/>
            <w:r>
              <w:t xml:space="preserve"> </w:t>
            </w:r>
            <w:proofErr w:type="spellStart"/>
            <w:r>
              <w:t>개선</w:t>
            </w:r>
            <w:proofErr w:type="spellEnd"/>
            <w:r>
              <w:t xml:space="preserve"> </w:t>
            </w:r>
            <w:r>
              <w:t>전</w:t>
            </w:r>
            <w:r>
              <w:t xml:space="preserve"> </w:t>
            </w:r>
            <w:proofErr w:type="spellStart"/>
            <w:r>
              <w:t>냉방비용</w:t>
            </w:r>
            <w:proofErr w:type="spellEnd"/>
          </w:p>
        </w:tc>
        <w:tc>
          <w:tcPr>
            <w:tcW w:w="1234" w:type="dxa"/>
          </w:tcPr>
          <w:p w14:paraId="5693FCAD" w14:textId="77777777" w:rsidR="00D01A85" w:rsidRDefault="001F6CBE">
            <w:proofErr w:type="spellStart"/>
            <w:r>
              <w:t>연료소비량</w:t>
            </w:r>
            <w:proofErr w:type="spellEnd"/>
          </w:p>
        </w:tc>
        <w:tc>
          <w:tcPr>
            <w:tcW w:w="1234" w:type="dxa"/>
          </w:tcPr>
          <w:p w14:paraId="06515397" w14:textId="77777777" w:rsidR="00D01A85" w:rsidRDefault="001F6CBE">
            <w:proofErr w:type="spellStart"/>
            <w:r>
              <w:t>가동율</w:t>
            </w:r>
            <w:proofErr w:type="spellEnd"/>
          </w:p>
        </w:tc>
        <w:tc>
          <w:tcPr>
            <w:tcW w:w="1234" w:type="dxa"/>
          </w:tcPr>
          <w:p w14:paraId="79007A0E" w14:textId="77777777" w:rsidR="00D01A85" w:rsidRDefault="001F6CBE">
            <w:proofErr w:type="spellStart"/>
            <w:r>
              <w:t>가동시간</w:t>
            </w:r>
            <w:proofErr w:type="spellEnd"/>
          </w:p>
        </w:tc>
        <w:tc>
          <w:tcPr>
            <w:tcW w:w="1234" w:type="dxa"/>
          </w:tcPr>
          <w:p w14:paraId="22575FC0" w14:textId="77777777" w:rsidR="00D01A85" w:rsidRDefault="001F6CBE">
            <w:proofErr w:type="spellStart"/>
            <w:r>
              <w:t>연료사용량</w:t>
            </w:r>
            <w:proofErr w:type="spellEnd"/>
            <w:r>
              <w:t>(N</w:t>
            </w:r>
            <w:r>
              <w:t>㎥</w:t>
            </w:r>
            <w:r>
              <w:t>/</w:t>
            </w:r>
            <w:r>
              <w:t>월</w:t>
            </w:r>
            <w:r>
              <w:t>)</w:t>
            </w:r>
          </w:p>
        </w:tc>
        <w:tc>
          <w:tcPr>
            <w:tcW w:w="1234" w:type="dxa"/>
          </w:tcPr>
          <w:p w14:paraId="0D011B8D" w14:textId="77777777" w:rsidR="00D01A85" w:rsidRDefault="001F6CBE">
            <w:proofErr w:type="spellStart"/>
            <w:r>
              <w:t>연료단가</w:t>
            </w:r>
            <w:proofErr w:type="spellEnd"/>
          </w:p>
        </w:tc>
        <w:tc>
          <w:tcPr>
            <w:tcW w:w="1234" w:type="dxa"/>
          </w:tcPr>
          <w:p w14:paraId="7E8A98AE" w14:textId="77777777" w:rsidR="00D01A85" w:rsidRDefault="001F6CBE">
            <w:proofErr w:type="spellStart"/>
            <w:r>
              <w:t>전력요금</w:t>
            </w:r>
            <w:proofErr w:type="spellEnd"/>
            <w:r>
              <w:t>(</w:t>
            </w:r>
            <w:r>
              <w:t>원</w:t>
            </w:r>
            <w:r>
              <w:t>/</w:t>
            </w:r>
            <w:r>
              <w:t>월</w:t>
            </w:r>
            <w:r>
              <w:t>)</w:t>
            </w:r>
          </w:p>
        </w:tc>
      </w:tr>
      <w:tr w:rsidR="00D01A85" w14:paraId="15133802" w14:textId="77777777">
        <w:tc>
          <w:tcPr>
            <w:tcW w:w="1234" w:type="dxa"/>
          </w:tcPr>
          <w:p w14:paraId="5AA86D90" w14:textId="77777777" w:rsidR="00D01A85" w:rsidRDefault="001F6CBE">
            <w:r>
              <w:t xml:space="preserve">6 </w:t>
            </w:r>
            <w:r>
              <w:t>월</w:t>
            </w:r>
          </w:p>
        </w:tc>
        <w:tc>
          <w:tcPr>
            <w:tcW w:w="1234" w:type="dxa"/>
          </w:tcPr>
          <w:p w14:paraId="0A80182A" w14:textId="77777777" w:rsidR="00D01A85" w:rsidRDefault="001F6CBE">
            <w:r>
              <w:t>101.1 kW</w:t>
            </w:r>
          </w:p>
        </w:tc>
        <w:tc>
          <w:tcPr>
            <w:tcW w:w="1234" w:type="dxa"/>
          </w:tcPr>
          <w:p w14:paraId="6F2BB77B" w14:textId="77777777" w:rsidR="00D01A85" w:rsidRDefault="001F6CBE">
            <w:r>
              <w:t>0.3</w:t>
            </w:r>
          </w:p>
        </w:tc>
        <w:tc>
          <w:tcPr>
            <w:tcW w:w="1234" w:type="dxa"/>
          </w:tcPr>
          <w:p w14:paraId="7B2ADAAC" w14:textId="77777777" w:rsidR="00D01A85" w:rsidRDefault="001F6CBE">
            <w:r>
              <w:t>31H/</w:t>
            </w:r>
            <w:r>
              <w:t>년</w:t>
            </w:r>
          </w:p>
        </w:tc>
        <w:tc>
          <w:tcPr>
            <w:tcW w:w="1234" w:type="dxa"/>
          </w:tcPr>
          <w:p w14:paraId="3613F564" w14:textId="77777777" w:rsidR="00D01A85" w:rsidRDefault="001F6CBE">
            <w:r>
              <w:t>944</w:t>
            </w:r>
          </w:p>
        </w:tc>
        <w:tc>
          <w:tcPr>
            <w:tcW w:w="1234" w:type="dxa"/>
          </w:tcPr>
          <w:p w14:paraId="36B9CF60" w14:textId="77777777" w:rsidR="00D01A85" w:rsidRDefault="001F6CBE">
            <w:r>
              <w:t>698</w:t>
            </w:r>
          </w:p>
        </w:tc>
        <w:tc>
          <w:tcPr>
            <w:tcW w:w="1234" w:type="dxa"/>
          </w:tcPr>
          <w:p w14:paraId="11556BBF" w14:textId="77777777" w:rsidR="00D01A85" w:rsidRDefault="001F6CBE">
            <w:r>
              <w:t>439066</w:t>
            </w:r>
          </w:p>
        </w:tc>
      </w:tr>
      <w:tr w:rsidR="00D01A85" w14:paraId="47C633D6" w14:textId="77777777">
        <w:tc>
          <w:tcPr>
            <w:tcW w:w="1234" w:type="dxa"/>
          </w:tcPr>
          <w:p w14:paraId="1D58725B" w14:textId="77777777" w:rsidR="00D01A85" w:rsidRDefault="001F6CBE">
            <w:r>
              <w:t xml:space="preserve">7 </w:t>
            </w:r>
            <w:r>
              <w:t>월</w:t>
            </w:r>
          </w:p>
        </w:tc>
        <w:tc>
          <w:tcPr>
            <w:tcW w:w="1234" w:type="dxa"/>
          </w:tcPr>
          <w:p w14:paraId="6527C76D" w14:textId="77777777" w:rsidR="00D01A85" w:rsidRDefault="001F6CBE">
            <w:r>
              <w:t>101.1 kW</w:t>
            </w:r>
          </w:p>
        </w:tc>
        <w:tc>
          <w:tcPr>
            <w:tcW w:w="1234" w:type="dxa"/>
          </w:tcPr>
          <w:p w14:paraId="421A8D8B" w14:textId="77777777" w:rsidR="00D01A85" w:rsidRDefault="001F6CBE">
            <w:r>
              <w:t>0.55</w:t>
            </w:r>
          </w:p>
        </w:tc>
        <w:tc>
          <w:tcPr>
            <w:tcW w:w="1234" w:type="dxa"/>
          </w:tcPr>
          <w:p w14:paraId="0FB4EB62" w14:textId="77777777" w:rsidR="00D01A85" w:rsidRDefault="001F6CBE">
            <w:r>
              <w:t>46.5H/</w:t>
            </w:r>
            <w:r>
              <w:t>년</w:t>
            </w:r>
          </w:p>
        </w:tc>
        <w:tc>
          <w:tcPr>
            <w:tcW w:w="1234" w:type="dxa"/>
          </w:tcPr>
          <w:p w14:paraId="2AB6D8EF" w14:textId="77777777" w:rsidR="00D01A85" w:rsidRDefault="001F6CBE">
            <w:r>
              <w:t>3460</w:t>
            </w:r>
          </w:p>
        </w:tc>
        <w:tc>
          <w:tcPr>
            <w:tcW w:w="1234" w:type="dxa"/>
          </w:tcPr>
          <w:p w14:paraId="43AD037E" w14:textId="77777777" w:rsidR="00D01A85" w:rsidRDefault="001F6CBE">
            <w:r>
              <w:t>698</w:t>
            </w:r>
          </w:p>
        </w:tc>
        <w:tc>
          <w:tcPr>
            <w:tcW w:w="1234" w:type="dxa"/>
          </w:tcPr>
          <w:p w14:paraId="5F6BDB3A" w14:textId="77777777" w:rsidR="00D01A85" w:rsidRDefault="001F6CBE">
            <w:r>
              <w:t>1152548</w:t>
            </w:r>
          </w:p>
        </w:tc>
      </w:tr>
      <w:tr w:rsidR="00D01A85" w14:paraId="5E0D3E02" w14:textId="77777777">
        <w:tc>
          <w:tcPr>
            <w:tcW w:w="1234" w:type="dxa"/>
          </w:tcPr>
          <w:p w14:paraId="19BF6493" w14:textId="77777777" w:rsidR="00D01A85" w:rsidRDefault="001F6CBE">
            <w:r>
              <w:t xml:space="preserve">8 </w:t>
            </w:r>
            <w:r>
              <w:t>월</w:t>
            </w:r>
          </w:p>
        </w:tc>
        <w:tc>
          <w:tcPr>
            <w:tcW w:w="1234" w:type="dxa"/>
          </w:tcPr>
          <w:p w14:paraId="5E8207FC" w14:textId="77777777" w:rsidR="00D01A85" w:rsidRDefault="001F6CBE">
            <w:r>
              <w:t>101.1 N</w:t>
            </w:r>
            <w:r>
              <w:t>㎥</w:t>
            </w:r>
            <w:r>
              <w:t>/h</w:t>
            </w:r>
          </w:p>
        </w:tc>
        <w:tc>
          <w:tcPr>
            <w:tcW w:w="1234" w:type="dxa"/>
          </w:tcPr>
          <w:p w14:paraId="3D792B4F" w14:textId="77777777" w:rsidR="00D01A85" w:rsidRDefault="001F6CBE">
            <w:r>
              <w:t>0.55</w:t>
            </w:r>
          </w:p>
        </w:tc>
        <w:tc>
          <w:tcPr>
            <w:tcW w:w="1234" w:type="dxa"/>
          </w:tcPr>
          <w:p w14:paraId="6C7F4A97" w14:textId="77777777" w:rsidR="00D01A85" w:rsidRDefault="001F6CBE">
            <w:r>
              <w:t>62H/</w:t>
            </w:r>
            <w:r>
              <w:t>년</w:t>
            </w:r>
          </w:p>
        </w:tc>
        <w:tc>
          <w:tcPr>
            <w:tcW w:w="1234" w:type="dxa"/>
          </w:tcPr>
          <w:p w14:paraId="6A5D7B57" w14:textId="77777777" w:rsidR="00D01A85" w:rsidRDefault="001F6CBE">
            <w:r>
              <w:t>3460</w:t>
            </w:r>
          </w:p>
        </w:tc>
        <w:tc>
          <w:tcPr>
            <w:tcW w:w="1234" w:type="dxa"/>
          </w:tcPr>
          <w:p w14:paraId="1F519572" w14:textId="77777777" w:rsidR="00D01A85" w:rsidRDefault="001F6CBE">
            <w:r>
              <w:t>698</w:t>
            </w:r>
          </w:p>
        </w:tc>
        <w:tc>
          <w:tcPr>
            <w:tcW w:w="1234" w:type="dxa"/>
          </w:tcPr>
          <w:p w14:paraId="17DEEBEA" w14:textId="77777777" w:rsidR="00D01A85" w:rsidRDefault="001F6CBE">
            <w:r>
              <w:t>1536731</w:t>
            </w:r>
          </w:p>
        </w:tc>
      </w:tr>
      <w:tr w:rsidR="00D01A85" w14:paraId="34D079FE" w14:textId="77777777">
        <w:tc>
          <w:tcPr>
            <w:tcW w:w="1234" w:type="dxa"/>
          </w:tcPr>
          <w:p w14:paraId="3D10AFF0" w14:textId="77777777" w:rsidR="00D01A85" w:rsidRDefault="001F6CBE">
            <w:r>
              <w:t xml:space="preserve">9 </w:t>
            </w:r>
            <w:r>
              <w:t>월</w:t>
            </w:r>
          </w:p>
        </w:tc>
        <w:tc>
          <w:tcPr>
            <w:tcW w:w="1234" w:type="dxa"/>
          </w:tcPr>
          <w:p w14:paraId="443A6287" w14:textId="77777777" w:rsidR="00D01A85" w:rsidRDefault="001F6CBE">
            <w:r>
              <w:t>101.1 N</w:t>
            </w:r>
            <w:r>
              <w:t>㎥</w:t>
            </w:r>
            <w:r>
              <w:t>/h</w:t>
            </w:r>
          </w:p>
        </w:tc>
        <w:tc>
          <w:tcPr>
            <w:tcW w:w="1234" w:type="dxa"/>
          </w:tcPr>
          <w:p w14:paraId="0EE2B4CE" w14:textId="77777777" w:rsidR="00D01A85" w:rsidRDefault="001F6CBE">
            <w:r>
              <w:t>0.3</w:t>
            </w:r>
          </w:p>
        </w:tc>
        <w:tc>
          <w:tcPr>
            <w:tcW w:w="1234" w:type="dxa"/>
          </w:tcPr>
          <w:p w14:paraId="2A3EFB8F" w14:textId="77777777" w:rsidR="00D01A85" w:rsidRDefault="001F6CBE">
            <w:r>
              <w:t>31H/</w:t>
            </w:r>
            <w:r>
              <w:t>년</w:t>
            </w:r>
          </w:p>
        </w:tc>
        <w:tc>
          <w:tcPr>
            <w:tcW w:w="1234" w:type="dxa"/>
          </w:tcPr>
          <w:p w14:paraId="4D4563AE" w14:textId="77777777" w:rsidR="00D01A85" w:rsidRDefault="001F6CBE">
            <w:r>
              <w:t>944</w:t>
            </w:r>
          </w:p>
        </w:tc>
        <w:tc>
          <w:tcPr>
            <w:tcW w:w="1234" w:type="dxa"/>
          </w:tcPr>
          <w:p w14:paraId="7A0DF608" w14:textId="77777777" w:rsidR="00D01A85" w:rsidRDefault="001F6CBE">
            <w:r>
              <w:t>698</w:t>
            </w:r>
          </w:p>
        </w:tc>
        <w:tc>
          <w:tcPr>
            <w:tcW w:w="1234" w:type="dxa"/>
          </w:tcPr>
          <w:p w14:paraId="04A4795C" w14:textId="77777777" w:rsidR="00D01A85" w:rsidRDefault="001F6CBE">
            <w:r>
              <w:t>439066</w:t>
            </w:r>
          </w:p>
        </w:tc>
      </w:tr>
      <w:tr w:rsidR="00D01A85" w14:paraId="3F63683D" w14:textId="77777777">
        <w:tc>
          <w:tcPr>
            <w:tcW w:w="1234" w:type="dxa"/>
          </w:tcPr>
          <w:p w14:paraId="3CE4C843" w14:textId="77777777" w:rsidR="00D01A85" w:rsidRDefault="001F6CBE">
            <w:r>
              <w:t>계</w:t>
            </w:r>
          </w:p>
        </w:tc>
        <w:tc>
          <w:tcPr>
            <w:tcW w:w="1234" w:type="dxa"/>
          </w:tcPr>
          <w:p w14:paraId="2FE374A7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43FEFAFE" w14:textId="77777777" w:rsidR="00D01A85" w:rsidRDefault="001F6CBE">
            <w:r>
              <w:t>0.43</w:t>
            </w:r>
          </w:p>
        </w:tc>
        <w:tc>
          <w:tcPr>
            <w:tcW w:w="1234" w:type="dxa"/>
          </w:tcPr>
          <w:p w14:paraId="27EFB153" w14:textId="77777777" w:rsidR="00D01A85" w:rsidRDefault="001F6CBE">
            <w:r>
              <w:t>170.5H/</w:t>
            </w:r>
            <w:r>
              <w:t>년</w:t>
            </w:r>
          </w:p>
        </w:tc>
        <w:tc>
          <w:tcPr>
            <w:tcW w:w="1234" w:type="dxa"/>
          </w:tcPr>
          <w:p w14:paraId="317288D5" w14:textId="77777777" w:rsidR="00D01A85" w:rsidRDefault="001F6CBE">
            <w:r>
              <w:t>8806</w:t>
            </w:r>
          </w:p>
        </w:tc>
        <w:tc>
          <w:tcPr>
            <w:tcW w:w="1234" w:type="dxa"/>
          </w:tcPr>
          <w:p w14:paraId="11F81864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75CC72F7" w14:textId="77777777" w:rsidR="00D01A85" w:rsidRDefault="001F6CBE">
            <w:r>
              <w:t>3567412</w:t>
            </w:r>
          </w:p>
        </w:tc>
      </w:tr>
      <w:tr w:rsidR="00D01A85" w14:paraId="6F87E6DA" w14:textId="77777777">
        <w:tc>
          <w:tcPr>
            <w:tcW w:w="1234" w:type="dxa"/>
          </w:tcPr>
          <w:p w14:paraId="63A2C566" w14:textId="77777777" w:rsidR="00D01A85" w:rsidRDefault="001F6CBE">
            <w:proofErr w:type="spellStart"/>
            <w:r>
              <w:t>개선후</w:t>
            </w:r>
            <w:proofErr w:type="spellEnd"/>
            <w:r>
              <w:t xml:space="preserve"> </w:t>
            </w:r>
            <w:proofErr w:type="spellStart"/>
            <w:r>
              <w:lastRenderedPageBreak/>
              <w:t>냉방</w:t>
            </w:r>
            <w:proofErr w:type="spellEnd"/>
            <w:r>
              <w:t xml:space="preserve"> </w:t>
            </w:r>
            <w:proofErr w:type="spellStart"/>
            <w:r>
              <w:t>비용</w:t>
            </w:r>
            <w:proofErr w:type="spellEnd"/>
          </w:p>
        </w:tc>
        <w:tc>
          <w:tcPr>
            <w:tcW w:w="1234" w:type="dxa"/>
          </w:tcPr>
          <w:p w14:paraId="767BC0B4" w14:textId="77777777" w:rsidR="00D01A85" w:rsidRDefault="001F6CBE">
            <w:proofErr w:type="spellStart"/>
            <w:r>
              <w:lastRenderedPageBreak/>
              <w:t>소비</w:t>
            </w:r>
            <w:proofErr w:type="spellEnd"/>
          </w:p>
        </w:tc>
        <w:tc>
          <w:tcPr>
            <w:tcW w:w="1234" w:type="dxa"/>
          </w:tcPr>
          <w:p w14:paraId="049CB3C1" w14:textId="77777777" w:rsidR="00D01A85" w:rsidRDefault="001F6CBE">
            <w:proofErr w:type="spellStart"/>
            <w:r>
              <w:t>가동</w:t>
            </w:r>
            <w:r>
              <w:lastRenderedPageBreak/>
              <w:t>율</w:t>
            </w:r>
            <w:proofErr w:type="spellEnd"/>
          </w:p>
        </w:tc>
        <w:tc>
          <w:tcPr>
            <w:tcW w:w="1234" w:type="dxa"/>
          </w:tcPr>
          <w:p w14:paraId="0AA8980E" w14:textId="77777777" w:rsidR="00D01A85" w:rsidRDefault="001F6CBE">
            <w:proofErr w:type="spellStart"/>
            <w:r>
              <w:lastRenderedPageBreak/>
              <w:t>가동시간</w:t>
            </w:r>
            <w:proofErr w:type="spellEnd"/>
          </w:p>
        </w:tc>
        <w:tc>
          <w:tcPr>
            <w:tcW w:w="1234" w:type="dxa"/>
          </w:tcPr>
          <w:p w14:paraId="00DE199F" w14:textId="77777777" w:rsidR="00D01A85" w:rsidRDefault="001F6CBE">
            <w:proofErr w:type="spellStart"/>
            <w:r>
              <w:t>전력사용량</w:t>
            </w:r>
            <w:proofErr w:type="spellEnd"/>
            <w:r>
              <w:t>(kW</w:t>
            </w:r>
            <w:r>
              <w:lastRenderedPageBreak/>
              <w:t>h)</w:t>
            </w:r>
          </w:p>
        </w:tc>
        <w:tc>
          <w:tcPr>
            <w:tcW w:w="1234" w:type="dxa"/>
          </w:tcPr>
          <w:p w14:paraId="638995A4" w14:textId="77777777" w:rsidR="00D01A85" w:rsidRDefault="001F6CBE">
            <w:proofErr w:type="spellStart"/>
            <w:r>
              <w:lastRenderedPageBreak/>
              <w:t>전력단</w:t>
            </w:r>
            <w:r>
              <w:lastRenderedPageBreak/>
              <w:t>가</w:t>
            </w:r>
            <w:proofErr w:type="spellEnd"/>
          </w:p>
        </w:tc>
        <w:tc>
          <w:tcPr>
            <w:tcW w:w="1234" w:type="dxa"/>
          </w:tcPr>
          <w:p w14:paraId="303EAD37" w14:textId="77777777" w:rsidR="00D01A85" w:rsidRDefault="001F6CBE">
            <w:proofErr w:type="spellStart"/>
            <w:r>
              <w:lastRenderedPageBreak/>
              <w:t>전력요금</w:t>
            </w:r>
            <w:proofErr w:type="spellEnd"/>
            <w:r>
              <w:t>(</w:t>
            </w:r>
            <w:r>
              <w:t>원</w:t>
            </w:r>
            <w:r>
              <w:t>/</w:t>
            </w:r>
            <w:r>
              <w:lastRenderedPageBreak/>
              <w:t>월</w:t>
            </w:r>
            <w:r>
              <w:t>)</w:t>
            </w:r>
          </w:p>
        </w:tc>
      </w:tr>
      <w:tr w:rsidR="00D01A85" w14:paraId="3F8DC58A" w14:textId="77777777">
        <w:tc>
          <w:tcPr>
            <w:tcW w:w="1234" w:type="dxa"/>
          </w:tcPr>
          <w:p w14:paraId="4BB02B29" w14:textId="77777777" w:rsidR="00D01A85" w:rsidRDefault="001F6CBE">
            <w:r>
              <w:lastRenderedPageBreak/>
              <w:t xml:space="preserve">6 </w:t>
            </w:r>
            <w:r>
              <w:t>월</w:t>
            </w:r>
          </w:p>
        </w:tc>
        <w:tc>
          <w:tcPr>
            <w:tcW w:w="1234" w:type="dxa"/>
          </w:tcPr>
          <w:p w14:paraId="4074A860" w14:textId="77777777" w:rsidR="00D01A85" w:rsidRDefault="001F6CBE">
            <w:r>
              <w:t>124.6 kW</w:t>
            </w:r>
          </w:p>
        </w:tc>
        <w:tc>
          <w:tcPr>
            <w:tcW w:w="1234" w:type="dxa"/>
          </w:tcPr>
          <w:p w14:paraId="566C349A" w14:textId="77777777" w:rsidR="00D01A85" w:rsidRDefault="001F6CBE">
            <w:r>
              <w:t>0.3</w:t>
            </w:r>
          </w:p>
        </w:tc>
        <w:tc>
          <w:tcPr>
            <w:tcW w:w="1234" w:type="dxa"/>
          </w:tcPr>
          <w:p w14:paraId="102AEDF6" w14:textId="77777777" w:rsidR="00D01A85" w:rsidRDefault="001F6CBE">
            <w:r>
              <w:t>31H/</w:t>
            </w:r>
            <w:r>
              <w:t>년</w:t>
            </w:r>
          </w:p>
        </w:tc>
        <w:tc>
          <w:tcPr>
            <w:tcW w:w="1234" w:type="dxa"/>
          </w:tcPr>
          <w:p w14:paraId="59F7AD10" w14:textId="77777777" w:rsidR="00D01A85" w:rsidRDefault="001F6CBE">
            <w:r>
              <w:t>775</w:t>
            </w:r>
          </w:p>
        </w:tc>
        <w:tc>
          <w:tcPr>
            <w:tcW w:w="1234" w:type="dxa"/>
          </w:tcPr>
          <w:p w14:paraId="0DB72F95" w14:textId="77777777" w:rsidR="00D01A85" w:rsidRDefault="001F6CBE">
            <w:r>
              <w:t>108.9</w:t>
            </w:r>
          </w:p>
        </w:tc>
        <w:tc>
          <w:tcPr>
            <w:tcW w:w="1234" w:type="dxa"/>
          </w:tcPr>
          <w:p w14:paraId="47A928C4" w14:textId="77777777" w:rsidR="00D01A85" w:rsidRDefault="001F6CBE">
            <w:r>
              <w:t>84416</w:t>
            </w:r>
          </w:p>
        </w:tc>
      </w:tr>
      <w:tr w:rsidR="00D01A85" w14:paraId="28AB5037" w14:textId="77777777">
        <w:tc>
          <w:tcPr>
            <w:tcW w:w="1234" w:type="dxa"/>
          </w:tcPr>
          <w:p w14:paraId="3CE00CE9" w14:textId="77777777" w:rsidR="00D01A85" w:rsidRDefault="001F6CBE">
            <w:r>
              <w:t xml:space="preserve">7 </w:t>
            </w:r>
            <w:r>
              <w:t>월</w:t>
            </w:r>
          </w:p>
        </w:tc>
        <w:tc>
          <w:tcPr>
            <w:tcW w:w="1234" w:type="dxa"/>
          </w:tcPr>
          <w:p w14:paraId="7A5C0EF2" w14:textId="77777777" w:rsidR="00D01A85" w:rsidRDefault="001F6CBE">
            <w:r>
              <w:t>124.6 kW</w:t>
            </w:r>
          </w:p>
        </w:tc>
        <w:tc>
          <w:tcPr>
            <w:tcW w:w="1234" w:type="dxa"/>
          </w:tcPr>
          <w:p w14:paraId="38B664FB" w14:textId="77777777" w:rsidR="00D01A85" w:rsidRDefault="001F6CBE">
            <w:r>
              <w:t>0.55</w:t>
            </w:r>
          </w:p>
        </w:tc>
        <w:tc>
          <w:tcPr>
            <w:tcW w:w="1234" w:type="dxa"/>
          </w:tcPr>
          <w:p w14:paraId="484CCFD1" w14:textId="77777777" w:rsidR="00D01A85" w:rsidRDefault="001F6CBE">
            <w:r>
              <w:t>46.5H/</w:t>
            </w:r>
            <w:r>
              <w:t>년</w:t>
            </w:r>
          </w:p>
        </w:tc>
        <w:tc>
          <w:tcPr>
            <w:tcW w:w="1234" w:type="dxa"/>
          </w:tcPr>
          <w:p w14:paraId="45CD6E93" w14:textId="77777777" w:rsidR="00D01A85" w:rsidRDefault="001F6CBE">
            <w:r>
              <w:t>2035</w:t>
            </w:r>
          </w:p>
        </w:tc>
        <w:tc>
          <w:tcPr>
            <w:tcW w:w="1234" w:type="dxa"/>
          </w:tcPr>
          <w:p w14:paraId="7517DB96" w14:textId="77777777" w:rsidR="00D01A85" w:rsidRDefault="001F6CBE">
            <w:r>
              <w:t>108.9</w:t>
            </w:r>
          </w:p>
        </w:tc>
        <w:tc>
          <w:tcPr>
            <w:tcW w:w="1234" w:type="dxa"/>
          </w:tcPr>
          <w:p w14:paraId="2F4FEFB2" w14:textId="77777777" w:rsidR="00D01A85" w:rsidRDefault="001F6CBE">
            <w:r>
              <w:t>221592</w:t>
            </w:r>
          </w:p>
        </w:tc>
      </w:tr>
      <w:tr w:rsidR="00D01A85" w14:paraId="052C97A0" w14:textId="77777777">
        <w:tc>
          <w:tcPr>
            <w:tcW w:w="1234" w:type="dxa"/>
          </w:tcPr>
          <w:p w14:paraId="4F310B92" w14:textId="77777777" w:rsidR="00D01A85" w:rsidRDefault="001F6CBE">
            <w:r>
              <w:t xml:space="preserve">8 </w:t>
            </w:r>
            <w:r>
              <w:t>월</w:t>
            </w:r>
          </w:p>
        </w:tc>
        <w:tc>
          <w:tcPr>
            <w:tcW w:w="1234" w:type="dxa"/>
          </w:tcPr>
          <w:p w14:paraId="2795C5B8" w14:textId="77777777" w:rsidR="00D01A85" w:rsidRDefault="001F6CBE">
            <w:r>
              <w:t>124.6kW</w:t>
            </w:r>
          </w:p>
        </w:tc>
        <w:tc>
          <w:tcPr>
            <w:tcW w:w="1234" w:type="dxa"/>
          </w:tcPr>
          <w:p w14:paraId="37CEE9FA" w14:textId="77777777" w:rsidR="00D01A85" w:rsidRDefault="001F6CBE">
            <w:r>
              <w:t>0.55</w:t>
            </w:r>
          </w:p>
        </w:tc>
        <w:tc>
          <w:tcPr>
            <w:tcW w:w="1234" w:type="dxa"/>
          </w:tcPr>
          <w:p w14:paraId="17F2F643" w14:textId="77777777" w:rsidR="00D01A85" w:rsidRDefault="001F6CBE">
            <w:r>
              <w:t>62H/</w:t>
            </w:r>
            <w:r>
              <w:t>년</w:t>
            </w:r>
          </w:p>
        </w:tc>
        <w:tc>
          <w:tcPr>
            <w:tcW w:w="1234" w:type="dxa"/>
          </w:tcPr>
          <w:p w14:paraId="5EDE2508" w14:textId="77777777" w:rsidR="00D01A85" w:rsidRDefault="001F6CBE">
            <w:r>
              <w:t>2713</w:t>
            </w:r>
          </w:p>
        </w:tc>
        <w:tc>
          <w:tcPr>
            <w:tcW w:w="1234" w:type="dxa"/>
          </w:tcPr>
          <w:p w14:paraId="0B3F82B2" w14:textId="77777777" w:rsidR="00D01A85" w:rsidRDefault="001F6CBE">
            <w:r>
              <w:t>108.9</w:t>
            </w:r>
          </w:p>
        </w:tc>
        <w:tc>
          <w:tcPr>
            <w:tcW w:w="1234" w:type="dxa"/>
          </w:tcPr>
          <w:p w14:paraId="1E859187" w14:textId="77777777" w:rsidR="00D01A85" w:rsidRDefault="001F6CBE">
            <w:r>
              <w:t>295455</w:t>
            </w:r>
          </w:p>
        </w:tc>
      </w:tr>
      <w:tr w:rsidR="00D01A85" w14:paraId="0BAF1D96" w14:textId="77777777">
        <w:tc>
          <w:tcPr>
            <w:tcW w:w="1234" w:type="dxa"/>
          </w:tcPr>
          <w:p w14:paraId="1AC195B7" w14:textId="77777777" w:rsidR="00D01A85" w:rsidRDefault="001F6CBE">
            <w:r>
              <w:t xml:space="preserve">9 </w:t>
            </w:r>
            <w:r>
              <w:t>월</w:t>
            </w:r>
          </w:p>
        </w:tc>
        <w:tc>
          <w:tcPr>
            <w:tcW w:w="1234" w:type="dxa"/>
          </w:tcPr>
          <w:p w14:paraId="0F9956FD" w14:textId="77777777" w:rsidR="00D01A85" w:rsidRDefault="001F6CBE">
            <w:r>
              <w:t>124.6kW</w:t>
            </w:r>
          </w:p>
        </w:tc>
        <w:tc>
          <w:tcPr>
            <w:tcW w:w="1234" w:type="dxa"/>
          </w:tcPr>
          <w:p w14:paraId="08AAE2A8" w14:textId="77777777" w:rsidR="00D01A85" w:rsidRDefault="001F6CBE">
            <w:r>
              <w:t>0.3</w:t>
            </w:r>
          </w:p>
        </w:tc>
        <w:tc>
          <w:tcPr>
            <w:tcW w:w="1234" w:type="dxa"/>
          </w:tcPr>
          <w:p w14:paraId="1EC60A18" w14:textId="77777777" w:rsidR="00D01A85" w:rsidRDefault="001F6CBE">
            <w:r>
              <w:t>31H/</w:t>
            </w:r>
            <w:r>
              <w:t>년</w:t>
            </w:r>
          </w:p>
        </w:tc>
        <w:tc>
          <w:tcPr>
            <w:tcW w:w="1234" w:type="dxa"/>
          </w:tcPr>
          <w:p w14:paraId="2E7E0400" w14:textId="77777777" w:rsidR="00D01A85" w:rsidRDefault="001F6CBE">
            <w:r>
              <w:t>775</w:t>
            </w:r>
          </w:p>
        </w:tc>
        <w:tc>
          <w:tcPr>
            <w:tcW w:w="1234" w:type="dxa"/>
          </w:tcPr>
          <w:p w14:paraId="336C4034" w14:textId="77777777" w:rsidR="00D01A85" w:rsidRDefault="001F6CBE">
            <w:r>
              <w:t>108.9</w:t>
            </w:r>
          </w:p>
        </w:tc>
        <w:tc>
          <w:tcPr>
            <w:tcW w:w="1234" w:type="dxa"/>
          </w:tcPr>
          <w:p w14:paraId="5AE7DA50" w14:textId="77777777" w:rsidR="00D01A85" w:rsidRDefault="001F6CBE">
            <w:r>
              <w:t>84416</w:t>
            </w:r>
          </w:p>
        </w:tc>
      </w:tr>
      <w:tr w:rsidR="00D01A85" w14:paraId="28A8B9A2" w14:textId="77777777">
        <w:tc>
          <w:tcPr>
            <w:tcW w:w="1234" w:type="dxa"/>
          </w:tcPr>
          <w:p w14:paraId="580EB3E5" w14:textId="77777777" w:rsidR="00D01A85" w:rsidRDefault="001F6CBE">
            <w:r>
              <w:t>계</w:t>
            </w:r>
          </w:p>
        </w:tc>
        <w:tc>
          <w:tcPr>
            <w:tcW w:w="1234" w:type="dxa"/>
          </w:tcPr>
          <w:p w14:paraId="47183F11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08385814" w14:textId="77777777" w:rsidR="00D01A85" w:rsidRDefault="001F6CBE">
            <w:r>
              <w:t>0.43</w:t>
            </w:r>
          </w:p>
        </w:tc>
        <w:tc>
          <w:tcPr>
            <w:tcW w:w="1234" w:type="dxa"/>
          </w:tcPr>
          <w:p w14:paraId="7497B621" w14:textId="77777777" w:rsidR="00D01A85" w:rsidRDefault="001F6CBE">
            <w:r>
              <w:t>170.5H/</w:t>
            </w:r>
            <w:r>
              <w:t>년</w:t>
            </w:r>
          </w:p>
        </w:tc>
        <w:tc>
          <w:tcPr>
            <w:tcW w:w="1234" w:type="dxa"/>
          </w:tcPr>
          <w:p w14:paraId="7B32F909" w14:textId="77777777" w:rsidR="00D01A85" w:rsidRDefault="001F6CBE">
            <w:r>
              <w:t>6298</w:t>
            </w:r>
          </w:p>
        </w:tc>
        <w:tc>
          <w:tcPr>
            <w:tcW w:w="1234" w:type="dxa"/>
          </w:tcPr>
          <w:p w14:paraId="6D88C195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32775FF3" w14:textId="77777777" w:rsidR="00D01A85" w:rsidRDefault="001F6CBE">
            <w:r>
              <w:t>685879</w:t>
            </w:r>
          </w:p>
        </w:tc>
      </w:tr>
      <w:tr w:rsidR="00D01A85" w14:paraId="7157B4D3" w14:textId="77777777">
        <w:tc>
          <w:tcPr>
            <w:tcW w:w="1234" w:type="dxa"/>
          </w:tcPr>
          <w:p w14:paraId="6BE632D9" w14:textId="77777777" w:rsidR="00D01A85" w:rsidRDefault="001F6CBE">
            <w:proofErr w:type="spellStart"/>
            <w:r>
              <w:t>난방</w:t>
            </w:r>
            <w:proofErr w:type="spellEnd"/>
            <w:r>
              <w:t xml:space="preserve"> </w:t>
            </w:r>
            <w:proofErr w:type="spellStart"/>
            <w:r>
              <w:t>비용</w:t>
            </w:r>
            <w:proofErr w:type="spellEnd"/>
            <w:r>
              <w:t xml:space="preserve"> </w:t>
            </w:r>
            <w:proofErr w:type="spellStart"/>
            <w:r>
              <w:t>개선</w:t>
            </w:r>
            <w:proofErr w:type="spellEnd"/>
            <w:r>
              <w:t xml:space="preserve"> </w:t>
            </w:r>
            <w:r>
              <w:t>전</w:t>
            </w:r>
            <w:r>
              <w:t xml:space="preserve"> </w:t>
            </w:r>
            <w:proofErr w:type="spellStart"/>
            <w:r>
              <w:t>난방비용</w:t>
            </w:r>
            <w:proofErr w:type="spellEnd"/>
          </w:p>
        </w:tc>
        <w:tc>
          <w:tcPr>
            <w:tcW w:w="1234" w:type="dxa"/>
          </w:tcPr>
          <w:p w14:paraId="7939951B" w14:textId="77777777" w:rsidR="00D01A85" w:rsidRDefault="001F6CBE">
            <w:proofErr w:type="spellStart"/>
            <w:r>
              <w:t>소비</w:t>
            </w:r>
            <w:proofErr w:type="spellEnd"/>
          </w:p>
        </w:tc>
        <w:tc>
          <w:tcPr>
            <w:tcW w:w="1234" w:type="dxa"/>
          </w:tcPr>
          <w:p w14:paraId="311A2AC4" w14:textId="77777777" w:rsidR="00D01A85" w:rsidRDefault="001F6CBE">
            <w:proofErr w:type="spellStart"/>
            <w:r>
              <w:t>가동율</w:t>
            </w:r>
            <w:proofErr w:type="spellEnd"/>
          </w:p>
        </w:tc>
        <w:tc>
          <w:tcPr>
            <w:tcW w:w="1234" w:type="dxa"/>
          </w:tcPr>
          <w:p w14:paraId="53E761B7" w14:textId="77777777" w:rsidR="00D01A85" w:rsidRDefault="001F6CBE">
            <w:proofErr w:type="spellStart"/>
            <w:r>
              <w:t>가동시간</w:t>
            </w:r>
            <w:proofErr w:type="spellEnd"/>
          </w:p>
        </w:tc>
        <w:tc>
          <w:tcPr>
            <w:tcW w:w="1234" w:type="dxa"/>
          </w:tcPr>
          <w:p w14:paraId="6E9C9261" w14:textId="77777777" w:rsidR="00D01A85" w:rsidRDefault="001F6CBE">
            <w:proofErr w:type="spellStart"/>
            <w:r>
              <w:t>전력사용량</w:t>
            </w:r>
            <w:proofErr w:type="spellEnd"/>
            <w:r>
              <w:t>(kWh)</w:t>
            </w:r>
          </w:p>
        </w:tc>
        <w:tc>
          <w:tcPr>
            <w:tcW w:w="1234" w:type="dxa"/>
          </w:tcPr>
          <w:p w14:paraId="07A87878" w14:textId="77777777" w:rsidR="00D01A85" w:rsidRDefault="001F6CBE">
            <w:proofErr w:type="spellStart"/>
            <w:r>
              <w:t>전력단가</w:t>
            </w:r>
            <w:proofErr w:type="spellEnd"/>
          </w:p>
        </w:tc>
        <w:tc>
          <w:tcPr>
            <w:tcW w:w="1234" w:type="dxa"/>
          </w:tcPr>
          <w:p w14:paraId="6522565A" w14:textId="77777777" w:rsidR="00D01A85" w:rsidRDefault="001F6CBE">
            <w:proofErr w:type="spellStart"/>
            <w:r>
              <w:t>전력요금</w:t>
            </w:r>
            <w:proofErr w:type="spellEnd"/>
            <w:r>
              <w:t>(</w:t>
            </w:r>
            <w:r>
              <w:t>원</w:t>
            </w:r>
            <w:r>
              <w:t>/</w:t>
            </w:r>
            <w:r>
              <w:t>월</w:t>
            </w:r>
            <w:r>
              <w:t>)</w:t>
            </w:r>
          </w:p>
        </w:tc>
      </w:tr>
      <w:tr w:rsidR="00D01A85" w14:paraId="558F699A" w14:textId="77777777">
        <w:tc>
          <w:tcPr>
            <w:tcW w:w="1234" w:type="dxa"/>
          </w:tcPr>
          <w:p w14:paraId="4CC105B4" w14:textId="77777777" w:rsidR="00D01A85" w:rsidRDefault="001F6CBE">
            <w:r>
              <w:t>11</w:t>
            </w:r>
            <w:r>
              <w:t>월</w:t>
            </w:r>
          </w:p>
        </w:tc>
        <w:tc>
          <w:tcPr>
            <w:tcW w:w="1234" w:type="dxa"/>
          </w:tcPr>
          <w:p w14:paraId="24049865" w14:textId="77777777" w:rsidR="00D01A85" w:rsidRDefault="001F6CBE">
            <w:r>
              <w:t>72.5kW</w:t>
            </w:r>
          </w:p>
        </w:tc>
        <w:tc>
          <w:tcPr>
            <w:tcW w:w="1234" w:type="dxa"/>
          </w:tcPr>
          <w:p w14:paraId="5F57118A" w14:textId="77777777" w:rsidR="00D01A85" w:rsidRDefault="001F6CBE">
            <w:r>
              <w:t>0.3</w:t>
            </w:r>
          </w:p>
        </w:tc>
        <w:tc>
          <w:tcPr>
            <w:tcW w:w="1234" w:type="dxa"/>
          </w:tcPr>
          <w:p w14:paraId="2A48B37A" w14:textId="77777777" w:rsidR="00D01A85" w:rsidRDefault="001F6CBE">
            <w:r>
              <w:t>15H/</w:t>
            </w:r>
            <w:r>
              <w:t>월</w:t>
            </w:r>
          </w:p>
        </w:tc>
        <w:tc>
          <w:tcPr>
            <w:tcW w:w="1234" w:type="dxa"/>
          </w:tcPr>
          <w:p w14:paraId="421A08B7" w14:textId="77777777" w:rsidR="00D01A85" w:rsidRDefault="001F6CBE">
            <w:r>
              <w:t>109</w:t>
            </w:r>
          </w:p>
        </w:tc>
        <w:tc>
          <w:tcPr>
            <w:tcW w:w="1234" w:type="dxa"/>
          </w:tcPr>
          <w:p w14:paraId="7BCD3390" w14:textId="77777777" w:rsidR="00D01A85" w:rsidRDefault="001F6CBE">
            <w:r>
              <w:t>108.9</w:t>
            </w:r>
          </w:p>
        </w:tc>
        <w:tc>
          <w:tcPr>
            <w:tcW w:w="1234" w:type="dxa"/>
          </w:tcPr>
          <w:p w14:paraId="0A400869" w14:textId="77777777" w:rsidR="00D01A85" w:rsidRDefault="001F6CBE">
            <w:r>
              <w:t>11836</w:t>
            </w:r>
          </w:p>
        </w:tc>
      </w:tr>
      <w:tr w:rsidR="00D01A85" w14:paraId="05E3B9CF" w14:textId="77777777">
        <w:tc>
          <w:tcPr>
            <w:tcW w:w="1234" w:type="dxa"/>
          </w:tcPr>
          <w:p w14:paraId="79D32164" w14:textId="77777777" w:rsidR="00D01A85" w:rsidRDefault="001F6CBE">
            <w:r>
              <w:t>12</w:t>
            </w:r>
            <w:r>
              <w:t>월</w:t>
            </w:r>
          </w:p>
        </w:tc>
        <w:tc>
          <w:tcPr>
            <w:tcW w:w="1234" w:type="dxa"/>
          </w:tcPr>
          <w:p w14:paraId="33B50179" w14:textId="77777777" w:rsidR="00D01A85" w:rsidRDefault="001F6CBE">
            <w:r>
              <w:t>72.5kW</w:t>
            </w:r>
          </w:p>
        </w:tc>
        <w:tc>
          <w:tcPr>
            <w:tcW w:w="1234" w:type="dxa"/>
          </w:tcPr>
          <w:p w14:paraId="42065A72" w14:textId="77777777" w:rsidR="00D01A85" w:rsidRDefault="001F6CBE">
            <w:r>
              <w:t>0.5</w:t>
            </w:r>
          </w:p>
        </w:tc>
        <w:tc>
          <w:tcPr>
            <w:tcW w:w="1234" w:type="dxa"/>
          </w:tcPr>
          <w:p w14:paraId="08C898F1" w14:textId="77777777" w:rsidR="00D01A85" w:rsidRDefault="001F6CBE">
            <w:r>
              <w:t>15.5H/</w:t>
            </w:r>
            <w:r>
              <w:t>월</w:t>
            </w:r>
          </w:p>
        </w:tc>
        <w:tc>
          <w:tcPr>
            <w:tcW w:w="1234" w:type="dxa"/>
          </w:tcPr>
          <w:p w14:paraId="129FFAA5" w14:textId="77777777" w:rsidR="00D01A85" w:rsidRDefault="001F6CBE">
            <w:r>
              <w:t>225</w:t>
            </w:r>
          </w:p>
        </w:tc>
        <w:tc>
          <w:tcPr>
            <w:tcW w:w="1234" w:type="dxa"/>
          </w:tcPr>
          <w:p w14:paraId="1E5F3C0C" w14:textId="77777777" w:rsidR="00D01A85" w:rsidRDefault="001F6CBE">
            <w:r>
              <w:t>108.9</w:t>
            </w:r>
          </w:p>
        </w:tc>
        <w:tc>
          <w:tcPr>
            <w:tcW w:w="1234" w:type="dxa"/>
          </w:tcPr>
          <w:p w14:paraId="468F635D" w14:textId="77777777" w:rsidR="00D01A85" w:rsidRDefault="001F6CBE">
            <w:r>
              <w:t>24460</w:t>
            </w:r>
          </w:p>
        </w:tc>
      </w:tr>
      <w:tr w:rsidR="00D01A85" w14:paraId="7B683972" w14:textId="77777777">
        <w:tc>
          <w:tcPr>
            <w:tcW w:w="1234" w:type="dxa"/>
          </w:tcPr>
          <w:p w14:paraId="0C5BF792" w14:textId="77777777" w:rsidR="00D01A85" w:rsidRDefault="001F6CBE">
            <w:r>
              <w:t>1</w:t>
            </w:r>
            <w:r>
              <w:t>월</w:t>
            </w:r>
          </w:p>
        </w:tc>
        <w:tc>
          <w:tcPr>
            <w:tcW w:w="1234" w:type="dxa"/>
          </w:tcPr>
          <w:p w14:paraId="3F354673" w14:textId="77777777" w:rsidR="00D01A85" w:rsidRDefault="001F6CBE">
            <w:r>
              <w:t>72.5kW</w:t>
            </w:r>
          </w:p>
        </w:tc>
        <w:tc>
          <w:tcPr>
            <w:tcW w:w="1234" w:type="dxa"/>
          </w:tcPr>
          <w:p w14:paraId="79DC7C45" w14:textId="77777777" w:rsidR="00D01A85" w:rsidRDefault="001F6CBE">
            <w:r>
              <w:t>0.55</w:t>
            </w:r>
          </w:p>
        </w:tc>
        <w:tc>
          <w:tcPr>
            <w:tcW w:w="1234" w:type="dxa"/>
          </w:tcPr>
          <w:p w14:paraId="1A9862BF" w14:textId="77777777" w:rsidR="00D01A85" w:rsidRDefault="001F6CBE">
            <w:r>
              <w:t>62H/</w:t>
            </w:r>
            <w:r>
              <w:t>월</w:t>
            </w:r>
          </w:p>
        </w:tc>
        <w:tc>
          <w:tcPr>
            <w:tcW w:w="1234" w:type="dxa"/>
          </w:tcPr>
          <w:p w14:paraId="631100A4" w14:textId="77777777" w:rsidR="00D01A85" w:rsidRDefault="001F6CBE">
            <w:r>
              <w:t>1572</w:t>
            </w:r>
          </w:p>
        </w:tc>
        <w:tc>
          <w:tcPr>
            <w:tcW w:w="1234" w:type="dxa"/>
          </w:tcPr>
          <w:p w14:paraId="1E5289D1" w14:textId="77777777" w:rsidR="00D01A85" w:rsidRDefault="001F6CBE">
            <w:r>
              <w:t>108.9</w:t>
            </w:r>
          </w:p>
        </w:tc>
        <w:tc>
          <w:tcPr>
            <w:tcW w:w="1234" w:type="dxa"/>
          </w:tcPr>
          <w:p w14:paraId="5F7DE287" w14:textId="77777777" w:rsidR="00D01A85" w:rsidRDefault="001F6CBE">
            <w:r>
              <w:t>171221</w:t>
            </w:r>
          </w:p>
        </w:tc>
      </w:tr>
      <w:tr w:rsidR="00D01A85" w14:paraId="02F04236" w14:textId="77777777">
        <w:tc>
          <w:tcPr>
            <w:tcW w:w="1234" w:type="dxa"/>
          </w:tcPr>
          <w:p w14:paraId="6870B389" w14:textId="77777777" w:rsidR="00D01A85" w:rsidRDefault="001F6CBE">
            <w:r>
              <w:t>2</w:t>
            </w:r>
            <w:r>
              <w:t>월</w:t>
            </w:r>
          </w:p>
        </w:tc>
        <w:tc>
          <w:tcPr>
            <w:tcW w:w="1234" w:type="dxa"/>
          </w:tcPr>
          <w:p w14:paraId="46A488FA" w14:textId="77777777" w:rsidR="00D01A85" w:rsidRDefault="001F6CBE">
            <w:r>
              <w:t>72.5kW</w:t>
            </w:r>
          </w:p>
        </w:tc>
        <w:tc>
          <w:tcPr>
            <w:tcW w:w="1234" w:type="dxa"/>
          </w:tcPr>
          <w:p w14:paraId="3127C27A" w14:textId="77777777" w:rsidR="00D01A85" w:rsidRDefault="001F6CBE">
            <w:r>
              <w:t>0.55</w:t>
            </w:r>
          </w:p>
        </w:tc>
        <w:tc>
          <w:tcPr>
            <w:tcW w:w="1234" w:type="dxa"/>
          </w:tcPr>
          <w:p w14:paraId="5D5C8C20" w14:textId="77777777" w:rsidR="00D01A85" w:rsidRDefault="001F6CBE">
            <w:r>
              <w:t>56H/</w:t>
            </w:r>
            <w:r>
              <w:t>월</w:t>
            </w:r>
          </w:p>
        </w:tc>
        <w:tc>
          <w:tcPr>
            <w:tcW w:w="1234" w:type="dxa"/>
          </w:tcPr>
          <w:p w14:paraId="42787E3E" w14:textId="77777777" w:rsidR="00D01A85" w:rsidRDefault="001F6CBE">
            <w:r>
              <w:t>1420</w:t>
            </w:r>
          </w:p>
        </w:tc>
        <w:tc>
          <w:tcPr>
            <w:tcW w:w="1234" w:type="dxa"/>
          </w:tcPr>
          <w:p w14:paraId="238FE977" w14:textId="77777777" w:rsidR="00D01A85" w:rsidRDefault="001F6CBE">
            <w:r>
              <w:t>108.9</w:t>
            </w:r>
          </w:p>
        </w:tc>
        <w:tc>
          <w:tcPr>
            <w:tcW w:w="1234" w:type="dxa"/>
          </w:tcPr>
          <w:p w14:paraId="62FC4502" w14:textId="77777777" w:rsidR="00D01A85" w:rsidRDefault="001F6CBE">
            <w:r>
              <w:t>154651</w:t>
            </w:r>
          </w:p>
        </w:tc>
      </w:tr>
      <w:tr w:rsidR="00D01A85" w14:paraId="367FE9C2" w14:textId="77777777">
        <w:tc>
          <w:tcPr>
            <w:tcW w:w="1234" w:type="dxa"/>
          </w:tcPr>
          <w:p w14:paraId="5628B4FB" w14:textId="77777777" w:rsidR="00D01A85" w:rsidRDefault="001F6CBE">
            <w:r>
              <w:t>3</w:t>
            </w:r>
            <w:r>
              <w:t>월</w:t>
            </w:r>
          </w:p>
        </w:tc>
        <w:tc>
          <w:tcPr>
            <w:tcW w:w="1234" w:type="dxa"/>
          </w:tcPr>
          <w:p w14:paraId="72B3F732" w14:textId="77777777" w:rsidR="00D01A85" w:rsidRDefault="001F6CBE">
            <w:r>
              <w:t>72.5kW</w:t>
            </w:r>
          </w:p>
        </w:tc>
        <w:tc>
          <w:tcPr>
            <w:tcW w:w="1234" w:type="dxa"/>
          </w:tcPr>
          <w:p w14:paraId="7D1F2D39" w14:textId="77777777" w:rsidR="00D01A85" w:rsidRDefault="001F6CBE">
            <w:r>
              <w:t>0.4</w:t>
            </w:r>
          </w:p>
        </w:tc>
        <w:tc>
          <w:tcPr>
            <w:tcW w:w="1234" w:type="dxa"/>
          </w:tcPr>
          <w:p w14:paraId="3016F1D9" w14:textId="77777777" w:rsidR="00D01A85" w:rsidRDefault="001F6CBE">
            <w:r>
              <w:t>31H/</w:t>
            </w:r>
            <w:r>
              <w:t>월</w:t>
            </w:r>
          </w:p>
        </w:tc>
        <w:tc>
          <w:tcPr>
            <w:tcW w:w="1234" w:type="dxa"/>
          </w:tcPr>
          <w:p w14:paraId="7B48DB55" w14:textId="77777777" w:rsidR="00D01A85" w:rsidRDefault="001F6CBE">
            <w:r>
              <w:t>562</w:t>
            </w:r>
          </w:p>
        </w:tc>
        <w:tc>
          <w:tcPr>
            <w:tcW w:w="1234" w:type="dxa"/>
          </w:tcPr>
          <w:p w14:paraId="3513535A" w14:textId="77777777" w:rsidR="00D01A85" w:rsidRDefault="001F6CBE">
            <w:r>
              <w:t>108.9</w:t>
            </w:r>
          </w:p>
        </w:tc>
        <w:tc>
          <w:tcPr>
            <w:tcW w:w="1234" w:type="dxa"/>
          </w:tcPr>
          <w:p w14:paraId="417166C2" w14:textId="77777777" w:rsidR="00D01A85" w:rsidRDefault="001F6CBE">
            <w:r>
              <w:t>61150</w:t>
            </w:r>
          </w:p>
        </w:tc>
      </w:tr>
      <w:tr w:rsidR="00D01A85" w14:paraId="6AF89D66" w14:textId="77777777">
        <w:tc>
          <w:tcPr>
            <w:tcW w:w="1234" w:type="dxa"/>
          </w:tcPr>
          <w:p w14:paraId="643783AD" w14:textId="77777777" w:rsidR="00D01A85" w:rsidRDefault="001F6CBE">
            <w:r>
              <w:t>4</w:t>
            </w:r>
            <w:r>
              <w:t>월</w:t>
            </w:r>
          </w:p>
        </w:tc>
        <w:tc>
          <w:tcPr>
            <w:tcW w:w="1234" w:type="dxa"/>
          </w:tcPr>
          <w:p w14:paraId="40C379A3" w14:textId="77777777" w:rsidR="00D01A85" w:rsidRDefault="001F6CBE">
            <w:r>
              <w:t>72.5kW</w:t>
            </w:r>
          </w:p>
        </w:tc>
        <w:tc>
          <w:tcPr>
            <w:tcW w:w="1234" w:type="dxa"/>
          </w:tcPr>
          <w:p w14:paraId="261E2A5F" w14:textId="77777777" w:rsidR="00D01A85" w:rsidRDefault="001F6CBE">
            <w:r>
              <w:t>0.3</w:t>
            </w:r>
          </w:p>
        </w:tc>
        <w:tc>
          <w:tcPr>
            <w:tcW w:w="1234" w:type="dxa"/>
          </w:tcPr>
          <w:p w14:paraId="6E4C5547" w14:textId="77777777" w:rsidR="00D01A85" w:rsidRDefault="001F6CBE">
            <w:r>
              <w:t>16H/</w:t>
            </w:r>
            <w:r>
              <w:t>월</w:t>
            </w:r>
          </w:p>
        </w:tc>
        <w:tc>
          <w:tcPr>
            <w:tcW w:w="1234" w:type="dxa"/>
          </w:tcPr>
          <w:p w14:paraId="01706BAC" w14:textId="77777777" w:rsidR="00D01A85" w:rsidRDefault="001F6CBE">
            <w:r>
              <w:t>112</w:t>
            </w:r>
          </w:p>
        </w:tc>
        <w:tc>
          <w:tcPr>
            <w:tcW w:w="1234" w:type="dxa"/>
          </w:tcPr>
          <w:p w14:paraId="50DF6818" w14:textId="77777777" w:rsidR="00D01A85" w:rsidRDefault="001F6CBE">
            <w:r>
              <w:t>108.9</w:t>
            </w:r>
          </w:p>
        </w:tc>
        <w:tc>
          <w:tcPr>
            <w:tcW w:w="1234" w:type="dxa"/>
          </w:tcPr>
          <w:p w14:paraId="25A94CEB" w14:textId="77777777" w:rsidR="00D01A85" w:rsidRDefault="001F6CBE">
            <w:r>
              <w:t>12230</w:t>
            </w:r>
          </w:p>
        </w:tc>
      </w:tr>
      <w:tr w:rsidR="00D01A85" w14:paraId="2EDE9C33" w14:textId="77777777">
        <w:tc>
          <w:tcPr>
            <w:tcW w:w="1234" w:type="dxa"/>
          </w:tcPr>
          <w:p w14:paraId="5EBB3D93" w14:textId="77777777" w:rsidR="00D01A85" w:rsidRDefault="001F6CBE">
            <w:r>
              <w:t>계</w:t>
            </w:r>
          </w:p>
        </w:tc>
        <w:tc>
          <w:tcPr>
            <w:tcW w:w="1234" w:type="dxa"/>
          </w:tcPr>
          <w:p w14:paraId="5036236B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47F992BE" w14:textId="77777777" w:rsidR="00D01A85" w:rsidRDefault="001F6CBE">
            <w:r>
              <w:t>0.43</w:t>
            </w:r>
          </w:p>
        </w:tc>
        <w:tc>
          <w:tcPr>
            <w:tcW w:w="1234" w:type="dxa"/>
          </w:tcPr>
          <w:p w14:paraId="4C7F58D1" w14:textId="77777777" w:rsidR="00D01A85" w:rsidRDefault="001F6CBE">
            <w:r>
              <w:t>195H/</w:t>
            </w:r>
            <w:r>
              <w:t>월</w:t>
            </w:r>
          </w:p>
        </w:tc>
        <w:tc>
          <w:tcPr>
            <w:tcW w:w="1234" w:type="dxa"/>
          </w:tcPr>
          <w:p w14:paraId="4C7F22F1" w14:textId="77777777" w:rsidR="00D01A85" w:rsidRDefault="001F6CBE">
            <w:r>
              <w:t>4000</w:t>
            </w:r>
          </w:p>
        </w:tc>
        <w:tc>
          <w:tcPr>
            <w:tcW w:w="1234" w:type="dxa"/>
          </w:tcPr>
          <w:p w14:paraId="446C494C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0944C8F9" w14:textId="77777777" w:rsidR="00D01A85" w:rsidRDefault="001F6CBE">
            <w:r>
              <w:t>435547</w:t>
            </w:r>
          </w:p>
        </w:tc>
      </w:tr>
      <w:tr w:rsidR="00D01A85" w14:paraId="07555C78" w14:textId="77777777">
        <w:tc>
          <w:tcPr>
            <w:tcW w:w="1234" w:type="dxa"/>
          </w:tcPr>
          <w:p w14:paraId="2D1B1CA8" w14:textId="77777777" w:rsidR="00D01A85" w:rsidRDefault="001F6CBE">
            <w:proofErr w:type="spellStart"/>
            <w:r>
              <w:t>난방</w:t>
            </w:r>
            <w:proofErr w:type="spellEnd"/>
            <w:r>
              <w:t xml:space="preserve"> </w:t>
            </w:r>
            <w:proofErr w:type="spellStart"/>
            <w:r>
              <w:t>비용</w:t>
            </w:r>
            <w:proofErr w:type="spellEnd"/>
            <w:r>
              <w:t xml:space="preserve"> </w:t>
            </w:r>
            <w:proofErr w:type="spellStart"/>
            <w:r>
              <w:t>개선</w:t>
            </w:r>
            <w:proofErr w:type="spellEnd"/>
            <w:r>
              <w:t xml:space="preserve"> </w:t>
            </w:r>
            <w:r>
              <w:t>전</w:t>
            </w:r>
            <w:r>
              <w:t xml:space="preserve"> </w:t>
            </w:r>
            <w:proofErr w:type="spellStart"/>
            <w:r>
              <w:lastRenderedPageBreak/>
              <w:t>난방비용</w:t>
            </w:r>
            <w:proofErr w:type="spellEnd"/>
          </w:p>
        </w:tc>
        <w:tc>
          <w:tcPr>
            <w:tcW w:w="1234" w:type="dxa"/>
          </w:tcPr>
          <w:p w14:paraId="0427217E" w14:textId="77777777" w:rsidR="00D01A85" w:rsidRDefault="001F6CBE">
            <w:proofErr w:type="spellStart"/>
            <w:r>
              <w:lastRenderedPageBreak/>
              <w:t>연료소비량</w:t>
            </w:r>
            <w:proofErr w:type="spellEnd"/>
          </w:p>
        </w:tc>
        <w:tc>
          <w:tcPr>
            <w:tcW w:w="1234" w:type="dxa"/>
          </w:tcPr>
          <w:p w14:paraId="6C3C84AF" w14:textId="77777777" w:rsidR="00D01A85" w:rsidRDefault="001F6CBE">
            <w:proofErr w:type="spellStart"/>
            <w:r>
              <w:t>가동율</w:t>
            </w:r>
            <w:proofErr w:type="spellEnd"/>
          </w:p>
        </w:tc>
        <w:tc>
          <w:tcPr>
            <w:tcW w:w="1234" w:type="dxa"/>
          </w:tcPr>
          <w:p w14:paraId="68BB2A54" w14:textId="77777777" w:rsidR="00D01A85" w:rsidRDefault="001F6CBE">
            <w:proofErr w:type="spellStart"/>
            <w:r>
              <w:t>가동시간</w:t>
            </w:r>
            <w:proofErr w:type="spellEnd"/>
          </w:p>
        </w:tc>
        <w:tc>
          <w:tcPr>
            <w:tcW w:w="1234" w:type="dxa"/>
          </w:tcPr>
          <w:p w14:paraId="6F53C2FC" w14:textId="77777777" w:rsidR="00D01A85" w:rsidRDefault="001F6CBE">
            <w:proofErr w:type="spellStart"/>
            <w:r>
              <w:t>연료사용량</w:t>
            </w:r>
            <w:proofErr w:type="spellEnd"/>
            <w:r>
              <w:t>(N</w:t>
            </w:r>
            <w:r>
              <w:t>㎥</w:t>
            </w:r>
            <w:r>
              <w:t>/</w:t>
            </w:r>
            <w:r>
              <w:t>월</w:t>
            </w:r>
            <w:r>
              <w:t>)</w:t>
            </w:r>
          </w:p>
        </w:tc>
        <w:tc>
          <w:tcPr>
            <w:tcW w:w="1234" w:type="dxa"/>
          </w:tcPr>
          <w:p w14:paraId="7B6C4204" w14:textId="77777777" w:rsidR="00D01A85" w:rsidRDefault="001F6CBE">
            <w:proofErr w:type="spellStart"/>
            <w:r>
              <w:t>연료단가</w:t>
            </w:r>
            <w:proofErr w:type="spellEnd"/>
          </w:p>
        </w:tc>
        <w:tc>
          <w:tcPr>
            <w:tcW w:w="1234" w:type="dxa"/>
          </w:tcPr>
          <w:p w14:paraId="032D990E" w14:textId="77777777" w:rsidR="00D01A85" w:rsidRDefault="001F6CBE">
            <w:proofErr w:type="spellStart"/>
            <w:r>
              <w:t>전력요금</w:t>
            </w:r>
            <w:proofErr w:type="spellEnd"/>
            <w:r>
              <w:t>(</w:t>
            </w:r>
            <w:r>
              <w:t>원</w:t>
            </w:r>
            <w:r>
              <w:t>/</w:t>
            </w:r>
            <w:r>
              <w:t>월</w:t>
            </w:r>
            <w:r>
              <w:t>)</w:t>
            </w:r>
          </w:p>
        </w:tc>
      </w:tr>
      <w:tr w:rsidR="00D01A85" w14:paraId="6184C16D" w14:textId="77777777">
        <w:tc>
          <w:tcPr>
            <w:tcW w:w="1234" w:type="dxa"/>
          </w:tcPr>
          <w:p w14:paraId="70C92BC7" w14:textId="77777777" w:rsidR="00D01A85" w:rsidRDefault="001F6CBE">
            <w:r>
              <w:t>11</w:t>
            </w:r>
            <w:r>
              <w:t>월</w:t>
            </w:r>
          </w:p>
        </w:tc>
        <w:tc>
          <w:tcPr>
            <w:tcW w:w="1234" w:type="dxa"/>
          </w:tcPr>
          <w:p w14:paraId="70A16D5D" w14:textId="77777777" w:rsidR="00D01A85" w:rsidRDefault="001F6CBE">
            <w:r>
              <w:t>101.1 N</w:t>
            </w:r>
            <w:r>
              <w:t>㎥</w:t>
            </w:r>
            <w:r>
              <w:t>/h</w:t>
            </w:r>
          </w:p>
        </w:tc>
        <w:tc>
          <w:tcPr>
            <w:tcW w:w="1234" w:type="dxa"/>
          </w:tcPr>
          <w:p w14:paraId="7BED720E" w14:textId="77777777" w:rsidR="00D01A85" w:rsidRDefault="001F6CBE">
            <w:r>
              <w:t>0.3</w:t>
            </w:r>
          </w:p>
        </w:tc>
        <w:tc>
          <w:tcPr>
            <w:tcW w:w="1234" w:type="dxa"/>
          </w:tcPr>
          <w:p w14:paraId="5F3D8B3B" w14:textId="77777777" w:rsidR="00D01A85" w:rsidRDefault="001F6CBE">
            <w:r>
              <w:t>15H/</w:t>
            </w:r>
            <w:r>
              <w:t>월</w:t>
            </w:r>
          </w:p>
        </w:tc>
        <w:tc>
          <w:tcPr>
            <w:tcW w:w="1234" w:type="dxa"/>
          </w:tcPr>
          <w:p w14:paraId="571331EC" w14:textId="77777777" w:rsidR="00D01A85" w:rsidRDefault="001F6CBE">
            <w:r>
              <w:t>152</w:t>
            </w:r>
          </w:p>
        </w:tc>
        <w:tc>
          <w:tcPr>
            <w:tcW w:w="1234" w:type="dxa"/>
          </w:tcPr>
          <w:p w14:paraId="166EFC42" w14:textId="77777777" w:rsidR="00D01A85" w:rsidRDefault="001F6CBE">
            <w:r>
              <w:t>927.9</w:t>
            </w:r>
          </w:p>
        </w:tc>
        <w:tc>
          <w:tcPr>
            <w:tcW w:w="1234" w:type="dxa"/>
          </w:tcPr>
          <w:p w14:paraId="3AD03B6E" w14:textId="77777777" w:rsidR="00D01A85" w:rsidRDefault="001F6CBE">
            <w:r>
              <w:t>140716</w:t>
            </w:r>
          </w:p>
        </w:tc>
      </w:tr>
      <w:tr w:rsidR="00D01A85" w14:paraId="3E881C73" w14:textId="77777777">
        <w:tc>
          <w:tcPr>
            <w:tcW w:w="1234" w:type="dxa"/>
          </w:tcPr>
          <w:p w14:paraId="3CFD63F7" w14:textId="77777777" w:rsidR="00D01A85" w:rsidRDefault="001F6CBE">
            <w:r>
              <w:t>12</w:t>
            </w:r>
            <w:r>
              <w:t>월</w:t>
            </w:r>
          </w:p>
        </w:tc>
        <w:tc>
          <w:tcPr>
            <w:tcW w:w="1234" w:type="dxa"/>
          </w:tcPr>
          <w:p w14:paraId="5FF0CDC0" w14:textId="77777777" w:rsidR="00D01A85" w:rsidRDefault="001F6CBE">
            <w:r>
              <w:t>101.1 N</w:t>
            </w:r>
            <w:r>
              <w:t>㎥</w:t>
            </w:r>
            <w:r>
              <w:t>/h</w:t>
            </w:r>
          </w:p>
        </w:tc>
        <w:tc>
          <w:tcPr>
            <w:tcW w:w="1234" w:type="dxa"/>
          </w:tcPr>
          <w:p w14:paraId="3412227B" w14:textId="77777777" w:rsidR="00D01A85" w:rsidRDefault="001F6CBE">
            <w:r>
              <w:t>0.5</w:t>
            </w:r>
          </w:p>
        </w:tc>
        <w:tc>
          <w:tcPr>
            <w:tcW w:w="1234" w:type="dxa"/>
          </w:tcPr>
          <w:p w14:paraId="36C19975" w14:textId="77777777" w:rsidR="00D01A85" w:rsidRDefault="001F6CBE">
            <w:r>
              <w:t>15.5H/</w:t>
            </w:r>
            <w:r>
              <w:t>월</w:t>
            </w:r>
          </w:p>
        </w:tc>
        <w:tc>
          <w:tcPr>
            <w:tcW w:w="1234" w:type="dxa"/>
          </w:tcPr>
          <w:p w14:paraId="3C28F000" w14:textId="77777777" w:rsidR="00D01A85" w:rsidRDefault="001F6CBE">
            <w:r>
              <w:t>313</w:t>
            </w:r>
          </w:p>
        </w:tc>
        <w:tc>
          <w:tcPr>
            <w:tcW w:w="1234" w:type="dxa"/>
          </w:tcPr>
          <w:p w14:paraId="098C0951" w14:textId="77777777" w:rsidR="00D01A85" w:rsidRDefault="001F6CBE">
            <w:r>
              <w:t>927.9</w:t>
            </w:r>
          </w:p>
        </w:tc>
        <w:tc>
          <w:tcPr>
            <w:tcW w:w="1234" w:type="dxa"/>
          </w:tcPr>
          <w:p w14:paraId="5C4E2FAE" w14:textId="77777777" w:rsidR="00D01A85" w:rsidRDefault="001F6CBE">
            <w:r>
              <w:t>290813</w:t>
            </w:r>
          </w:p>
        </w:tc>
      </w:tr>
      <w:tr w:rsidR="00D01A85" w14:paraId="18F163DF" w14:textId="77777777">
        <w:tc>
          <w:tcPr>
            <w:tcW w:w="1234" w:type="dxa"/>
          </w:tcPr>
          <w:p w14:paraId="06B83362" w14:textId="77777777" w:rsidR="00D01A85" w:rsidRDefault="001F6CBE">
            <w:r>
              <w:t>1</w:t>
            </w:r>
            <w:r>
              <w:t>월</w:t>
            </w:r>
          </w:p>
        </w:tc>
        <w:tc>
          <w:tcPr>
            <w:tcW w:w="1234" w:type="dxa"/>
          </w:tcPr>
          <w:p w14:paraId="6397F4A4" w14:textId="77777777" w:rsidR="00D01A85" w:rsidRDefault="001F6CBE">
            <w:r>
              <w:t>101.1 N</w:t>
            </w:r>
            <w:r>
              <w:t>㎥</w:t>
            </w:r>
            <w:r>
              <w:t>/h</w:t>
            </w:r>
          </w:p>
        </w:tc>
        <w:tc>
          <w:tcPr>
            <w:tcW w:w="1234" w:type="dxa"/>
          </w:tcPr>
          <w:p w14:paraId="579120B4" w14:textId="77777777" w:rsidR="00D01A85" w:rsidRDefault="001F6CBE">
            <w:r>
              <w:t>0.55</w:t>
            </w:r>
          </w:p>
        </w:tc>
        <w:tc>
          <w:tcPr>
            <w:tcW w:w="1234" w:type="dxa"/>
          </w:tcPr>
          <w:p w14:paraId="75A06D28" w14:textId="77777777" w:rsidR="00D01A85" w:rsidRDefault="001F6CBE">
            <w:r>
              <w:t>62H/</w:t>
            </w:r>
            <w:r>
              <w:t>월</w:t>
            </w:r>
          </w:p>
        </w:tc>
        <w:tc>
          <w:tcPr>
            <w:tcW w:w="1234" w:type="dxa"/>
          </w:tcPr>
          <w:p w14:paraId="26889A95" w14:textId="77777777" w:rsidR="00D01A85" w:rsidRDefault="001F6CBE">
            <w:r>
              <w:t>2194</w:t>
            </w:r>
          </w:p>
        </w:tc>
        <w:tc>
          <w:tcPr>
            <w:tcW w:w="1234" w:type="dxa"/>
          </w:tcPr>
          <w:p w14:paraId="619F1421" w14:textId="77777777" w:rsidR="00D01A85" w:rsidRDefault="001F6CBE">
            <w:r>
              <w:t>927.9</w:t>
            </w:r>
          </w:p>
        </w:tc>
        <w:tc>
          <w:tcPr>
            <w:tcW w:w="1234" w:type="dxa"/>
          </w:tcPr>
          <w:p w14:paraId="2ED41333" w14:textId="77777777" w:rsidR="00D01A85" w:rsidRDefault="001F6CBE">
            <w:r>
              <w:t>2035692</w:t>
            </w:r>
          </w:p>
        </w:tc>
      </w:tr>
      <w:tr w:rsidR="00D01A85" w14:paraId="52D5FADC" w14:textId="77777777">
        <w:tc>
          <w:tcPr>
            <w:tcW w:w="1234" w:type="dxa"/>
          </w:tcPr>
          <w:p w14:paraId="7F911B67" w14:textId="77777777" w:rsidR="00D01A85" w:rsidRDefault="001F6CBE">
            <w:r>
              <w:t>2</w:t>
            </w:r>
            <w:r>
              <w:t>월</w:t>
            </w:r>
          </w:p>
        </w:tc>
        <w:tc>
          <w:tcPr>
            <w:tcW w:w="1234" w:type="dxa"/>
          </w:tcPr>
          <w:p w14:paraId="7CD543DD" w14:textId="77777777" w:rsidR="00D01A85" w:rsidRDefault="001F6CBE">
            <w:r>
              <w:t>101.1 N</w:t>
            </w:r>
            <w:r>
              <w:t>㎥</w:t>
            </w:r>
            <w:r>
              <w:t>/h</w:t>
            </w:r>
          </w:p>
        </w:tc>
        <w:tc>
          <w:tcPr>
            <w:tcW w:w="1234" w:type="dxa"/>
          </w:tcPr>
          <w:p w14:paraId="1C996275" w14:textId="77777777" w:rsidR="00D01A85" w:rsidRDefault="001F6CBE">
            <w:r>
              <w:t>0.55</w:t>
            </w:r>
          </w:p>
        </w:tc>
        <w:tc>
          <w:tcPr>
            <w:tcW w:w="1234" w:type="dxa"/>
          </w:tcPr>
          <w:p w14:paraId="4362EF01" w14:textId="77777777" w:rsidR="00D01A85" w:rsidRDefault="001F6CBE">
            <w:r>
              <w:t>56H/</w:t>
            </w:r>
            <w:r>
              <w:t>월</w:t>
            </w:r>
          </w:p>
        </w:tc>
        <w:tc>
          <w:tcPr>
            <w:tcW w:w="1234" w:type="dxa"/>
          </w:tcPr>
          <w:p w14:paraId="4577E4A9" w14:textId="77777777" w:rsidR="00D01A85" w:rsidRDefault="001F6CBE">
            <w:r>
              <w:t>1982</w:t>
            </w:r>
          </w:p>
        </w:tc>
        <w:tc>
          <w:tcPr>
            <w:tcW w:w="1234" w:type="dxa"/>
          </w:tcPr>
          <w:p w14:paraId="238C056E" w14:textId="77777777" w:rsidR="00D01A85" w:rsidRDefault="001F6CBE">
            <w:r>
              <w:t>927.9</w:t>
            </w:r>
          </w:p>
        </w:tc>
        <w:tc>
          <w:tcPr>
            <w:tcW w:w="1234" w:type="dxa"/>
          </w:tcPr>
          <w:p w14:paraId="4DB9253A" w14:textId="77777777" w:rsidR="00D01A85" w:rsidRDefault="001F6CBE">
            <w:r>
              <w:t>1838690</w:t>
            </w:r>
          </w:p>
        </w:tc>
      </w:tr>
      <w:tr w:rsidR="00D01A85" w14:paraId="378CC3DF" w14:textId="77777777">
        <w:tc>
          <w:tcPr>
            <w:tcW w:w="1234" w:type="dxa"/>
          </w:tcPr>
          <w:p w14:paraId="7605AD20" w14:textId="77777777" w:rsidR="00D01A85" w:rsidRDefault="001F6CBE">
            <w:r>
              <w:t>3</w:t>
            </w:r>
            <w:r>
              <w:t>월</w:t>
            </w:r>
          </w:p>
        </w:tc>
        <w:tc>
          <w:tcPr>
            <w:tcW w:w="1234" w:type="dxa"/>
          </w:tcPr>
          <w:p w14:paraId="52CF9158" w14:textId="77777777" w:rsidR="00D01A85" w:rsidRDefault="001F6CBE">
            <w:r>
              <w:t>101.1 N</w:t>
            </w:r>
            <w:r>
              <w:t>㎥</w:t>
            </w:r>
            <w:r>
              <w:t>/h</w:t>
            </w:r>
          </w:p>
        </w:tc>
        <w:tc>
          <w:tcPr>
            <w:tcW w:w="1234" w:type="dxa"/>
          </w:tcPr>
          <w:p w14:paraId="0007CC64" w14:textId="77777777" w:rsidR="00D01A85" w:rsidRDefault="001F6CBE">
            <w:r>
              <w:t>0.4</w:t>
            </w:r>
          </w:p>
        </w:tc>
        <w:tc>
          <w:tcPr>
            <w:tcW w:w="1234" w:type="dxa"/>
          </w:tcPr>
          <w:p w14:paraId="4638CFA0" w14:textId="77777777" w:rsidR="00D01A85" w:rsidRDefault="001F6CBE">
            <w:r>
              <w:t>31H/</w:t>
            </w:r>
            <w:r>
              <w:t>월</w:t>
            </w:r>
          </w:p>
        </w:tc>
        <w:tc>
          <w:tcPr>
            <w:tcW w:w="1234" w:type="dxa"/>
          </w:tcPr>
          <w:p w14:paraId="0C8208EB" w14:textId="77777777" w:rsidR="00D01A85" w:rsidRDefault="001F6CBE">
            <w:r>
              <w:t>784</w:t>
            </w:r>
          </w:p>
        </w:tc>
        <w:tc>
          <w:tcPr>
            <w:tcW w:w="1234" w:type="dxa"/>
          </w:tcPr>
          <w:p w14:paraId="739CCDAD" w14:textId="77777777" w:rsidR="00D01A85" w:rsidRDefault="001F6CBE">
            <w:r>
              <w:t>927.9</w:t>
            </w:r>
          </w:p>
        </w:tc>
        <w:tc>
          <w:tcPr>
            <w:tcW w:w="1234" w:type="dxa"/>
          </w:tcPr>
          <w:p w14:paraId="618B496D" w14:textId="77777777" w:rsidR="00D01A85" w:rsidRDefault="001F6CBE">
            <w:r>
              <w:t>727033</w:t>
            </w:r>
          </w:p>
        </w:tc>
      </w:tr>
      <w:tr w:rsidR="00D01A85" w14:paraId="7EC3F97D" w14:textId="77777777">
        <w:tc>
          <w:tcPr>
            <w:tcW w:w="1234" w:type="dxa"/>
          </w:tcPr>
          <w:p w14:paraId="2E4323B8" w14:textId="77777777" w:rsidR="00D01A85" w:rsidRDefault="001F6CBE">
            <w:r>
              <w:t>4</w:t>
            </w:r>
            <w:r>
              <w:t>월</w:t>
            </w:r>
          </w:p>
        </w:tc>
        <w:tc>
          <w:tcPr>
            <w:tcW w:w="1234" w:type="dxa"/>
          </w:tcPr>
          <w:p w14:paraId="60BE1E49" w14:textId="77777777" w:rsidR="00D01A85" w:rsidRDefault="001F6CBE">
            <w:r>
              <w:t>101.1 N</w:t>
            </w:r>
            <w:r>
              <w:t>㎥</w:t>
            </w:r>
            <w:r>
              <w:t>/h</w:t>
            </w:r>
          </w:p>
        </w:tc>
        <w:tc>
          <w:tcPr>
            <w:tcW w:w="1234" w:type="dxa"/>
          </w:tcPr>
          <w:p w14:paraId="789CCB8E" w14:textId="77777777" w:rsidR="00D01A85" w:rsidRDefault="001F6CBE">
            <w:r>
              <w:t>0.3</w:t>
            </w:r>
          </w:p>
        </w:tc>
        <w:tc>
          <w:tcPr>
            <w:tcW w:w="1234" w:type="dxa"/>
          </w:tcPr>
          <w:p w14:paraId="3239FC26" w14:textId="77777777" w:rsidR="00D01A85" w:rsidRDefault="001F6CBE">
            <w:r>
              <w:t>16H/</w:t>
            </w:r>
            <w:r>
              <w:t>월</w:t>
            </w:r>
          </w:p>
        </w:tc>
        <w:tc>
          <w:tcPr>
            <w:tcW w:w="1234" w:type="dxa"/>
          </w:tcPr>
          <w:p w14:paraId="758B177E" w14:textId="77777777" w:rsidR="00D01A85" w:rsidRDefault="001F6CBE">
            <w:r>
              <w:t>157</w:t>
            </w:r>
          </w:p>
        </w:tc>
        <w:tc>
          <w:tcPr>
            <w:tcW w:w="1234" w:type="dxa"/>
          </w:tcPr>
          <w:p w14:paraId="741126DE" w14:textId="77777777" w:rsidR="00D01A85" w:rsidRDefault="001F6CBE">
            <w:r>
              <w:t>927.9</w:t>
            </w:r>
          </w:p>
        </w:tc>
        <w:tc>
          <w:tcPr>
            <w:tcW w:w="1234" w:type="dxa"/>
          </w:tcPr>
          <w:p w14:paraId="510D1AA4" w14:textId="77777777" w:rsidR="00D01A85" w:rsidRDefault="001F6CBE">
            <w:r>
              <w:t>145407</w:t>
            </w:r>
          </w:p>
        </w:tc>
      </w:tr>
      <w:tr w:rsidR="00D01A85" w14:paraId="12F42AC4" w14:textId="77777777">
        <w:tc>
          <w:tcPr>
            <w:tcW w:w="1234" w:type="dxa"/>
          </w:tcPr>
          <w:p w14:paraId="3F47308A" w14:textId="77777777" w:rsidR="00D01A85" w:rsidRDefault="001F6CBE">
            <w:r>
              <w:t>계</w:t>
            </w:r>
          </w:p>
        </w:tc>
        <w:tc>
          <w:tcPr>
            <w:tcW w:w="1234" w:type="dxa"/>
          </w:tcPr>
          <w:p w14:paraId="291DE8FD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7B7FF6FE" w14:textId="77777777" w:rsidR="00D01A85" w:rsidRDefault="001F6CBE">
            <w:r>
              <w:t>0.43</w:t>
            </w:r>
          </w:p>
        </w:tc>
        <w:tc>
          <w:tcPr>
            <w:tcW w:w="1234" w:type="dxa"/>
          </w:tcPr>
          <w:p w14:paraId="77335A3E" w14:textId="77777777" w:rsidR="00D01A85" w:rsidRDefault="001F6CBE">
            <w:r>
              <w:t>195H/</w:t>
            </w:r>
            <w:r>
              <w:t>월</w:t>
            </w:r>
          </w:p>
        </w:tc>
        <w:tc>
          <w:tcPr>
            <w:tcW w:w="1234" w:type="dxa"/>
          </w:tcPr>
          <w:p w14:paraId="0819F2FD" w14:textId="77777777" w:rsidR="00D01A85" w:rsidRDefault="001F6CBE">
            <w:r>
              <w:t>5581</w:t>
            </w:r>
          </w:p>
        </w:tc>
        <w:tc>
          <w:tcPr>
            <w:tcW w:w="1234" w:type="dxa"/>
          </w:tcPr>
          <w:p w14:paraId="668B8E21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12D86700" w14:textId="77777777" w:rsidR="00D01A85" w:rsidRDefault="001F6CBE">
            <w:r>
              <w:t>5178350</w:t>
            </w:r>
          </w:p>
        </w:tc>
      </w:tr>
      <w:tr w:rsidR="00D01A85" w14:paraId="4D3615FF" w14:textId="77777777">
        <w:tc>
          <w:tcPr>
            <w:tcW w:w="1234" w:type="dxa"/>
          </w:tcPr>
          <w:p w14:paraId="3C196AC9" w14:textId="77777777" w:rsidR="00D01A85" w:rsidRDefault="001F6CBE">
            <w:proofErr w:type="spellStart"/>
            <w:r>
              <w:t>개선</w:t>
            </w:r>
            <w:proofErr w:type="spellEnd"/>
            <w:r>
              <w:t xml:space="preserve"> </w:t>
            </w:r>
            <w:r>
              <w:t>후</w:t>
            </w:r>
            <w:r>
              <w:t xml:space="preserve"> </w:t>
            </w:r>
            <w:proofErr w:type="spellStart"/>
            <w:r>
              <w:t>난방비용</w:t>
            </w:r>
            <w:proofErr w:type="spellEnd"/>
          </w:p>
        </w:tc>
        <w:tc>
          <w:tcPr>
            <w:tcW w:w="1234" w:type="dxa"/>
          </w:tcPr>
          <w:p w14:paraId="362262BC" w14:textId="77777777" w:rsidR="00D01A85" w:rsidRDefault="001F6CBE">
            <w:proofErr w:type="spellStart"/>
            <w:r>
              <w:t>소비</w:t>
            </w:r>
            <w:proofErr w:type="spellEnd"/>
          </w:p>
        </w:tc>
        <w:tc>
          <w:tcPr>
            <w:tcW w:w="1234" w:type="dxa"/>
          </w:tcPr>
          <w:p w14:paraId="6032853C" w14:textId="77777777" w:rsidR="00D01A85" w:rsidRDefault="001F6CBE">
            <w:proofErr w:type="spellStart"/>
            <w:r>
              <w:t>가동율</w:t>
            </w:r>
            <w:proofErr w:type="spellEnd"/>
          </w:p>
        </w:tc>
        <w:tc>
          <w:tcPr>
            <w:tcW w:w="1234" w:type="dxa"/>
          </w:tcPr>
          <w:p w14:paraId="0D2E3ED1" w14:textId="77777777" w:rsidR="00D01A85" w:rsidRDefault="001F6CBE">
            <w:proofErr w:type="spellStart"/>
            <w:r>
              <w:t>가동시간</w:t>
            </w:r>
            <w:proofErr w:type="spellEnd"/>
          </w:p>
        </w:tc>
        <w:tc>
          <w:tcPr>
            <w:tcW w:w="1234" w:type="dxa"/>
          </w:tcPr>
          <w:p w14:paraId="422CA09B" w14:textId="77777777" w:rsidR="00D01A85" w:rsidRDefault="001F6CBE">
            <w:proofErr w:type="spellStart"/>
            <w:r>
              <w:t>전력사용량</w:t>
            </w:r>
            <w:proofErr w:type="spellEnd"/>
            <w:r>
              <w:t>(kWh)</w:t>
            </w:r>
          </w:p>
        </w:tc>
        <w:tc>
          <w:tcPr>
            <w:tcW w:w="1234" w:type="dxa"/>
          </w:tcPr>
          <w:p w14:paraId="451A3B7E" w14:textId="77777777" w:rsidR="00D01A85" w:rsidRDefault="001F6CBE">
            <w:proofErr w:type="spellStart"/>
            <w:r>
              <w:t>전력단가</w:t>
            </w:r>
            <w:proofErr w:type="spellEnd"/>
          </w:p>
        </w:tc>
        <w:tc>
          <w:tcPr>
            <w:tcW w:w="1234" w:type="dxa"/>
          </w:tcPr>
          <w:p w14:paraId="1A691ACE" w14:textId="77777777" w:rsidR="00D01A85" w:rsidRDefault="001F6CBE">
            <w:proofErr w:type="spellStart"/>
            <w:r>
              <w:t>전력요금</w:t>
            </w:r>
            <w:proofErr w:type="spellEnd"/>
            <w:r>
              <w:t>(</w:t>
            </w:r>
            <w:r>
              <w:t>원</w:t>
            </w:r>
            <w:r>
              <w:t>/</w:t>
            </w:r>
            <w:r>
              <w:t>월</w:t>
            </w:r>
            <w:r>
              <w:t>)</w:t>
            </w:r>
          </w:p>
        </w:tc>
      </w:tr>
      <w:tr w:rsidR="00D01A85" w14:paraId="361AE165" w14:textId="77777777">
        <w:tc>
          <w:tcPr>
            <w:tcW w:w="1234" w:type="dxa"/>
          </w:tcPr>
          <w:p w14:paraId="2EF6A437" w14:textId="77777777" w:rsidR="00D01A85" w:rsidRDefault="001F6CBE">
            <w:r>
              <w:t>11</w:t>
            </w:r>
            <w:r>
              <w:t>월</w:t>
            </w:r>
          </w:p>
        </w:tc>
        <w:tc>
          <w:tcPr>
            <w:tcW w:w="1234" w:type="dxa"/>
          </w:tcPr>
          <w:p w14:paraId="47069DE2" w14:textId="77777777" w:rsidR="00D01A85" w:rsidRDefault="001F6CBE">
            <w:r>
              <w:t>124.6kW</w:t>
            </w:r>
          </w:p>
        </w:tc>
        <w:tc>
          <w:tcPr>
            <w:tcW w:w="1234" w:type="dxa"/>
          </w:tcPr>
          <w:p w14:paraId="63E3C103" w14:textId="77777777" w:rsidR="00D01A85" w:rsidRDefault="001F6CBE">
            <w:r>
              <w:t>0.3</w:t>
            </w:r>
          </w:p>
        </w:tc>
        <w:tc>
          <w:tcPr>
            <w:tcW w:w="1234" w:type="dxa"/>
          </w:tcPr>
          <w:p w14:paraId="33708F18" w14:textId="77777777" w:rsidR="00D01A85" w:rsidRDefault="001F6CBE">
            <w:r>
              <w:t>15H/</w:t>
            </w:r>
            <w:r>
              <w:t>월</w:t>
            </w:r>
          </w:p>
        </w:tc>
        <w:tc>
          <w:tcPr>
            <w:tcW w:w="1234" w:type="dxa"/>
          </w:tcPr>
          <w:p w14:paraId="002E60FE" w14:textId="77777777" w:rsidR="00D01A85" w:rsidRDefault="001F6CBE">
            <w:r>
              <w:t>187</w:t>
            </w:r>
          </w:p>
        </w:tc>
        <w:tc>
          <w:tcPr>
            <w:tcW w:w="1234" w:type="dxa"/>
          </w:tcPr>
          <w:p w14:paraId="0E4B9883" w14:textId="77777777" w:rsidR="00D01A85" w:rsidRDefault="001F6CBE">
            <w:r>
              <w:t>108.9</w:t>
            </w:r>
          </w:p>
        </w:tc>
        <w:tc>
          <w:tcPr>
            <w:tcW w:w="1234" w:type="dxa"/>
          </w:tcPr>
          <w:p w14:paraId="0526A1D3" w14:textId="77777777" w:rsidR="00D01A85" w:rsidRDefault="001F6CBE">
            <w:r>
              <w:t>20351</w:t>
            </w:r>
          </w:p>
        </w:tc>
      </w:tr>
      <w:tr w:rsidR="00D01A85" w14:paraId="265CDD70" w14:textId="77777777">
        <w:tc>
          <w:tcPr>
            <w:tcW w:w="1234" w:type="dxa"/>
          </w:tcPr>
          <w:p w14:paraId="40459F23" w14:textId="77777777" w:rsidR="00D01A85" w:rsidRDefault="001F6CBE">
            <w:r>
              <w:t>12</w:t>
            </w:r>
            <w:r>
              <w:t>월</w:t>
            </w:r>
          </w:p>
        </w:tc>
        <w:tc>
          <w:tcPr>
            <w:tcW w:w="1234" w:type="dxa"/>
          </w:tcPr>
          <w:p w14:paraId="49F6DDA7" w14:textId="77777777" w:rsidR="00D01A85" w:rsidRDefault="001F6CBE">
            <w:r>
              <w:t>124.6kW</w:t>
            </w:r>
          </w:p>
        </w:tc>
        <w:tc>
          <w:tcPr>
            <w:tcW w:w="1234" w:type="dxa"/>
          </w:tcPr>
          <w:p w14:paraId="1EA224A4" w14:textId="77777777" w:rsidR="00D01A85" w:rsidRDefault="001F6CBE">
            <w:r>
              <w:t>0.5</w:t>
            </w:r>
          </w:p>
        </w:tc>
        <w:tc>
          <w:tcPr>
            <w:tcW w:w="1234" w:type="dxa"/>
          </w:tcPr>
          <w:p w14:paraId="4D645A4E" w14:textId="77777777" w:rsidR="00D01A85" w:rsidRDefault="001F6CBE">
            <w:r>
              <w:t>15.5H/</w:t>
            </w:r>
            <w:r>
              <w:t>월</w:t>
            </w:r>
          </w:p>
        </w:tc>
        <w:tc>
          <w:tcPr>
            <w:tcW w:w="1234" w:type="dxa"/>
          </w:tcPr>
          <w:p w14:paraId="1DE93B0E" w14:textId="77777777" w:rsidR="00D01A85" w:rsidRDefault="001F6CBE">
            <w:r>
              <w:t>386</w:t>
            </w:r>
          </w:p>
        </w:tc>
        <w:tc>
          <w:tcPr>
            <w:tcW w:w="1234" w:type="dxa"/>
          </w:tcPr>
          <w:p w14:paraId="178B3DF6" w14:textId="77777777" w:rsidR="00D01A85" w:rsidRDefault="001F6CBE">
            <w:r>
              <w:t>108.9</w:t>
            </w:r>
          </w:p>
        </w:tc>
        <w:tc>
          <w:tcPr>
            <w:tcW w:w="1234" w:type="dxa"/>
          </w:tcPr>
          <w:p w14:paraId="53D4D0D8" w14:textId="77777777" w:rsidR="00D01A85" w:rsidRDefault="001F6CBE">
            <w:r>
              <w:t>42059</w:t>
            </w:r>
          </w:p>
        </w:tc>
      </w:tr>
      <w:tr w:rsidR="00D01A85" w14:paraId="0EB205DC" w14:textId="77777777">
        <w:tc>
          <w:tcPr>
            <w:tcW w:w="1234" w:type="dxa"/>
          </w:tcPr>
          <w:p w14:paraId="53A7EBE6" w14:textId="77777777" w:rsidR="00D01A85" w:rsidRDefault="001F6CBE">
            <w:r>
              <w:t>1</w:t>
            </w:r>
            <w:r>
              <w:t>월</w:t>
            </w:r>
          </w:p>
        </w:tc>
        <w:tc>
          <w:tcPr>
            <w:tcW w:w="1234" w:type="dxa"/>
          </w:tcPr>
          <w:p w14:paraId="6C11CB11" w14:textId="77777777" w:rsidR="00D01A85" w:rsidRDefault="001F6CBE">
            <w:r>
              <w:t>124.6kW</w:t>
            </w:r>
          </w:p>
        </w:tc>
        <w:tc>
          <w:tcPr>
            <w:tcW w:w="1234" w:type="dxa"/>
          </w:tcPr>
          <w:p w14:paraId="01A83654" w14:textId="77777777" w:rsidR="00D01A85" w:rsidRDefault="001F6CBE">
            <w:r>
              <w:t>0.55</w:t>
            </w:r>
          </w:p>
        </w:tc>
        <w:tc>
          <w:tcPr>
            <w:tcW w:w="1234" w:type="dxa"/>
          </w:tcPr>
          <w:p w14:paraId="2D38DE67" w14:textId="77777777" w:rsidR="00D01A85" w:rsidRDefault="001F6CBE">
            <w:r>
              <w:t>62H/</w:t>
            </w:r>
            <w:r>
              <w:t>월</w:t>
            </w:r>
          </w:p>
        </w:tc>
        <w:tc>
          <w:tcPr>
            <w:tcW w:w="1234" w:type="dxa"/>
          </w:tcPr>
          <w:p w14:paraId="79B8DD7F" w14:textId="77777777" w:rsidR="00D01A85" w:rsidRDefault="001F6CBE">
            <w:r>
              <w:t>2704</w:t>
            </w:r>
          </w:p>
        </w:tc>
        <w:tc>
          <w:tcPr>
            <w:tcW w:w="1234" w:type="dxa"/>
          </w:tcPr>
          <w:p w14:paraId="441652CD" w14:textId="77777777" w:rsidR="00D01A85" w:rsidRDefault="001F6CBE">
            <w:r>
              <w:t>108.9</w:t>
            </w:r>
          </w:p>
        </w:tc>
        <w:tc>
          <w:tcPr>
            <w:tcW w:w="1234" w:type="dxa"/>
          </w:tcPr>
          <w:p w14:paraId="277355DF" w14:textId="77777777" w:rsidR="00D01A85" w:rsidRDefault="001F6CBE">
            <w:r>
              <w:t>294415</w:t>
            </w:r>
          </w:p>
        </w:tc>
      </w:tr>
      <w:tr w:rsidR="00D01A85" w14:paraId="6E7C0E38" w14:textId="77777777">
        <w:tc>
          <w:tcPr>
            <w:tcW w:w="1234" w:type="dxa"/>
          </w:tcPr>
          <w:p w14:paraId="5E978516" w14:textId="77777777" w:rsidR="00D01A85" w:rsidRDefault="001F6CBE">
            <w:r>
              <w:t>2</w:t>
            </w:r>
            <w:r>
              <w:t>월</w:t>
            </w:r>
          </w:p>
        </w:tc>
        <w:tc>
          <w:tcPr>
            <w:tcW w:w="1234" w:type="dxa"/>
          </w:tcPr>
          <w:p w14:paraId="75D997B9" w14:textId="77777777" w:rsidR="00D01A85" w:rsidRDefault="001F6CBE">
            <w:r>
              <w:t>124.6kW</w:t>
            </w:r>
          </w:p>
        </w:tc>
        <w:tc>
          <w:tcPr>
            <w:tcW w:w="1234" w:type="dxa"/>
          </w:tcPr>
          <w:p w14:paraId="379E8247" w14:textId="77777777" w:rsidR="00D01A85" w:rsidRDefault="001F6CBE">
            <w:r>
              <w:t>0.55</w:t>
            </w:r>
          </w:p>
        </w:tc>
        <w:tc>
          <w:tcPr>
            <w:tcW w:w="1234" w:type="dxa"/>
          </w:tcPr>
          <w:p w14:paraId="56F8B130" w14:textId="77777777" w:rsidR="00D01A85" w:rsidRDefault="001F6CBE">
            <w:r>
              <w:t>56H/</w:t>
            </w:r>
            <w:r>
              <w:t>월</w:t>
            </w:r>
          </w:p>
        </w:tc>
        <w:tc>
          <w:tcPr>
            <w:tcW w:w="1234" w:type="dxa"/>
          </w:tcPr>
          <w:p w14:paraId="1DB25EA6" w14:textId="77777777" w:rsidR="00D01A85" w:rsidRDefault="001F6CBE">
            <w:r>
              <w:t>2442</w:t>
            </w:r>
          </w:p>
        </w:tc>
        <w:tc>
          <w:tcPr>
            <w:tcW w:w="1234" w:type="dxa"/>
          </w:tcPr>
          <w:p w14:paraId="5EE5C278" w14:textId="77777777" w:rsidR="00D01A85" w:rsidRDefault="001F6CBE">
            <w:r>
              <w:t>108.9</w:t>
            </w:r>
          </w:p>
        </w:tc>
        <w:tc>
          <w:tcPr>
            <w:tcW w:w="1234" w:type="dxa"/>
          </w:tcPr>
          <w:p w14:paraId="2F627054" w14:textId="77777777" w:rsidR="00D01A85" w:rsidRDefault="001F6CBE">
            <w:r>
              <w:t>265923</w:t>
            </w:r>
          </w:p>
        </w:tc>
      </w:tr>
      <w:tr w:rsidR="00D01A85" w14:paraId="623C8A73" w14:textId="77777777">
        <w:tc>
          <w:tcPr>
            <w:tcW w:w="1234" w:type="dxa"/>
          </w:tcPr>
          <w:p w14:paraId="283A7407" w14:textId="77777777" w:rsidR="00D01A85" w:rsidRDefault="001F6CBE">
            <w:r>
              <w:t>3</w:t>
            </w:r>
            <w:r>
              <w:t>월</w:t>
            </w:r>
          </w:p>
        </w:tc>
        <w:tc>
          <w:tcPr>
            <w:tcW w:w="1234" w:type="dxa"/>
          </w:tcPr>
          <w:p w14:paraId="658209C8" w14:textId="77777777" w:rsidR="00D01A85" w:rsidRDefault="001F6CBE">
            <w:r>
              <w:t>124.6kW</w:t>
            </w:r>
          </w:p>
        </w:tc>
        <w:tc>
          <w:tcPr>
            <w:tcW w:w="1234" w:type="dxa"/>
          </w:tcPr>
          <w:p w14:paraId="48BE244F" w14:textId="77777777" w:rsidR="00D01A85" w:rsidRDefault="001F6CBE">
            <w:r>
              <w:t>0.4</w:t>
            </w:r>
          </w:p>
        </w:tc>
        <w:tc>
          <w:tcPr>
            <w:tcW w:w="1234" w:type="dxa"/>
          </w:tcPr>
          <w:p w14:paraId="4183BEB2" w14:textId="77777777" w:rsidR="00D01A85" w:rsidRDefault="001F6CBE">
            <w:r>
              <w:t>31H/</w:t>
            </w:r>
            <w:r>
              <w:t>월</w:t>
            </w:r>
          </w:p>
        </w:tc>
        <w:tc>
          <w:tcPr>
            <w:tcW w:w="1234" w:type="dxa"/>
          </w:tcPr>
          <w:p w14:paraId="76377DE4" w14:textId="77777777" w:rsidR="00D01A85" w:rsidRDefault="001F6CBE">
            <w:r>
              <w:t>966</w:t>
            </w:r>
          </w:p>
        </w:tc>
        <w:tc>
          <w:tcPr>
            <w:tcW w:w="1234" w:type="dxa"/>
          </w:tcPr>
          <w:p w14:paraId="49E57BC1" w14:textId="77777777" w:rsidR="00D01A85" w:rsidRDefault="001F6CBE">
            <w:r>
              <w:t>108.9</w:t>
            </w:r>
          </w:p>
        </w:tc>
        <w:tc>
          <w:tcPr>
            <w:tcW w:w="1234" w:type="dxa"/>
          </w:tcPr>
          <w:p w14:paraId="03C9728F" w14:textId="77777777" w:rsidR="00D01A85" w:rsidRDefault="001F6CBE">
            <w:r>
              <w:t>105148</w:t>
            </w:r>
          </w:p>
        </w:tc>
      </w:tr>
      <w:tr w:rsidR="00D01A85" w14:paraId="3AEFC09B" w14:textId="77777777">
        <w:tc>
          <w:tcPr>
            <w:tcW w:w="1234" w:type="dxa"/>
          </w:tcPr>
          <w:p w14:paraId="479847F3" w14:textId="77777777" w:rsidR="00D01A85" w:rsidRDefault="001F6CBE">
            <w:r>
              <w:t>4</w:t>
            </w:r>
            <w:r>
              <w:t>월</w:t>
            </w:r>
          </w:p>
        </w:tc>
        <w:tc>
          <w:tcPr>
            <w:tcW w:w="1234" w:type="dxa"/>
          </w:tcPr>
          <w:p w14:paraId="380D1DE1" w14:textId="77777777" w:rsidR="00D01A85" w:rsidRDefault="001F6CBE">
            <w:r>
              <w:t>124.6kW</w:t>
            </w:r>
          </w:p>
        </w:tc>
        <w:tc>
          <w:tcPr>
            <w:tcW w:w="1234" w:type="dxa"/>
          </w:tcPr>
          <w:p w14:paraId="6A400A17" w14:textId="77777777" w:rsidR="00D01A85" w:rsidRDefault="001F6CBE">
            <w:r>
              <w:t>0.3</w:t>
            </w:r>
          </w:p>
        </w:tc>
        <w:tc>
          <w:tcPr>
            <w:tcW w:w="1234" w:type="dxa"/>
          </w:tcPr>
          <w:p w14:paraId="35D00DE4" w14:textId="77777777" w:rsidR="00D01A85" w:rsidRDefault="001F6CBE">
            <w:r>
              <w:t>16H/</w:t>
            </w:r>
            <w:r>
              <w:t>월</w:t>
            </w:r>
          </w:p>
        </w:tc>
        <w:tc>
          <w:tcPr>
            <w:tcW w:w="1234" w:type="dxa"/>
          </w:tcPr>
          <w:p w14:paraId="09B1AF22" w14:textId="77777777" w:rsidR="00D01A85" w:rsidRDefault="001F6CBE">
            <w:r>
              <w:t>193</w:t>
            </w:r>
          </w:p>
        </w:tc>
        <w:tc>
          <w:tcPr>
            <w:tcW w:w="1234" w:type="dxa"/>
          </w:tcPr>
          <w:p w14:paraId="009873E3" w14:textId="77777777" w:rsidR="00D01A85" w:rsidRDefault="001F6CBE">
            <w:r>
              <w:t>108.9</w:t>
            </w:r>
          </w:p>
        </w:tc>
        <w:tc>
          <w:tcPr>
            <w:tcW w:w="1234" w:type="dxa"/>
          </w:tcPr>
          <w:p w14:paraId="73A27858" w14:textId="77777777" w:rsidR="00D01A85" w:rsidRDefault="001F6CBE">
            <w:r>
              <w:t>21030</w:t>
            </w:r>
          </w:p>
        </w:tc>
      </w:tr>
      <w:tr w:rsidR="00D01A85" w14:paraId="45D024AC" w14:textId="77777777">
        <w:tc>
          <w:tcPr>
            <w:tcW w:w="1234" w:type="dxa"/>
          </w:tcPr>
          <w:p w14:paraId="1ABCCA42" w14:textId="77777777" w:rsidR="00D01A85" w:rsidRDefault="001F6CBE">
            <w:r>
              <w:t>계</w:t>
            </w:r>
          </w:p>
        </w:tc>
        <w:tc>
          <w:tcPr>
            <w:tcW w:w="1234" w:type="dxa"/>
          </w:tcPr>
          <w:p w14:paraId="57A8188C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66C29324" w14:textId="77777777" w:rsidR="00D01A85" w:rsidRDefault="001F6CBE">
            <w:r>
              <w:t>0.43</w:t>
            </w:r>
          </w:p>
        </w:tc>
        <w:tc>
          <w:tcPr>
            <w:tcW w:w="1234" w:type="dxa"/>
          </w:tcPr>
          <w:p w14:paraId="5193B594" w14:textId="77777777" w:rsidR="00D01A85" w:rsidRDefault="001F6CBE">
            <w:r>
              <w:t>195H/</w:t>
            </w:r>
            <w:r>
              <w:t>월</w:t>
            </w:r>
          </w:p>
        </w:tc>
        <w:tc>
          <w:tcPr>
            <w:tcW w:w="1234" w:type="dxa"/>
          </w:tcPr>
          <w:p w14:paraId="2AA9BF04" w14:textId="77777777" w:rsidR="00D01A85" w:rsidRDefault="001F6CBE">
            <w:r>
              <w:t>6877</w:t>
            </w:r>
          </w:p>
        </w:tc>
        <w:tc>
          <w:tcPr>
            <w:tcW w:w="1234" w:type="dxa"/>
          </w:tcPr>
          <w:p w14:paraId="4D11C489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3DAD8B92" w14:textId="77777777" w:rsidR="00D01A85" w:rsidRDefault="001F6CBE">
            <w:r>
              <w:t>748927</w:t>
            </w:r>
          </w:p>
        </w:tc>
      </w:tr>
    </w:tbl>
    <w:p w14:paraId="5D1BC302" w14:textId="77777777" w:rsidR="00D01A85" w:rsidRDefault="001F6CBE">
      <w:pPr>
        <w:pStyle w:val="31"/>
      </w:pPr>
      <w:r>
        <w:lastRenderedPageBreak/>
        <w:t xml:space="preserve">5.4.5 </w:t>
      </w:r>
      <w:proofErr w:type="spellStart"/>
      <w:r>
        <w:t>에너지</w:t>
      </w:r>
      <w:proofErr w:type="spellEnd"/>
      <w:r>
        <w:t xml:space="preserve"> </w:t>
      </w:r>
      <w:proofErr w:type="spellStart"/>
      <w:r>
        <w:t>비용</w:t>
      </w:r>
      <w:proofErr w:type="spellEnd"/>
      <w:r>
        <w:t xml:space="preserve"> </w:t>
      </w:r>
      <w:proofErr w:type="spellStart"/>
      <w:r>
        <w:t>절감량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169"/>
        <w:gridCol w:w="1671"/>
        <w:gridCol w:w="1134"/>
        <w:gridCol w:w="1160"/>
        <w:gridCol w:w="1166"/>
        <w:gridCol w:w="1180"/>
        <w:gridCol w:w="1160"/>
      </w:tblGrid>
      <w:tr w:rsidR="00D01A85" w14:paraId="419B04DE" w14:textId="77777777">
        <w:tc>
          <w:tcPr>
            <w:tcW w:w="1234" w:type="dxa"/>
          </w:tcPr>
          <w:p w14:paraId="0D150C7B" w14:textId="77777777" w:rsidR="00D01A85" w:rsidRDefault="001F6CBE">
            <w:proofErr w:type="spellStart"/>
            <w:r>
              <w:t>냉방</w:t>
            </w:r>
            <w:proofErr w:type="spellEnd"/>
          </w:p>
        </w:tc>
        <w:tc>
          <w:tcPr>
            <w:tcW w:w="1234" w:type="dxa"/>
          </w:tcPr>
          <w:p w14:paraId="7B8C7B9C" w14:textId="77777777" w:rsidR="00D01A85" w:rsidRDefault="001F6CBE">
            <w:proofErr w:type="spellStart"/>
            <w:r>
              <w:t>전력량</w:t>
            </w:r>
            <w:proofErr w:type="spellEnd"/>
            <w:r>
              <w:t>(toe/</w:t>
            </w:r>
            <w:r>
              <w:t>년</w:t>
            </w:r>
            <w:r>
              <w:t>)</w:t>
            </w:r>
          </w:p>
        </w:tc>
        <w:tc>
          <w:tcPr>
            <w:tcW w:w="1234" w:type="dxa"/>
          </w:tcPr>
          <w:p w14:paraId="576F00F6" w14:textId="77777777" w:rsidR="00D01A85" w:rsidRDefault="001F6CBE">
            <w:r>
              <w:t>2</w:t>
            </w:r>
          </w:p>
        </w:tc>
        <w:tc>
          <w:tcPr>
            <w:tcW w:w="1234" w:type="dxa"/>
          </w:tcPr>
          <w:p w14:paraId="5884CFC8" w14:textId="77777777" w:rsidR="00D01A85" w:rsidRDefault="001F6CBE">
            <w:r>
              <w:t>1.0</w:t>
            </w:r>
          </w:p>
        </w:tc>
        <w:tc>
          <w:tcPr>
            <w:tcW w:w="1234" w:type="dxa"/>
          </w:tcPr>
          <w:p w14:paraId="7A241381" w14:textId="77777777" w:rsidR="00D01A85" w:rsidRDefault="001F6CBE">
            <w:r>
              <w:t>6.0</w:t>
            </w:r>
          </w:p>
        </w:tc>
        <w:tc>
          <w:tcPr>
            <w:tcW w:w="1234" w:type="dxa"/>
          </w:tcPr>
          <w:p w14:paraId="550D32A0" w14:textId="77777777" w:rsidR="00D01A85" w:rsidRDefault="001F6CBE">
            <w:r>
              <w:t>0.8</w:t>
            </w:r>
          </w:p>
        </w:tc>
        <w:tc>
          <w:tcPr>
            <w:tcW w:w="1234" w:type="dxa"/>
          </w:tcPr>
          <w:p w14:paraId="765BFA37" w14:textId="77777777" w:rsidR="00D01A85" w:rsidRDefault="001F6CBE">
            <w:r>
              <w:t>nan</w:t>
            </w:r>
          </w:p>
        </w:tc>
      </w:tr>
      <w:tr w:rsidR="00D01A85" w14:paraId="098F9454" w14:textId="77777777">
        <w:tc>
          <w:tcPr>
            <w:tcW w:w="1234" w:type="dxa"/>
          </w:tcPr>
          <w:p w14:paraId="7316A045" w14:textId="77777777" w:rsidR="00D01A85" w:rsidRDefault="001F6CBE">
            <w:proofErr w:type="spellStart"/>
            <w:r>
              <w:t>냉방</w:t>
            </w:r>
            <w:proofErr w:type="spellEnd"/>
          </w:p>
        </w:tc>
        <w:tc>
          <w:tcPr>
            <w:tcW w:w="1234" w:type="dxa"/>
          </w:tcPr>
          <w:p w14:paraId="460F7F49" w14:textId="77777777" w:rsidR="00D01A85" w:rsidRDefault="001F6CBE">
            <w:proofErr w:type="spellStart"/>
            <w:r>
              <w:t>연료량</w:t>
            </w:r>
            <w:proofErr w:type="spellEnd"/>
            <w:r>
              <w:t>(toe/</w:t>
            </w:r>
            <w:r>
              <w:t>년</w:t>
            </w:r>
            <w:r>
              <w:t>)</w:t>
            </w:r>
          </w:p>
        </w:tc>
        <w:tc>
          <w:tcPr>
            <w:tcW w:w="1234" w:type="dxa"/>
          </w:tcPr>
          <w:p w14:paraId="5B92F60D" w14:textId="77777777" w:rsidR="00D01A85" w:rsidRDefault="001F6CBE">
            <w:r>
              <w:t>5</w:t>
            </w:r>
          </w:p>
        </w:tc>
        <w:tc>
          <w:tcPr>
            <w:tcW w:w="1234" w:type="dxa"/>
          </w:tcPr>
          <w:p w14:paraId="2FF62518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10F9D16E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5AE415EB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7B29B19B" w14:textId="77777777" w:rsidR="00D01A85" w:rsidRDefault="001F6CBE">
            <w:r>
              <w:t>nan</w:t>
            </w:r>
          </w:p>
        </w:tc>
      </w:tr>
      <w:tr w:rsidR="00D01A85" w14:paraId="615D5F16" w14:textId="77777777">
        <w:tc>
          <w:tcPr>
            <w:tcW w:w="1234" w:type="dxa"/>
          </w:tcPr>
          <w:p w14:paraId="643A084C" w14:textId="77777777" w:rsidR="00D01A85" w:rsidRDefault="001F6CBE">
            <w:proofErr w:type="spellStart"/>
            <w:r>
              <w:t>냉방</w:t>
            </w:r>
            <w:proofErr w:type="spellEnd"/>
          </w:p>
        </w:tc>
        <w:tc>
          <w:tcPr>
            <w:tcW w:w="1234" w:type="dxa"/>
          </w:tcPr>
          <w:p w14:paraId="215D24C7" w14:textId="77777777" w:rsidR="00D01A85" w:rsidRDefault="001F6CBE">
            <w:r>
              <w:t>소</w:t>
            </w:r>
            <w:r>
              <w:t xml:space="preserve"> </w:t>
            </w:r>
            <w:r>
              <w:t>계</w:t>
            </w:r>
          </w:p>
        </w:tc>
        <w:tc>
          <w:tcPr>
            <w:tcW w:w="1234" w:type="dxa"/>
          </w:tcPr>
          <w:p w14:paraId="0D589F9E" w14:textId="77777777" w:rsidR="00D01A85" w:rsidRDefault="001F6CBE">
            <w:r>
              <w:t>7</w:t>
            </w:r>
          </w:p>
        </w:tc>
        <w:tc>
          <w:tcPr>
            <w:tcW w:w="1234" w:type="dxa"/>
          </w:tcPr>
          <w:p w14:paraId="1BF02227" w14:textId="77777777" w:rsidR="00D01A85" w:rsidRDefault="001F6CBE">
            <w:r>
              <w:t>1.0</w:t>
            </w:r>
          </w:p>
        </w:tc>
        <w:tc>
          <w:tcPr>
            <w:tcW w:w="1234" w:type="dxa"/>
          </w:tcPr>
          <w:p w14:paraId="665AFD05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4BA99443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43A9BA50" w14:textId="77777777" w:rsidR="00D01A85" w:rsidRDefault="001F6CBE">
            <w:r>
              <w:t>nan</w:t>
            </w:r>
          </w:p>
        </w:tc>
      </w:tr>
      <w:tr w:rsidR="00D01A85" w14:paraId="741219AF" w14:textId="77777777">
        <w:tc>
          <w:tcPr>
            <w:tcW w:w="1234" w:type="dxa"/>
          </w:tcPr>
          <w:p w14:paraId="5615A888" w14:textId="77777777" w:rsidR="00D01A85" w:rsidRDefault="001F6CBE">
            <w:proofErr w:type="spellStart"/>
            <w:r>
              <w:t>난방</w:t>
            </w:r>
            <w:proofErr w:type="spellEnd"/>
          </w:p>
        </w:tc>
        <w:tc>
          <w:tcPr>
            <w:tcW w:w="1234" w:type="dxa"/>
          </w:tcPr>
          <w:p w14:paraId="17EF4592" w14:textId="77777777" w:rsidR="00D01A85" w:rsidRDefault="001F6CBE">
            <w:proofErr w:type="spellStart"/>
            <w:r>
              <w:t>전력량</w:t>
            </w:r>
            <w:proofErr w:type="spellEnd"/>
            <w:r>
              <w:t>(toe/</w:t>
            </w:r>
            <w:r>
              <w:t>년</w:t>
            </w:r>
            <w:r>
              <w:t>)</w:t>
            </w:r>
          </w:p>
        </w:tc>
        <w:tc>
          <w:tcPr>
            <w:tcW w:w="1234" w:type="dxa"/>
          </w:tcPr>
          <w:p w14:paraId="514CB58C" w14:textId="77777777" w:rsidR="00D01A85" w:rsidRDefault="001F6CBE">
            <w:r>
              <w:t>1</w:t>
            </w:r>
          </w:p>
        </w:tc>
        <w:tc>
          <w:tcPr>
            <w:tcW w:w="1234" w:type="dxa"/>
          </w:tcPr>
          <w:p w14:paraId="06DDAEF4" w14:textId="77777777" w:rsidR="00D01A85" w:rsidRDefault="001F6CBE">
            <w:r>
              <w:t>2.0</w:t>
            </w:r>
          </w:p>
        </w:tc>
        <w:tc>
          <w:tcPr>
            <w:tcW w:w="1234" w:type="dxa"/>
          </w:tcPr>
          <w:p w14:paraId="018D7A1F" w14:textId="77777777" w:rsidR="00D01A85" w:rsidRDefault="001F6CBE">
            <w:r>
              <w:t>5.0</w:t>
            </w:r>
          </w:p>
        </w:tc>
        <w:tc>
          <w:tcPr>
            <w:tcW w:w="1234" w:type="dxa"/>
          </w:tcPr>
          <w:p w14:paraId="2B92A292" w14:textId="77777777" w:rsidR="00D01A85" w:rsidRDefault="001F6CBE">
            <w:r>
              <w:t>0.765</w:t>
            </w:r>
          </w:p>
        </w:tc>
        <w:tc>
          <w:tcPr>
            <w:tcW w:w="1234" w:type="dxa"/>
          </w:tcPr>
          <w:p w14:paraId="3373946E" w14:textId="77777777" w:rsidR="00D01A85" w:rsidRDefault="001F6CBE">
            <w:r>
              <w:t>nan</w:t>
            </w:r>
          </w:p>
        </w:tc>
      </w:tr>
      <w:tr w:rsidR="00D01A85" w14:paraId="6194B808" w14:textId="77777777">
        <w:tc>
          <w:tcPr>
            <w:tcW w:w="1234" w:type="dxa"/>
          </w:tcPr>
          <w:p w14:paraId="75704F56" w14:textId="77777777" w:rsidR="00D01A85" w:rsidRDefault="001F6CBE">
            <w:proofErr w:type="spellStart"/>
            <w:r>
              <w:t>난방</w:t>
            </w:r>
            <w:proofErr w:type="spellEnd"/>
          </w:p>
        </w:tc>
        <w:tc>
          <w:tcPr>
            <w:tcW w:w="1234" w:type="dxa"/>
          </w:tcPr>
          <w:p w14:paraId="70A0891B" w14:textId="77777777" w:rsidR="00D01A85" w:rsidRDefault="001F6CBE">
            <w:proofErr w:type="spellStart"/>
            <w:r>
              <w:t>연료량</w:t>
            </w:r>
            <w:proofErr w:type="spellEnd"/>
            <w:r>
              <w:t>(toe/</w:t>
            </w:r>
            <w:r>
              <w:t>년</w:t>
            </w:r>
            <w:r>
              <w:t>)</w:t>
            </w:r>
          </w:p>
        </w:tc>
        <w:tc>
          <w:tcPr>
            <w:tcW w:w="1234" w:type="dxa"/>
          </w:tcPr>
          <w:p w14:paraId="59B8BC2E" w14:textId="77777777" w:rsidR="00D01A85" w:rsidRDefault="001F6CBE">
            <w:r>
              <w:t>6</w:t>
            </w:r>
          </w:p>
        </w:tc>
        <w:tc>
          <w:tcPr>
            <w:tcW w:w="1234" w:type="dxa"/>
          </w:tcPr>
          <w:p w14:paraId="1F1815CB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7A08C17E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3CF3FA2E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76D196D7" w14:textId="77777777" w:rsidR="00D01A85" w:rsidRDefault="001F6CBE">
            <w:r>
              <w:t>nan</w:t>
            </w:r>
          </w:p>
        </w:tc>
      </w:tr>
      <w:tr w:rsidR="00D01A85" w14:paraId="7F58D30B" w14:textId="77777777">
        <w:tc>
          <w:tcPr>
            <w:tcW w:w="1234" w:type="dxa"/>
          </w:tcPr>
          <w:p w14:paraId="2164E38C" w14:textId="77777777" w:rsidR="00D01A85" w:rsidRDefault="001F6CBE">
            <w:proofErr w:type="spellStart"/>
            <w:r>
              <w:t>난방</w:t>
            </w:r>
            <w:proofErr w:type="spellEnd"/>
          </w:p>
        </w:tc>
        <w:tc>
          <w:tcPr>
            <w:tcW w:w="1234" w:type="dxa"/>
          </w:tcPr>
          <w:p w14:paraId="367A4721" w14:textId="77777777" w:rsidR="00D01A85" w:rsidRDefault="001F6CBE">
            <w:r>
              <w:t>소</w:t>
            </w:r>
            <w:r>
              <w:t xml:space="preserve"> </w:t>
            </w:r>
            <w:r>
              <w:t>계</w:t>
            </w:r>
          </w:p>
        </w:tc>
        <w:tc>
          <w:tcPr>
            <w:tcW w:w="1234" w:type="dxa"/>
          </w:tcPr>
          <w:p w14:paraId="0C078B97" w14:textId="77777777" w:rsidR="00D01A85" w:rsidRDefault="001F6CBE">
            <w:r>
              <w:t>7</w:t>
            </w:r>
          </w:p>
        </w:tc>
        <w:tc>
          <w:tcPr>
            <w:tcW w:w="1234" w:type="dxa"/>
          </w:tcPr>
          <w:p w14:paraId="1882E817" w14:textId="77777777" w:rsidR="00D01A85" w:rsidRDefault="001F6CBE">
            <w:r>
              <w:t>2.0</w:t>
            </w:r>
          </w:p>
        </w:tc>
        <w:tc>
          <w:tcPr>
            <w:tcW w:w="1234" w:type="dxa"/>
          </w:tcPr>
          <w:p w14:paraId="710E71BA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522DCF53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42778C94" w14:textId="77777777" w:rsidR="00D01A85" w:rsidRDefault="001F6CBE">
            <w:r>
              <w:t>nan</w:t>
            </w:r>
          </w:p>
        </w:tc>
      </w:tr>
      <w:tr w:rsidR="00D01A85" w14:paraId="5DC20FBD" w14:textId="77777777">
        <w:tc>
          <w:tcPr>
            <w:tcW w:w="1234" w:type="dxa"/>
          </w:tcPr>
          <w:p w14:paraId="0DA53F91" w14:textId="77777777" w:rsidR="00D01A85" w:rsidRDefault="001F6CBE">
            <w:r>
              <w:t>합</w:t>
            </w:r>
            <w:r>
              <w:t xml:space="preserve"> </w:t>
            </w:r>
            <w:r>
              <w:t>계</w:t>
            </w:r>
          </w:p>
        </w:tc>
        <w:tc>
          <w:tcPr>
            <w:tcW w:w="1234" w:type="dxa"/>
          </w:tcPr>
          <w:p w14:paraId="178446D0" w14:textId="77777777" w:rsidR="00D01A85" w:rsidRDefault="001F6CBE">
            <w:proofErr w:type="spellStart"/>
            <w:r>
              <w:t>전력량</w:t>
            </w:r>
            <w:proofErr w:type="spellEnd"/>
            <w:r>
              <w:t>(toe/</w:t>
            </w:r>
            <w:r>
              <w:t>년</w:t>
            </w:r>
            <w:r>
              <w:t>)</w:t>
            </w:r>
          </w:p>
        </w:tc>
        <w:tc>
          <w:tcPr>
            <w:tcW w:w="1234" w:type="dxa"/>
          </w:tcPr>
          <w:p w14:paraId="489D68B0" w14:textId="77777777" w:rsidR="00D01A85" w:rsidRDefault="001F6CBE">
            <w:r>
              <w:t>3</w:t>
            </w:r>
          </w:p>
        </w:tc>
        <w:tc>
          <w:tcPr>
            <w:tcW w:w="1234" w:type="dxa"/>
          </w:tcPr>
          <w:p w14:paraId="59C5FA95" w14:textId="77777777" w:rsidR="00D01A85" w:rsidRDefault="001F6CBE">
            <w:r>
              <w:t>3.0</w:t>
            </w:r>
          </w:p>
        </w:tc>
        <w:tc>
          <w:tcPr>
            <w:tcW w:w="1234" w:type="dxa"/>
          </w:tcPr>
          <w:p w14:paraId="1B2B0D62" w14:textId="77777777" w:rsidR="00D01A85" w:rsidRDefault="001F6CBE">
            <w:r>
              <w:t>11.0</w:t>
            </w:r>
          </w:p>
        </w:tc>
        <w:tc>
          <w:tcPr>
            <w:tcW w:w="1234" w:type="dxa"/>
          </w:tcPr>
          <w:p w14:paraId="5DAD279D" w14:textId="77777777" w:rsidR="00D01A85" w:rsidRDefault="001F6CBE">
            <w:r>
              <w:t>0.783</w:t>
            </w:r>
          </w:p>
        </w:tc>
        <w:tc>
          <w:tcPr>
            <w:tcW w:w="1234" w:type="dxa"/>
          </w:tcPr>
          <w:p w14:paraId="56D5A905" w14:textId="77777777" w:rsidR="00D01A85" w:rsidRDefault="001F6CBE">
            <w:r>
              <w:t>nan</w:t>
            </w:r>
          </w:p>
        </w:tc>
      </w:tr>
    </w:tbl>
    <w:p w14:paraId="78E2A737" w14:textId="77777777" w:rsidR="00D01A85" w:rsidRDefault="001F6CBE">
      <w:pPr>
        <w:pStyle w:val="31"/>
      </w:pPr>
      <w:r>
        <w:t xml:space="preserve">5.4.6 </w:t>
      </w:r>
      <w:proofErr w:type="spellStart"/>
      <w:r>
        <w:t>에너지</w:t>
      </w:r>
      <w:proofErr w:type="spellEnd"/>
      <w:r>
        <w:t xml:space="preserve"> </w:t>
      </w:r>
      <w:proofErr w:type="spellStart"/>
      <w:r>
        <w:t>비용</w:t>
      </w:r>
      <w:proofErr w:type="spellEnd"/>
      <w:r>
        <w:t xml:space="preserve"> </w:t>
      </w:r>
      <w:proofErr w:type="spellStart"/>
      <w:r>
        <w:t>절감금액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6"/>
        <w:gridCol w:w="1234"/>
        <w:gridCol w:w="1234"/>
        <w:gridCol w:w="1234"/>
      </w:tblGrid>
      <w:tr w:rsidR="00D01A85" w14:paraId="671A4941" w14:textId="77777777">
        <w:tc>
          <w:tcPr>
            <w:tcW w:w="1234" w:type="dxa"/>
          </w:tcPr>
          <w:p w14:paraId="2A35D5DA" w14:textId="77777777" w:rsidR="00D01A85" w:rsidRDefault="001F6CBE">
            <w:proofErr w:type="spellStart"/>
            <w:r>
              <w:t>냉방</w:t>
            </w:r>
            <w:proofErr w:type="spellEnd"/>
          </w:p>
        </w:tc>
        <w:tc>
          <w:tcPr>
            <w:tcW w:w="1234" w:type="dxa"/>
          </w:tcPr>
          <w:p w14:paraId="6E59E32F" w14:textId="77777777" w:rsidR="00D01A85" w:rsidRDefault="001F6CBE">
            <w:proofErr w:type="spellStart"/>
            <w:r>
              <w:t>전력</w:t>
            </w:r>
            <w:proofErr w:type="spellEnd"/>
            <w:r>
              <w:t xml:space="preserve"> </w:t>
            </w:r>
            <w:proofErr w:type="spellStart"/>
            <w:r>
              <w:t>비용</w:t>
            </w:r>
            <w:proofErr w:type="spellEnd"/>
          </w:p>
        </w:tc>
        <w:tc>
          <w:tcPr>
            <w:tcW w:w="1234" w:type="dxa"/>
          </w:tcPr>
          <w:p w14:paraId="096D7DDC" w14:textId="77777777" w:rsidR="00D01A85" w:rsidRDefault="001F6CBE">
            <w:r>
              <w:t>905191</w:t>
            </w:r>
          </w:p>
        </w:tc>
        <w:tc>
          <w:tcPr>
            <w:tcW w:w="1234" w:type="dxa"/>
          </w:tcPr>
          <w:p w14:paraId="48821718" w14:textId="77777777" w:rsidR="00D01A85" w:rsidRDefault="001F6CBE">
            <w:r>
              <w:t>685879.0</w:t>
            </w:r>
          </w:p>
        </w:tc>
        <w:tc>
          <w:tcPr>
            <w:tcW w:w="1234" w:type="dxa"/>
          </w:tcPr>
          <w:p w14:paraId="41BCDA12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0506C307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6F7498E4" w14:textId="77777777" w:rsidR="00D01A85" w:rsidRDefault="001F6CBE">
            <w:r>
              <w:t>nan</w:t>
            </w:r>
          </w:p>
        </w:tc>
      </w:tr>
      <w:tr w:rsidR="00D01A85" w14:paraId="1499D539" w14:textId="77777777">
        <w:tc>
          <w:tcPr>
            <w:tcW w:w="1234" w:type="dxa"/>
          </w:tcPr>
          <w:p w14:paraId="76792823" w14:textId="77777777" w:rsidR="00D01A85" w:rsidRDefault="001F6CBE">
            <w:proofErr w:type="spellStart"/>
            <w:r>
              <w:t>냉방</w:t>
            </w:r>
            <w:proofErr w:type="spellEnd"/>
          </w:p>
        </w:tc>
        <w:tc>
          <w:tcPr>
            <w:tcW w:w="1234" w:type="dxa"/>
          </w:tcPr>
          <w:p w14:paraId="2105CBA4" w14:textId="77777777" w:rsidR="00D01A85" w:rsidRDefault="001F6CBE">
            <w:proofErr w:type="spellStart"/>
            <w:r>
              <w:t>연료</w:t>
            </w:r>
            <w:proofErr w:type="spellEnd"/>
            <w:r>
              <w:t xml:space="preserve"> </w:t>
            </w:r>
            <w:proofErr w:type="spellStart"/>
            <w:r>
              <w:t>비용</w:t>
            </w:r>
            <w:proofErr w:type="spellEnd"/>
          </w:p>
        </w:tc>
        <w:tc>
          <w:tcPr>
            <w:tcW w:w="1234" w:type="dxa"/>
          </w:tcPr>
          <w:p w14:paraId="76620F0B" w14:textId="77777777" w:rsidR="00D01A85" w:rsidRDefault="001F6CBE">
            <w:r>
              <w:t>3567412</w:t>
            </w:r>
          </w:p>
        </w:tc>
        <w:tc>
          <w:tcPr>
            <w:tcW w:w="1234" w:type="dxa"/>
          </w:tcPr>
          <w:p w14:paraId="2AE8093E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22B746E6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6C27A1F2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477CAA30" w14:textId="77777777" w:rsidR="00D01A85" w:rsidRDefault="001F6CBE">
            <w:r>
              <w:t>nan</w:t>
            </w:r>
          </w:p>
        </w:tc>
      </w:tr>
      <w:tr w:rsidR="00D01A85" w14:paraId="7D852F8D" w14:textId="77777777">
        <w:tc>
          <w:tcPr>
            <w:tcW w:w="1234" w:type="dxa"/>
          </w:tcPr>
          <w:p w14:paraId="6C95A0C1" w14:textId="77777777" w:rsidR="00D01A85" w:rsidRDefault="001F6CBE">
            <w:proofErr w:type="spellStart"/>
            <w:r>
              <w:t>냉방</w:t>
            </w:r>
            <w:proofErr w:type="spellEnd"/>
          </w:p>
        </w:tc>
        <w:tc>
          <w:tcPr>
            <w:tcW w:w="1234" w:type="dxa"/>
          </w:tcPr>
          <w:p w14:paraId="4344FD08" w14:textId="77777777" w:rsidR="00D01A85" w:rsidRDefault="001F6CBE">
            <w:r>
              <w:t>소</w:t>
            </w:r>
            <w:r>
              <w:t xml:space="preserve"> </w:t>
            </w:r>
            <w:r>
              <w:t>계</w:t>
            </w:r>
          </w:p>
        </w:tc>
        <w:tc>
          <w:tcPr>
            <w:tcW w:w="1234" w:type="dxa"/>
          </w:tcPr>
          <w:p w14:paraId="48ABEB8E" w14:textId="77777777" w:rsidR="00D01A85" w:rsidRDefault="001F6CBE">
            <w:r>
              <w:t>4472602</w:t>
            </w:r>
          </w:p>
        </w:tc>
        <w:tc>
          <w:tcPr>
            <w:tcW w:w="1234" w:type="dxa"/>
          </w:tcPr>
          <w:p w14:paraId="067883A7" w14:textId="77777777" w:rsidR="00D01A85" w:rsidRDefault="001F6CBE">
            <w:r>
              <w:t>685879.0</w:t>
            </w:r>
          </w:p>
        </w:tc>
        <w:tc>
          <w:tcPr>
            <w:tcW w:w="1234" w:type="dxa"/>
          </w:tcPr>
          <w:p w14:paraId="585F41B5" w14:textId="77777777" w:rsidR="00D01A85" w:rsidRDefault="001F6CBE">
            <w:r>
              <w:t>3787.0</w:t>
            </w:r>
          </w:p>
        </w:tc>
        <w:tc>
          <w:tcPr>
            <w:tcW w:w="1234" w:type="dxa"/>
          </w:tcPr>
          <w:p w14:paraId="5968A4C1" w14:textId="77777777" w:rsidR="00D01A85" w:rsidRDefault="001F6CBE">
            <w:r>
              <w:t>0.847</w:t>
            </w:r>
          </w:p>
        </w:tc>
        <w:tc>
          <w:tcPr>
            <w:tcW w:w="1234" w:type="dxa"/>
          </w:tcPr>
          <w:p w14:paraId="1E855E73" w14:textId="77777777" w:rsidR="00D01A85" w:rsidRDefault="001F6CBE">
            <w:r>
              <w:t>nan</w:t>
            </w:r>
          </w:p>
        </w:tc>
      </w:tr>
      <w:tr w:rsidR="00D01A85" w14:paraId="1CC2C7A5" w14:textId="77777777">
        <w:tc>
          <w:tcPr>
            <w:tcW w:w="1234" w:type="dxa"/>
          </w:tcPr>
          <w:p w14:paraId="797E22E3" w14:textId="77777777" w:rsidR="00D01A85" w:rsidRDefault="001F6CBE">
            <w:proofErr w:type="spellStart"/>
            <w:r>
              <w:t>난방</w:t>
            </w:r>
            <w:proofErr w:type="spellEnd"/>
          </w:p>
        </w:tc>
        <w:tc>
          <w:tcPr>
            <w:tcW w:w="1234" w:type="dxa"/>
          </w:tcPr>
          <w:p w14:paraId="770D699B" w14:textId="77777777" w:rsidR="00D01A85" w:rsidRDefault="001F6CBE">
            <w:proofErr w:type="spellStart"/>
            <w:r>
              <w:t>전력</w:t>
            </w:r>
            <w:proofErr w:type="spellEnd"/>
            <w:r>
              <w:t xml:space="preserve"> </w:t>
            </w:r>
            <w:proofErr w:type="spellStart"/>
            <w:r>
              <w:t>비용</w:t>
            </w:r>
            <w:proofErr w:type="spellEnd"/>
          </w:p>
        </w:tc>
        <w:tc>
          <w:tcPr>
            <w:tcW w:w="1234" w:type="dxa"/>
          </w:tcPr>
          <w:p w14:paraId="589944FC" w14:textId="77777777" w:rsidR="00D01A85" w:rsidRDefault="001F6CBE">
            <w:r>
              <w:t>435547</w:t>
            </w:r>
          </w:p>
        </w:tc>
        <w:tc>
          <w:tcPr>
            <w:tcW w:w="1234" w:type="dxa"/>
          </w:tcPr>
          <w:p w14:paraId="0AF8641F" w14:textId="77777777" w:rsidR="00D01A85" w:rsidRDefault="001F6CBE">
            <w:r>
              <w:t>748927.0</w:t>
            </w:r>
          </w:p>
        </w:tc>
        <w:tc>
          <w:tcPr>
            <w:tcW w:w="1234" w:type="dxa"/>
          </w:tcPr>
          <w:p w14:paraId="7625B44D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1F82F346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7DBB7D4C" w14:textId="77777777" w:rsidR="00D01A85" w:rsidRDefault="001F6CBE">
            <w:r>
              <w:t>nan</w:t>
            </w:r>
          </w:p>
        </w:tc>
      </w:tr>
      <w:tr w:rsidR="00D01A85" w14:paraId="5B8F02D8" w14:textId="77777777">
        <w:tc>
          <w:tcPr>
            <w:tcW w:w="1234" w:type="dxa"/>
          </w:tcPr>
          <w:p w14:paraId="7771C24E" w14:textId="77777777" w:rsidR="00D01A85" w:rsidRDefault="001F6CBE">
            <w:proofErr w:type="spellStart"/>
            <w:r>
              <w:t>난방</w:t>
            </w:r>
            <w:proofErr w:type="spellEnd"/>
          </w:p>
        </w:tc>
        <w:tc>
          <w:tcPr>
            <w:tcW w:w="1234" w:type="dxa"/>
          </w:tcPr>
          <w:p w14:paraId="62382178" w14:textId="77777777" w:rsidR="00D01A85" w:rsidRDefault="001F6CBE">
            <w:proofErr w:type="spellStart"/>
            <w:r>
              <w:t>연료</w:t>
            </w:r>
            <w:proofErr w:type="spellEnd"/>
            <w:r>
              <w:t xml:space="preserve"> </w:t>
            </w:r>
            <w:proofErr w:type="spellStart"/>
            <w:r>
              <w:t>비용</w:t>
            </w:r>
            <w:proofErr w:type="spellEnd"/>
          </w:p>
        </w:tc>
        <w:tc>
          <w:tcPr>
            <w:tcW w:w="1234" w:type="dxa"/>
          </w:tcPr>
          <w:p w14:paraId="1E68F19B" w14:textId="77777777" w:rsidR="00D01A85" w:rsidRDefault="001F6CBE">
            <w:r>
              <w:t>5178350</w:t>
            </w:r>
          </w:p>
        </w:tc>
        <w:tc>
          <w:tcPr>
            <w:tcW w:w="1234" w:type="dxa"/>
          </w:tcPr>
          <w:p w14:paraId="3B098832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77BACB8A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541F641E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5350BDD2" w14:textId="77777777" w:rsidR="00D01A85" w:rsidRDefault="001F6CBE">
            <w:r>
              <w:t>nan</w:t>
            </w:r>
          </w:p>
        </w:tc>
      </w:tr>
      <w:tr w:rsidR="00D01A85" w14:paraId="41B4015B" w14:textId="77777777">
        <w:tc>
          <w:tcPr>
            <w:tcW w:w="1234" w:type="dxa"/>
          </w:tcPr>
          <w:p w14:paraId="186D0558" w14:textId="77777777" w:rsidR="00D01A85" w:rsidRDefault="001F6CBE">
            <w:proofErr w:type="spellStart"/>
            <w:r>
              <w:t>난방</w:t>
            </w:r>
            <w:proofErr w:type="spellEnd"/>
          </w:p>
        </w:tc>
        <w:tc>
          <w:tcPr>
            <w:tcW w:w="1234" w:type="dxa"/>
          </w:tcPr>
          <w:p w14:paraId="2972B186" w14:textId="77777777" w:rsidR="00D01A85" w:rsidRDefault="001F6CBE">
            <w:r>
              <w:t>소</w:t>
            </w:r>
            <w:r>
              <w:t xml:space="preserve"> </w:t>
            </w:r>
            <w:r>
              <w:t>계</w:t>
            </w:r>
          </w:p>
        </w:tc>
        <w:tc>
          <w:tcPr>
            <w:tcW w:w="1234" w:type="dxa"/>
          </w:tcPr>
          <w:p w14:paraId="30113022" w14:textId="77777777" w:rsidR="00D01A85" w:rsidRDefault="001F6CBE">
            <w:r>
              <w:t>5613897</w:t>
            </w:r>
          </w:p>
        </w:tc>
        <w:tc>
          <w:tcPr>
            <w:tcW w:w="1234" w:type="dxa"/>
          </w:tcPr>
          <w:p w14:paraId="1E7042A6" w14:textId="77777777" w:rsidR="00D01A85" w:rsidRDefault="001F6CBE">
            <w:r>
              <w:t>748927.0</w:t>
            </w:r>
          </w:p>
        </w:tc>
        <w:tc>
          <w:tcPr>
            <w:tcW w:w="1234" w:type="dxa"/>
          </w:tcPr>
          <w:p w14:paraId="53B999EB" w14:textId="77777777" w:rsidR="00D01A85" w:rsidRDefault="001F6CBE">
            <w:r>
              <w:t>4865.0</w:t>
            </w:r>
          </w:p>
        </w:tc>
        <w:tc>
          <w:tcPr>
            <w:tcW w:w="1234" w:type="dxa"/>
          </w:tcPr>
          <w:p w14:paraId="1252AE61" w14:textId="77777777" w:rsidR="00D01A85" w:rsidRDefault="001F6CBE">
            <w:r>
              <w:t>0.867</w:t>
            </w:r>
          </w:p>
        </w:tc>
        <w:tc>
          <w:tcPr>
            <w:tcW w:w="1234" w:type="dxa"/>
          </w:tcPr>
          <w:p w14:paraId="08F88932" w14:textId="77777777" w:rsidR="00D01A85" w:rsidRDefault="001F6CBE">
            <w:r>
              <w:t>nan</w:t>
            </w:r>
          </w:p>
        </w:tc>
      </w:tr>
      <w:tr w:rsidR="00D01A85" w14:paraId="4F3B9EA7" w14:textId="77777777">
        <w:tc>
          <w:tcPr>
            <w:tcW w:w="1234" w:type="dxa"/>
          </w:tcPr>
          <w:p w14:paraId="31A4D0C2" w14:textId="77777777" w:rsidR="00D01A85" w:rsidRDefault="001F6CBE">
            <w:r>
              <w:t>합</w:t>
            </w:r>
            <w:r>
              <w:t xml:space="preserve"> </w:t>
            </w:r>
            <w:r>
              <w:t>계</w:t>
            </w:r>
          </w:p>
        </w:tc>
        <w:tc>
          <w:tcPr>
            <w:tcW w:w="1234" w:type="dxa"/>
          </w:tcPr>
          <w:p w14:paraId="1AE96E02" w14:textId="77777777" w:rsidR="00D01A85" w:rsidRDefault="001F6CBE">
            <w:proofErr w:type="spellStart"/>
            <w:r>
              <w:t>전력</w:t>
            </w:r>
            <w:proofErr w:type="spellEnd"/>
            <w:r>
              <w:t xml:space="preserve"> </w:t>
            </w:r>
            <w:proofErr w:type="spellStart"/>
            <w:r>
              <w:t>비용</w:t>
            </w:r>
            <w:proofErr w:type="spellEnd"/>
          </w:p>
        </w:tc>
        <w:tc>
          <w:tcPr>
            <w:tcW w:w="1234" w:type="dxa"/>
          </w:tcPr>
          <w:p w14:paraId="082DF9CD" w14:textId="77777777" w:rsidR="00D01A85" w:rsidRDefault="001F6CBE">
            <w:r>
              <w:t>1340738</w:t>
            </w:r>
          </w:p>
        </w:tc>
        <w:tc>
          <w:tcPr>
            <w:tcW w:w="1234" w:type="dxa"/>
          </w:tcPr>
          <w:p w14:paraId="66D4F45A" w14:textId="77777777" w:rsidR="00D01A85" w:rsidRDefault="001F6CBE">
            <w:r>
              <w:t>1434806.0</w:t>
            </w:r>
          </w:p>
        </w:tc>
        <w:tc>
          <w:tcPr>
            <w:tcW w:w="1234" w:type="dxa"/>
          </w:tcPr>
          <w:p w14:paraId="12AF1A75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6296B459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4A919CDD" w14:textId="77777777" w:rsidR="00D01A85" w:rsidRDefault="001F6CBE">
            <w:r>
              <w:t>nan</w:t>
            </w:r>
          </w:p>
        </w:tc>
      </w:tr>
      <w:tr w:rsidR="00D01A85" w14:paraId="7FF0DF32" w14:textId="77777777">
        <w:tc>
          <w:tcPr>
            <w:tcW w:w="1234" w:type="dxa"/>
          </w:tcPr>
          <w:p w14:paraId="3D425ABD" w14:textId="77777777" w:rsidR="00D01A85" w:rsidRDefault="001F6CBE">
            <w:r>
              <w:t>합</w:t>
            </w:r>
            <w:r>
              <w:t xml:space="preserve"> </w:t>
            </w:r>
            <w:r>
              <w:t>계</w:t>
            </w:r>
          </w:p>
        </w:tc>
        <w:tc>
          <w:tcPr>
            <w:tcW w:w="1234" w:type="dxa"/>
          </w:tcPr>
          <w:p w14:paraId="359FD7FB" w14:textId="77777777" w:rsidR="00D01A85" w:rsidRDefault="001F6CBE">
            <w:proofErr w:type="spellStart"/>
            <w:r>
              <w:t>연료</w:t>
            </w:r>
            <w:proofErr w:type="spellEnd"/>
            <w:r>
              <w:t xml:space="preserve"> </w:t>
            </w:r>
            <w:proofErr w:type="spellStart"/>
            <w:r>
              <w:t>비용</w:t>
            </w:r>
            <w:proofErr w:type="spellEnd"/>
          </w:p>
        </w:tc>
        <w:tc>
          <w:tcPr>
            <w:tcW w:w="1234" w:type="dxa"/>
          </w:tcPr>
          <w:p w14:paraId="502D916C" w14:textId="77777777" w:rsidR="00D01A85" w:rsidRDefault="001F6CBE">
            <w:r>
              <w:t>8745762</w:t>
            </w:r>
          </w:p>
        </w:tc>
        <w:tc>
          <w:tcPr>
            <w:tcW w:w="1234" w:type="dxa"/>
          </w:tcPr>
          <w:p w14:paraId="7F30C2E2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0CB15277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09B5442C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0A051485" w14:textId="77777777" w:rsidR="00D01A85" w:rsidRDefault="001F6CBE">
            <w:r>
              <w:t>nan</w:t>
            </w:r>
          </w:p>
        </w:tc>
      </w:tr>
      <w:tr w:rsidR="00D01A85" w14:paraId="353C1331" w14:textId="77777777">
        <w:tc>
          <w:tcPr>
            <w:tcW w:w="1234" w:type="dxa"/>
          </w:tcPr>
          <w:p w14:paraId="56AF79CC" w14:textId="77777777" w:rsidR="00D01A85" w:rsidRDefault="001F6CBE">
            <w:r>
              <w:t>합</w:t>
            </w:r>
            <w:r>
              <w:t xml:space="preserve"> </w:t>
            </w:r>
            <w:r>
              <w:t>계</w:t>
            </w:r>
          </w:p>
        </w:tc>
        <w:tc>
          <w:tcPr>
            <w:tcW w:w="1234" w:type="dxa"/>
          </w:tcPr>
          <w:p w14:paraId="24E07209" w14:textId="77777777" w:rsidR="00D01A85" w:rsidRDefault="001F6CBE">
            <w:r>
              <w:t>소</w:t>
            </w:r>
            <w:r>
              <w:t xml:space="preserve"> </w:t>
            </w:r>
            <w:r>
              <w:t>계</w:t>
            </w:r>
          </w:p>
        </w:tc>
        <w:tc>
          <w:tcPr>
            <w:tcW w:w="1234" w:type="dxa"/>
          </w:tcPr>
          <w:p w14:paraId="51837E76" w14:textId="77777777" w:rsidR="00D01A85" w:rsidRDefault="001F6CBE">
            <w:r>
              <w:t>10086500</w:t>
            </w:r>
          </w:p>
        </w:tc>
        <w:tc>
          <w:tcPr>
            <w:tcW w:w="1234" w:type="dxa"/>
          </w:tcPr>
          <w:p w14:paraId="3C9761BD" w14:textId="77777777" w:rsidR="00D01A85" w:rsidRDefault="001F6CBE">
            <w:r>
              <w:t>1434806.0</w:t>
            </w:r>
          </w:p>
        </w:tc>
        <w:tc>
          <w:tcPr>
            <w:tcW w:w="1234" w:type="dxa"/>
          </w:tcPr>
          <w:p w14:paraId="168D6694" w14:textId="77777777" w:rsidR="00D01A85" w:rsidRDefault="001F6CBE">
            <w:r>
              <w:t>8652.0</w:t>
            </w:r>
          </w:p>
        </w:tc>
        <w:tc>
          <w:tcPr>
            <w:tcW w:w="1234" w:type="dxa"/>
          </w:tcPr>
          <w:p w14:paraId="49A50A37" w14:textId="77777777" w:rsidR="00D01A85" w:rsidRDefault="001F6CBE">
            <w:r>
              <w:t>0.858</w:t>
            </w:r>
          </w:p>
        </w:tc>
        <w:tc>
          <w:tcPr>
            <w:tcW w:w="1234" w:type="dxa"/>
          </w:tcPr>
          <w:p w14:paraId="5B85C0A3" w14:textId="77777777" w:rsidR="00D01A85" w:rsidRDefault="001F6CBE">
            <w:r>
              <w:t>nan</w:t>
            </w:r>
          </w:p>
        </w:tc>
      </w:tr>
    </w:tbl>
    <w:p w14:paraId="5CB920CE" w14:textId="77777777" w:rsidR="00D01A85" w:rsidRDefault="001F6CBE">
      <w:pPr>
        <w:pStyle w:val="31"/>
      </w:pPr>
      <w:r>
        <w:t xml:space="preserve">5.4.7 </w:t>
      </w:r>
      <w:proofErr w:type="spellStart"/>
      <w:r>
        <w:t>투자비용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992"/>
        <w:gridCol w:w="1306"/>
        <w:gridCol w:w="1271"/>
        <w:gridCol w:w="1353"/>
        <w:gridCol w:w="1345"/>
        <w:gridCol w:w="1373"/>
      </w:tblGrid>
      <w:tr w:rsidR="00D01A85" w14:paraId="1F666F7B" w14:textId="77777777">
        <w:tc>
          <w:tcPr>
            <w:tcW w:w="1440" w:type="dxa"/>
          </w:tcPr>
          <w:p w14:paraId="452C6F27" w14:textId="77777777" w:rsidR="00D01A85" w:rsidRDefault="001F6CBE">
            <w:proofErr w:type="spellStart"/>
            <w:r>
              <w:t>실외기</w:t>
            </w:r>
            <w:proofErr w:type="spellEnd"/>
            <w:r>
              <w:t xml:space="preserve"> </w:t>
            </w:r>
            <w:proofErr w:type="spellStart"/>
            <w:r>
              <w:t>자재비</w:t>
            </w:r>
            <w:proofErr w:type="spellEnd"/>
          </w:p>
        </w:tc>
        <w:tc>
          <w:tcPr>
            <w:tcW w:w="1440" w:type="dxa"/>
          </w:tcPr>
          <w:p w14:paraId="54B10FB9" w14:textId="77777777" w:rsidR="00D01A85" w:rsidRDefault="001F6CBE">
            <w:r>
              <w:t>1.0</w:t>
            </w:r>
          </w:p>
        </w:tc>
        <w:tc>
          <w:tcPr>
            <w:tcW w:w="1440" w:type="dxa"/>
          </w:tcPr>
          <w:p w14:paraId="27B4FCE8" w14:textId="77777777" w:rsidR="00D01A85" w:rsidRDefault="001F6CBE">
            <w:r>
              <w:t>대</w:t>
            </w:r>
          </w:p>
        </w:tc>
        <w:tc>
          <w:tcPr>
            <w:tcW w:w="1440" w:type="dxa"/>
          </w:tcPr>
          <w:p w14:paraId="65571BCF" w14:textId="77777777" w:rsidR="00D01A85" w:rsidRDefault="001F6CBE">
            <w:r>
              <w:t>13526.0</w:t>
            </w:r>
          </w:p>
        </w:tc>
        <w:tc>
          <w:tcPr>
            <w:tcW w:w="1440" w:type="dxa"/>
          </w:tcPr>
          <w:p w14:paraId="59D2B1A2" w14:textId="77777777" w:rsidR="00D01A85" w:rsidRDefault="001F6CBE">
            <w:r>
              <w:t>13526</w:t>
            </w:r>
          </w:p>
        </w:tc>
        <w:tc>
          <w:tcPr>
            <w:tcW w:w="1440" w:type="dxa"/>
          </w:tcPr>
          <w:p w14:paraId="02F5811A" w14:textId="77777777" w:rsidR="00D01A85" w:rsidRDefault="001F6CBE">
            <w:r>
              <w:t>55,000 kcal</w:t>
            </w:r>
          </w:p>
        </w:tc>
      </w:tr>
      <w:tr w:rsidR="00D01A85" w14:paraId="6919D2A7" w14:textId="77777777">
        <w:tc>
          <w:tcPr>
            <w:tcW w:w="1440" w:type="dxa"/>
          </w:tcPr>
          <w:p w14:paraId="37CF7B88" w14:textId="77777777" w:rsidR="00D01A85" w:rsidRDefault="001F6CBE">
            <w:r>
              <w:lastRenderedPageBreak/>
              <w:t>nan</w:t>
            </w:r>
          </w:p>
        </w:tc>
        <w:tc>
          <w:tcPr>
            <w:tcW w:w="1440" w:type="dxa"/>
          </w:tcPr>
          <w:p w14:paraId="2DC2E394" w14:textId="77777777" w:rsidR="00D01A85" w:rsidRDefault="001F6CBE">
            <w:r>
              <w:t>2.0</w:t>
            </w:r>
          </w:p>
        </w:tc>
        <w:tc>
          <w:tcPr>
            <w:tcW w:w="1440" w:type="dxa"/>
          </w:tcPr>
          <w:p w14:paraId="28A17012" w14:textId="77777777" w:rsidR="00D01A85" w:rsidRDefault="001F6CBE">
            <w:r>
              <w:t>대</w:t>
            </w:r>
          </w:p>
        </w:tc>
        <w:tc>
          <w:tcPr>
            <w:tcW w:w="1440" w:type="dxa"/>
          </w:tcPr>
          <w:p w14:paraId="54552B12" w14:textId="77777777" w:rsidR="00D01A85" w:rsidRDefault="001F6CBE">
            <w:r>
              <w:t>15873.0</w:t>
            </w:r>
          </w:p>
        </w:tc>
        <w:tc>
          <w:tcPr>
            <w:tcW w:w="1440" w:type="dxa"/>
          </w:tcPr>
          <w:p w14:paraId="626224C8" w14:textId="77777777" w:rsidR="00D01A85" w:rsidRDefault="001F6CBE">
            <w:r>
              <w:t>31746</w:t>
            </w:r>
          </w:p>
        </w:tc>
        <w:tc>
          <w:tcPr>
            <w:tcW w:w="1440" w:type="dxa"/>
          </w:tcPr>
          <w:p w14:paraId="6A2A054A" w14:textId="77777777" w:rsidR="00D01A85" w:rsidRDefault="001F6CBE">
            <w:r>
              <w:t>75,000 kcal</w:t>
            </w:r>
          </w:p>
        </w:tc>
      </w:tr>
      <w:tr w:rsidR="00D01A85" w14:paraId="2D2BD134" w14:textId="77777777">
        <w:tc>
          <w:tcPr>
            <w:tcW w:w="1440" w:type="dxa"/>
          </w:tcPr>
          <w:p w14:paraId="1EB34AA7" w14:textId="77777777" w:rsidR="00D01A85" w:rsidRDefault="001F6CBE">
            <w:r>
              <w:t>nan</w:t>
            </w:r>
          </w:p>
        </w:tc>
        <w:tc>
          <w:tcPr>
            <w:tcW w:w="1440" w:type="dxa"/>
          </w:tcPr>
          <w:p w14:paraId="5F43B76B" w14:textId="77777777" w:rsidR="00D01A85" w:rsidRDefault="001F6CBE">
            <w:r>
              <w:t>1.0</w:t>
            </w:r>
          </w:p>
        </w:tc>
        <w:tc>
          <w:tcPr>
            <w:tcW w:w="1440" w:type="dxa"/>
          </w:tcPr>
          <w:p w14:paraId="43E05A0A" w14:textId="77777777" w:rsidR="00D01A85" w:rsidRDefault="001F6CBE">
            <w:r>
              <w:t>대</w:t>
            </w:r>
          </w:p>
        </w:tc>
        <w:tc>
          <w:tcPr>
            <w:tcW w:w="1440" w:type="dxa"/>
          </w:tcPr>
          <w:p w14:paraId="10EB0721" w14:textId="77777777" w:rsidR="00D01A85" w:rsidRDefault="001F6CBE">
            <w:r>
              <w:t>18259.0</w:t>
            </w:r>
          </w:p>
        </w:tc>
        <w:tc>
          <w:tcPr>
            <w:tcW w:w="1440" w:type="dxa"/>
          </w:tcPr>
          <w:p w14:paraId="237D3A22" w14:textId="77777777" w:rsidR="00D01A85" w:rsidRDefault="001F6CBE">
            <w:r>
              <w:t>18259</w:t>
            </w:r>
          </w:p>
        </w:tc>
        <w:tc>
          <w:tcPr>
            <w:tcW w:w="1440" w:type="dxa"/>
          </w:tcPr>
          <w:p w14:paraId="162BE639" w14:textId="77777777" w:rsidR="00D01A85" w:rsidRDefault="001F6CBE">
            <w:r>
              <w:t>85,000 kcal</w:t>
            </w:r>
          </w:p>
        </w:tc>
      </w:tr>
      <w:tr w:rsidR="00D01A85" w14:paraId="5624B01C" w14:textId="77777777">
        <w:tc>
          <w:tcPr>
            <w:tcW w:w="1440" w:type="dxa"/>
          </w:tcPr>
          <w:p w14:paraId="05059016" w14:textId="77777777" w:rsidR="00D01A85" w:rsidRDefault="001F6CBE">
            <w:proofErr w:type="spellStart"/>
            <w:r>
              <w:t>실내기</w:t>
            </w:r>
            <w:proofErr w:type="spellEnd"/>
            <w:r>
              <w:t xml:space="preserve"> </w:t>
            </w:r>
            <w:proofErr w:type="spellStart"/>
            <w:r>
              <w:t>자재비</w:t>
            </w:r>
            <w:proofErr w:type="spellEnd"/>
          </w:p>
        </w:tc>
        <w:tc>
          <w:tcPr>
            <w:tcW w:w="1440" w:type="dxa"/>
          </w:tcPr>
          <w:p w14:paraId="41754773" w14:textId="77777777" w:rsidR="00D01A85" w:rsidRDefault="001F6CBE">
            <w:r>
              <w:t>1.0</w:t>
            </w:r>
          </w:p>
        </w:tc>
        <w:tc>
          <w:tcPr>
            <w:tcW w:w="1440" w:type="dxa"/>
          </w:tcPr>
          <w:p w14:paraId="4B42EE1A" w14:textId="77777777" w:rsidR="00D01A85" w:rsidRDefault="001F6CBE">
            <w:r>
              <w:t>대</w:t>
            </w:r>
          </w:p>
        </w:tc>
        <w:tc>
          <w:tcPr>
            <w:tcW w:w="1440" w:type="dxa"/>
          </w:tcPr>
          <w:p w14:paraId="61B547CA" w14:textId="77777777" w:rsidR="00D01A85" w:rsidRDefault="001F6CBE">
            <w:r>
              <w:t>530.0</w:t>
            </w:r>
          </w:p>
        </w:tc>
        <w:tc>
          <w:tcPr>
            <w:tcW w:w="1440" w:type="dxa"/>
          </w:tcPr>
          <w:p w14:paraId="02900341" w14:textId="77777777" w:rsidR="00D01A85" w:rsidRDefault="001F6CBE">
            <w:r>
              <w:t>530</w:t>
            </w:r>
          </w:p>
        </w:tc>
        <w:tc>
          <w:tcPr>
            <w:tcW w:w="1440" w:type="dxa"/>
          </w:tcPr>
          <w:p w14:paraId="69D9732F" w14:textId="77777777" w:rsidR="00D01A85" w:rsidRDefault="001F6CBE">
            <w:r>
              <w:t>3.2 kW</w:t>
            </w:r>
          </w:p>
        </w:tc>
      </w:tr>
      <w:tr w:rsidR="00D01A85" w14:paraId="3052A096" w14:textId="77777777">
        <w:tc>
          <w:tcPr>
            <w:tcW w:w="1440" w:type="dxa"/>
          </w:tcPr>
          <w:p w14:paraId="58851170" w14:textId="77777777" w:rsidR="00D01A85" w:rsidRDefault="001F6CBE">
            <w:r>
              <w:t>nan</w:t>
            </w:r>
          </w:p>
        </w:tc>
        <w:tc>
          <w:tcPr>
            <w:tcW w:w="1440" w:type="dxa"/>
          </w:tcPr>
          <w:p w14:paraId="03FAEBC7" w14:textId="77777777" w:rsidR="00D01A85" w:rsidRDefault="001F6CBE">
            <w:r>
              <w:t>3.0</w:t>
            </w:r>
          </w:p>
        </w:tc>
        <w:tc>
          <w:tcPr>
            <w:tcW w:w="1440" w:type="dxa"/>
          </w:tcPr>
          <w:p w14:paraId="4C33EEF5" w14:textId="77777777" w:rsidR="00D01A85" w:rsidRDefault="001F6CBE">
            <w:r>
              <w:t>대</w:t>
            </w:r>
          </w:p>
        </w:tc>
        <w:tc>
          <w:tcPr>
            <w:tcW w:w="1440" w:type="dxa"/>
          </w:tcPr>
          <w:p w14:paraId="7F6319A5" w14:textId="77777777" w:rsidR="00D01A85" w:rsidRDefault="001F6CBE">
            <w:r>
              <w:t>544.0</w:t>
            </w:r>
          </w:p>
        </w:tc>
        <w:tc>
          <w:tcPr>
            <w:tcW w:w="1440" w:type="dxa"/>
          </w:tcPr>
          <w:p w14:paraId="17DBDDAF" w14:textId="77777777" w:rsidR="00D01A85" w:rsidRDefault="001F6CBE">
            <w:r>
              <w:t>1632</w:t>
            </w:r>
          </w:p>
        </w:tc>
        <w:tc>
          <w:tcPr>
            <w:tcW w:w="1440" w:type="dxa"/>
          </w:tcPr>
          <w:p w14:paraId="68D43719" w14:textId="77777777" w:rsidR="00D01A85" w:rsidRDefault="001F6CBE">
            <w:r>
              <w:t>4.0 kW</w:t>
            </w:r>
          </w:p>
        </w:tc>
      </w:tr>
      <w:tr w:rsidR="00D01A85" w14:paraId="0583CE4B" w14:textId="77777777">
        <w:tc>
          <w:tcPr>
            <w:tcW w:w="1440" w:type="dxa"/>
          </w:tcPr>
          <w:p w14:paraId="6CE7608C" w14:textId="77777777" w:rsidR="00D01A85" w:rsidRDefault="001F6CBE">
            <w:r>
              <w:t>nan</w:t>
            </w:r>
          </w:p>
        </w:tc>
        <w:tc>
          <w:tcPr>
            <w:tcW w:w="1440" w:type="dxa"/>
          </w:tcPr>
          <w:p w14:paraId="036FD4B2" w14:textId="77777777" w:rsidR="00D01A85" w:rsidRDefault="001F6CBE">
            <w:r>
              <w:t>46.0</w:t>
            </w:r>
          </w:p>
        </w:tc>
        <w:tc>
          <w:tcPr>
            <w:tcW w:w="1440" w:type="dxa"/>
          </w:tcPr>
          <w:p w14:paraId="743F71A0" w14:textId="77777777" w:rsidR="00D01A85" w:rsidRDefault="001F6CBE">
            <w:r>
              <w:t>대</w:t>
            </w:r>
          </w:p>
        </w:tc>
        <w:tc>
          <w:tcPr>
            <w:tcW w:w="1440" w:type="dxa"/>
          </w:tcPr>
          <w:p w14:paraId="40F6F379" w14:textId="77777777" w:rsidR="00D01A85" w:rsidRDefault="001F6CBE">
            <w:r>
              <w:t>792.0</w:t>
            </w:r>
          </w:p>
        </w:tc>
        <w:tc>
          <w:tcPr>
            <w:tcW w:w="1440" w:type="dxa"/>
          </w:tcPr>
          <w:p w14:paraId="5CE7359B" w14:textId="77777777" w:rsidR="00D01A85" w:rsidRDefault="001F6CBE">
            <w:r>
              <w:t>36432</w:t>
            </w:r>
          </w:p>
        </w:tc>
        <w:tc>
          <w:tcPr>
            <w:tcW w:w="1440" w:type="dxa"/>
          </w:tcPr>
          <w:p w14:paraId="2D00748B" w14:textId="77777777" w:rsidR="00D01A85" w:rsidRDefault="001F6CBE">
            <w:r>
              <w:t>5.2 kW</w:t>
            </w:r>
          </w:p>
        </w:tc>
      </w:tr>
      <w:tr w:rsidR="00D01A85" w14:paraId="175A7E9E" w14:textId="77777777">
        <w:tc>
          <w:tcPr>
            <w:tcW w:w="1440" w:type="dxa"/>
          </w:tcPr>
          <w:p w14:paraId="2C8DC5E6" w14:textId="77777777" w:rsidR="00D01A85" w:rsidRDefault="001F6CBE">
            <w:r>
              <w:t>nan</w:t>
            </w:r>
          </w:p>
        </w:tc>
        <w:tc>
          <w:tcPr>
            <w:tcW w:w="1440" w:type="dxa"/>
          </w:tcPr>
          <w:p w14:paraId="55EDDA4D" w14:textId="77777777" w:rsidR="00D01A85" w:rsidRDefault="001F6CBE">
            <w:r>
              <w:t>1.0</w:t>
            </w:r>
          </w:p>
        </w:tc>
        <w:tc>
          <w:tcPr>
            <w:tcW w:w="1440" w:type="dxa"/>
          </w:tcPr>
          <w:p w14:paraId="20DC9C55" w14:textId="77777777" w:rsidR="00D01A85" w:rsidRDefault="001F6CBE">
            <w:r>
              <w:t>대</w:t>
            </w:r>
          </w:p>
        </w:tc>
        <w:tc>
          <w:tcPr>
            <w:tcW w:w="1440" w:type="dxa"/>
          </w:tcPr>
          <w:p w14:paraId="4A6632FC" w14:textId="77777777" w:rsidR="00D01A85" w:rsidRDefault="001F6CBE">
            <w:r>
              <w:t>801.0</w:t>
            </w:r>
          </w:p>
        </w:tc>
        <w:tc>
          <w:tcPr>
            <w:tcW w:w="1440" w:type="dxa"/>
          </w:tcPr>
          <w:p w14:paraId="4DBEB9AC" w14:textId="77777777" w:rsidR="00D01A85" w:rsidRDefault="001F6CBE">
            <w:r>
              <w:t>801</w:t>
            </w:r>
          </w:p>
        </w:tc>
        <w:tc>
          <w:tcPr>
            <w:tcW w:w="1440" w:type="dxa"/>
          </w:tcPr>
          <w:p w14:paraId="28E5EA4E" w14:textId="77777777" w:rsidR="00D01A85" w:rsidRDefault="001F6CBE">
            <w:r>
              <w:t>7.2 kW</w:t>
            </w:r>
          </w:p>
        </w:tc>
      </w:tr>
      <w:tr w:rsidR="00D01A85" w14:paraId="6F0A4D03" w14:textId="77777777">
        <w:tc>
          <w:tcPr>
            <w:tcW w:w="1440" w:type="dxa"/>
          </w:tcPr>
          <w:p w14:paraId="05B8236E" w14:textId="77777777" w:rsidR="00D01A85" w:rsidRDefault="001F6CBE">
            <w:r>
              <w:t>nan</w:t>
            </w:r>
          </w:p>
        </w:tc>
        <w:tc>
          <w:tcPr>
            <w:tcW w:w="1440" w:type="dxa"/>
          </w:tcPr>
          <w:p w14:paraId="0433F700" w14:textId="77777777" w:rsidR="00D01A85" w:rsidRDefault="001F6CBE">
            <w:r>
              <w:t>2.0</w:t>
            </w:r>
          </w:p>
        </w:tc>
        <w:tc>
          <w:tcPr>
            <w:tcW w:w="1440" w:type="dxa"/>
          </w:tcPr>
          <w:p w14:paraId="58976BC7" w14:textId="77777777" w:rsidR="00D01A85" w:rsidRDefault="001F6CBE">
            <w:r>
              <w:t>대</w:t>
            </w:r>
          </w:p>
        </w:tc>
        <w:tc>
          <w:tcPr>
            <w:tcW w:w="1440" w:type="dxa"/>
          </w:tcPr>
          <w:p w14:paraId="440E94A6" w14:textId="77777777" w:rsidR="00D01A85" w:rsidRDefault="001F6CBE">
            <w:r>
              <w:t>845.0</w:t>
            </w:r>
          </w:p>
        </w:tc>
        <w:tc>
          <w:tcPr>
            <w:tcW w:w="1440" w:type="dxa"/>
          </w:tcPr>
          <w:p w14:paraId="7E697898" w14:textId="77777777" w:rsidR="00D01A85" w:rsidRDefault="001F6CBE">
            <w:r>
              <w:t>1690</w:t>
            </w:r>
          </w:p>
        </w:tc>
        <w:tc>
          <w:tcPr>
            <w:tcW w:w="1440" w:type="dxa"/>
          </w:tcPr>
          <w:p w14:paraId="2F446CAF" w14:textId="77777777" w:rsidR="00D01A85" w:rsidRDefault="001F6CBE">
            <w:r>
              <w:t>8.3 kW</w:t>
            </w:r>
          </w:p>
        </w:tc>
      </w:tr>
      <w:tr w:rsidR="00D01A85" w14:paraId="08C226BF" w14:textId="77777777">
        <w:tc>
          <w:tcPr>
            <w:tcW w:w="1440" w:type="dxa"/>
          </w:tcPr>
          <w:p w14:paraId="79396B51" w14:textId="77777777" w:rsidR="00D01A85" w:rsidRDefault="001F6CBE">
            <w:r>
              <w:t>nan</w:t>
            </w:r>
          </w:p>
        </w:tc>
        <w:tc>
          <w:tcPr>
            <w:tcW w:w="1440" w:type="dxa"/>
          </w:tcPr>
          <w:p w14:paraId="2AD6ECC0" w14:textId="77777777" w:rsidR="00D01A85" w:rsidRDefault="001F6CBE">
            <w:r>
              <w:t>4.0</w:t>
            </w:r>
          </w:p>
        </w:tc>
        <w:tc>
          <w:tcPr>
            <w:tcW w:w="1440" w:type="dxa"/>
          </w:tcPr>
          <w:p w14:paraId="12455200" w14:textId="77777777" w:rsidR="00D01A85" w:rsidRDefault="001F6CBE">
            <w:r>
              <w:t>대</w:t>
            </w:r>
          </w:p>
        </w:tc>
        <w:tc>
          <w:tcPr>
            <w:tcW w:w="1440" w:type="dxa"/>
          </w:tcPr>
          <w:p w14:paraId="08679216" w14:textId="77777777" w:rsidR="00D01A85" w:rsidRDefault="001F6CBE">
            <w:r>
              <w:t>862.0</w:t>
            </w:r>
          </w:p>
        </w:tc>
        <w:tc>
          <w:tcPr>
            <w:tcW w:w="1440" w:type="dxa"/>
          </w:tcPr>
          <w:p w14:paraId="085BFF6E" w14:textId="77777777" w:rsidR="00D01A85" w:rsidRDefault="001F6CBE">
            <w:r>
              <w:t>3448</w:t>
            </w:r>
          </w:p>
        </w:tc>
        <w:tc>
          <w:tcPr>
            <w:tcW w:w="1440" w:type="dxa"/>
          </w:tcPr>
          <w:p w14:paraId="4C62E398" w14:textId="77777777" w:rsidR="00D01A85" w:rsidRDefault="001F6CBE">
            <w:r>
              <w:t>10.0 kW</w:t>
            </w:r>
          </w:p>
        </w:tc>
      </w:tr>
      <w:tr w:rsidR="00D01A85" w14:paraId="5DC92C90" w14:textId="77777777">
        <w:tc>
          <w:tcPr>
            <w:tcW w:w="1440" w:type="dxa"/>
          </w:tcPr>
          <w:p w14:paraId="1B552FC7" w14:textId="77777777" w:rsidR="00D01A85" w:rsidRDefault="001F6CBE">
            <w:r>
              <w:t>nan</w:t>
            </w:r>
          </w:p>
        </w:tc>
        <w:tc>
          <w:tcPr>
            <w:tcW w:w="1440" w:type="dxa"/>
          </w:tcPr>
          <w:p w14:paraId="2E169639" w14:textId="77777777" w:rsidR="00D01A85" w:rsidRDefault="001F6CBE">
            <w:r>
              <w:t>1.0</w:t>
            </w:r>
          </w:p>
        </w:tc>
        <w:tc>
          <w:tcPr>
            <w:tcW w:w="1440" w:type="dxa"/>
          </w:tcPr>
          <w:p w14:paraId="338DD3A3" w14:textId="77777777" w:rsidR="00D01A85" w:rsidRDefault="001F6CBE">
            <w:r>
              <w:t>대</w:t>
            </w:r>
          </w:p>
        </w:tc>
        <w:tc>
          <w:tcPr>
            <w:tcW w:w="1440" w:type="dxa"/>
          </w:tcPr>
          <w:p w14:paraId="62FCE044" w14:textId="77777777" w:rsidR="00D01A85" w:rsidRDefault="001F6CBE">
            <w:r>
              <w:t>872.0</w:t>
            </w:r>
          </w:p>
        </w:tc>
        <w:tc>
          <w:tcPr>
            <w:tcW w:w="1440" w:type="dxa"/>
          </w:tcPr>
          <w:p w14:paraId="1A34788E" w14:textId="77777777" w:rsidR="00D01A85" w:rsidRDefault="001F6CBE">
            <w:r>
              <w:t>872</w:t>
            </w:r>
          </w:p>
        </w:tc>
        <w:tc>
          <w:tcPr>
            <w:tcW w:w="1440" w:type="dxa"/>
          </w:tcPr>
          <w:p w14:paraId="6A01AFFB" w14:textId="77777777" w:rsidR="00D01A85" w:rsidRDefault="001F6CBE">
            <w:r>
              <w:t>11.0 kW</w:t>
            </w:r>
          </w:p>
        </w:tc>
      </w:tr>
      <w:tr w:rsidR="00D01A85" w14:paraId="39C03F73" w14:textId="77777777">
        <w:tc>
          <w:tcPr>
            <w:tcW w:w="1440" w:type="dxa"/>
          </w:tcPr>
          <w:p w14:paraId="09BF7E3C" w14:textId="77777777" w:rsidR="00D01A85" w:rsidRDefault="001F6CBE">
            <w:proofErr w:type="spellStart"/>
            <w:r>
              <w:t>기타</w:t>
            </w:r>
            <w:proofErr w:type="spellEnd"/>
            <w:r>
              <w:t xml:space="preserve"> </w:t>
            </w:r>
            <w:proofErr w:type="spellStart"/>
            <w:r>
              <w:t>필수</w:t>
            </w:r>
            <w:proofErr w:type="spellEnd"/>
            <w:r>
              <w:t xml:space="preserve"> </w:t>
            </w:r>
            <w:proofErr w:type="spellStart"/>
            <w:r>
              <w:t>옵션</w:t>
            </w:r>
            <w:proofErr w:type="spellEnd"/>
          </w:p>
        </w:tc>
        <w:tc>
          <w:tcPr>
            <w:tcW w:w="1440" w:type="dxa"/>
          </w:tcPr>
          <w:p w14:paraId="125A892F" w14:textId="77777777" w:rsidR="00D01A85" w:rsidRDefault="001F6CBE">
            <w:r>
              <w:t>1.0</w:t>
            </w:r>
          </w:p>
        </w:tc>
        <w:tc>
          <w:tcPr>
            <w:tcW w:w="1440" w:type="dxa"/>
          </w:tcPr>
          <w:p w14:paraId="364D8B32" w14:textId="77777777" w:rsidR="00D01A85" w:rsidRDefault="001F6CBE">
            <w:r>
              <w:t>식</w:t>
            </w:r>
          </w:p>
        </w:tc>
        <w:tc>
          <w:tcPr>
            <w:tcW w:w="1440" w:type="dxa"/>
          </w:tcPr>
          <w:p w14:paraId="57E1BCB4" w14:textId="77777777" w:rsidR="00D01A85" w:rsidRDefault="001F6CBE">
            <w:r>
              <w:t>12000.0</w:t>
            </w:r>
          </w:p>
        </w:tc>
        <w:tc>
          <w:tcPr>
            <w:tcW w:w="1440" w:type="dxa"/>
          </w:tcPr>
          <w:p w14:paraId="0A11206F" w14:textId="77777777" w:rsidR="00D01A85" w:rsidRDefault="001F6CBE">
            <w:r>
              <w:t>12000</w:t>
            </w:r>
          </w:p>
        </w:tc>
        <w:tc>
          <w:tcPr>
            <w:tcW w:w="1440" w:type="dxa"/>
          </w:tcPr>
          <w:p w14:paraId="4E15EA09" w14:textId="77777777" w:rsidR="00D01A85" w:rsidRDefault="001F6CBE">
            <w:r>
              <w:t>nan</w:t>
            </w:r>
          </w:p>
        </w:tc>
      </w:tr>
      <w:tr w:rsidR="00D01A85" w14:paraId="55D4ADDA" w14:textId="77777777">
        <w:tc>
          <w:tcPr>
            <w:tcW w:w="1440" w:type="dxa"/>
          </w:tcPr>
          <w:p w14:paraId="1F4EF300" w14:textId="77777777" w:rsidR="00D01A85" w:rsidRDefault="001F6CBE">
            <w:proofErr w:type="spellStart"/>
            <w:r>
              <w:t>냉매배관</w:t>
            </w:r>
            <w:proofErr w:type="spellEnd"/>
          </w:p>
        </w:tc>
        <w:tc>
          <w:tcPr>
            <w:tcW w:w="1440" w:type="dxa"/>
          </w:tcPr>
          <w:p w14:paraId="32CD00C5" w14:textId="77777777" w:rsidR="00D01A85" w:rsidRDefault="001F6CBE">
            <w:r>
              <w:t>58.0</w:t>
            </w:r>
          </w:p>
        </w:tc>
        <w:tc>
          <w:tcPr>
            <w:tcW w:w="1440" w:type="dxa"/>
          </w:tcPr>
          <w:p w14:paraId="7DA36120" w14:textId="77777777" w:rsidR="00D01A85" w:rsidRDefault="001F6CBE">
            <w:r>
              <w:t>식</w:t>
            </w:r>
          </w:p>
        </w:tc>
        <w:tc>
          <w:tcPr>
            <w:tcW w:w="1440" w:type="dxa"/>
          </w:tcPr>
          <w:p w14:paraId="7FD2077A" w14:textId="77777777" w:rsidR="00D01A85" w:rsidRDefault="001F6CBE">
            <w:r>
              <w:t>300.0</w:t>
            </w:r>
          </w:p>
        </w:tc>
        <w:tc>
          <w:tcPr>
            <w:tcW w:w="1440" w:type="dxa"/>
          </w:tcPr>
          <w:p w14:paraId="3775C117" w14:textId="77777777" w:rsidR="00D01A85" w:rsidRDefault="001F6CBE">
            <w:r>
              <w:t>17400</w:t>
            </w:r>
          </w:p>
        </w:tc>
        <w:tc>
          <w:tcPr>
            <w:tcW w:w="1440" w:type="dxa"/>
          </w:tcPr>
          <w:p w14:paraId="3B7D6D3E" w14:textId="77777777" w:rsidR="00D01A85" w:rsidRDefault="001F6CBE">
            <w:r>
              <w:t>nan</w:t>
            </w:r>
          </w:p>
        </w:tc>
      </w:tr>
      <w:tr w:rsidR="00D01A85" w14:paraId="6CA6A16A" w14:textId="77777777">
        <w:tc>
          <w:tcPr>
            <w:tcW w:w="1440" w:type="dxa"/>
          </w:tcPr>
          <w:p w14:paraId="5B1E653A" w14:textId="77777777" w:rsidR="00D01A85" w:rsidRDefault="001F6CBE">
            <w:proofErr w:type="spellStart"/>
            <w:r>
              <w:t>전선관및</w:t>
            </w:r>
            <w:proofErr w:type="spellEnd"/>
            <w:r>
              <w:t xml:space="preserve"> </w:t>
            </w:r>
            <w:proofErr w:type="spellStart"/>
            <w:r>
              <w:t>부속</w:t>
            </w:r>
            <w:proofErr w:type="spellEnd"/>
          </w:p>
        </w:tc>
        <w:tc>
          <w:tcPr>
            <w:tcW w:w="1440" w:type="dxa"/>
          </w:tcPr>
          <w:p w14:paraId="381E4487" w14:textId="77777777" w:rsidR="00D01A85" w:rsidRDefault="001F6CBE">
            <w:r>
              <w:t>58.0</w:t>
            </w:r>
          </w:p>
        </w:tc>
        <w:tc>
          <w:tcPr>
            <w:tcW w:w="1440" w:type="dxa"/>
          </w:tcPr>
          <w:p w14:paraId="7C37BC71" w14:textId="77777777" w:rsidR="00D01A85" w:rsidRDefault="001F6CBE">
            <w:r>
              <w:t>식</w:t>
            </w:r>
          </w:p>
        </w:tc>
        <w:tc>
          <w:tcPr>
            <w:tcW w:w="1440" w:type="dxa"/>
          </w:tcPr>
          <w:p w14:paraId="01452D3F" w14:textId="77777777" w:rsidR="00D01A85" w:rsidRDefault="001F6CBE">
            <w:r>
              <w:t>200.0</w:t>
            </w:r>
          </w:p>
        </w:tc>
        <w:tc>
          <w:tcPr>
            <w:tcW w:w="1440" w:type="dxa"/>
          </w:tcPr>
          <w:p w14:paraId="55E57678" w14:textId="77777777" w:rsidR="00D01A85" w:rsidRDefault="001F6CBE">
            <w:r>
              <w:t>11600</w:t>
            </w:r>
          </w:p>
        </w:tc>
        <w:tc>
          <w:tcPr>
            <w:tcW w:w="1440" w:type="dxa"/>
          </w:tcPr>
          <w:p w14:paraId="5EFEB65B" w14:textId="77777777" w:rsidR="00D01A85" w:rsidRDefault="001F6CBE">
            <w:r>
              <w:t>D150</w:t>
            </w:r>
          </w:p>
        </w:tc>
      </w:tr>
      <w:tr w:rsidR="00D01A85" w14:paraId="4127A33B" w14:textId="77777777">
        <w:tc>
          <w:tcPr>
            <w:tcW w:w="1440" w:type="dxa"/>
          </w:tcPr>
          <w:p w14:paraId="4F8B4FF9" w14:textId="77777777" w:rsidR="00D01A85" w:rsidRDefault="001F6CBE">
            <w:proofErr w:type="spellStart"/>
            <w:r>
              <w:t>소계</w:t>
            </w:r>
            <w:proofErr w:type="spellEnd"/>
          </w:p>
        </w:tc>
        <w:tc>
          <w:tcPr>
            <w:tcW w:w="1440" w:type="dxa"/>
          </w:tcPr>
          <w:p w14:paraId="2E87F606" w14:textId="77777777" w:rsidR="00D01A85" w:rsidRDefault="001F6CBE">
            <w:r>
              <w:t>nan</w:t>
            </w:r>
          </w:p>
        </w:tc>
        <w:tc>
          <w:tcPr>
            <w:tcW w:w="1440" w:type="dxa"/>
          </w:tcPr>
          <w:p w14:paraId="30F6139B" w14:textId="77777777" w:rsidR="00D01A85" w:rsidRDefault="001F6CBE">
            <w:r>
              <w:t>nan</w:t>
            </w:r>
          </w:p>
        </w:tc>
        <w:tc>
          <w:tcPr>
            <w:tcW w:w="1440" w:type="dxa"/>
          </w:tcPr>
          <w:p w14:paraId="6B5AE976" w14:textId="77777777" w:rsidR="00D01A85" w:rsidRDefault="001F6CBE">
            <w:r>
              <w:t>nan</w:t>
            </w:r>
          </w:p>
        </w:tc>
        <w:tc>
          <w:tcPr>
            <w:tcW w:w="1440" w:type="dxa"/>
          </w:tcPr>
          <w:p w14:paraId="19BB5100" w14:textId="77777777" w:rsidR="00D01A85" w:rsidRDefault="001F6CBE">
            <w:r>
              <w:t>149936</w:t>
            </w:r>
          </w:p>
        </w:tc>
        <w:tc>
          <w:tcPr>
            <w:tcW w:w="1440" w:type="dxa"/>
          </w:tcPr>
          <w:p w14:paraId="421F2DAA" w14:textId="77777777" w:rsidR="00D01A85" w:rsidRDefault="001F6CBE">
            <w:r>
              <w:t>nan</w:t>
            </w:r>
          </w:p>
        </w:tc>
      </w:tr>
      <w:tr w:rsidR="00D01A85" w14:paraId="73D9F159" w14:textId="77777777">
        <w:tc>
          <w:tcPr>
            <w:tcW w:w="1440" w:type="dxa"/>
          </w:tcPr>
          <w:p w14:paraId="28ADEB6C" w14:textId="77777777" w:rsidR="00D01A85" w:rsidRDefault="001F6CBE">
            <w:proofErr w:type="spellStart"/>
            <w:r>
              <w:t>내선전공</w:t>
            </w:r>
            <w:proofErr w:type="spellEnd"/>
            <w:r>
              <w:t xml:space="preserve"> </w:t>
            </w:r>
            <w:proofErr w:type="spellStart"/>
            <w:r>
              <w:t>노무비</w:t>
            </w:r>
            <w:proofErr w:type="spellEnd"/>
          </w:p>
        </w:tc>
        <w:tc>
          <w:tcPr>
            <w:tcW w:w="1440" w:type="dxa"/>
          </w:tcPr>
          <w:p w14:paraId="332D51AC" w14:textId="77777777" w:rsidR="00D01A85" w:rsidRDefault="001F6CBE">
            <w:r>
              <w:t>145.0</w:t>
            </w:r>
          </w:p>
        </w:tc>
        <w:tc>
          <w:tcPr>
            <w:tcW w:w="1440" w:type="dxa"/>
          </w:tcPr>
          <w:p w14:paraId="6CA2F93D" w14:textId="77777777" w:rsidR="00D01A85" w:rsidRDefault="001F6CBE">
            <w:r>
              <w:t>인</w:t>
            </w:r>
          </w:p>
        </w:tc>
        <w:tc>
          <w:tcPr>
            <w:tcW w:w="1440" w:type="dxa"/>
          </w:tcPr>
          <w:p w14:paraId="43409D7C" w14:textId="77777777" w:rsidR="00D01A85" w:rsidRDefault="001F6CBE">
            <w:r>
              <w:t>280.0</w:t>
            </w:r>
          </w:p>
        </w:tc>
        <w:tc>
          <w:tcPr>
            <w:tcW w:w="1440" w:type="dxa"/>
          </w:tcPr>
          <w:p w14:paraId="20E66F7F" w14:textId="77777777" w:rsidR="00D01A85" w:rsidRDefault="001F6CBE">
            <w:r>
              <w:t>40600</w:t>
            </w:r>
          </w:p>
        </w:tc>
        <w:tc>
          <w:tcPr>
            <w:tcW w:w="1440" w:type="dxa"/>
          </w:tcPr>
          <w:p w14:paraId="43501F9F" w14:textId="77777777" w:rsidR="00D01A85" w:rsidRDefault="001F6CBE">
            <w:r>
              <w:t>nan</w:t>
            </w:r>
          </w:p>
        </w:tc>
      </w:tr>
      <w:tr w:rsidR="00D01A85" w14:paraId="01AD3146" w14:textId="77777777">
        <w:tc>
          <w:tcPr>
            <w:tcW w:w="1440" w:type="dxa"/>
          </w:tcPr>
          <w:p w14:paraId="0B0CD454" w14:textId="77777777" w:rsidR="00D01A85" w:rsidRDefault="001F6CBE">
            <w:proofErr w:type="spellStart"/>
            <w:r>
              <w:t>보통인부</w:t>
            </w:r>
            <w:proofErr w:type="spellEnd"/>
            <w:r>
              <w:t xml:space="preserve"> </w:t>
            </w:r>
            <w:proofErr w:type="spellStart"/>
            <w:r>
              <w:t>노무비</w:t>
            </w:r>
            <w:proofErr w:type="spellEnd"/>
          </w:p>
        </w:tc>
        <w:tc>
          <w:tcPr>
            <w:tcW w:w="1440" w:type="dxa"/>
          </w:tcPr>
          <w:p w14:paraId="063A4AB3" w14:textId="77777777" w:rsidR="00D01A85" w:rsidRDefault="001F6CBE">
            <w:r>
              <w:t>145.0</w:t>
            </w:r>
          </w:p>
        </w:tc>
        <w:tc>
          <w:tcPr>
            <w:tcW w:w="1440" w:type="dxa"/>
          </w:tcPr>
          <w:p w14:paraId="055060A4" w14:textId="77777777" w:rsidR="00D01A85" w:rsidRDefault="001F6CBE">
            <w:r>
              <w:t>인</w:t>
            </w:r>
          </w:p>
        </w:tc>
        <w:tc>
          <w:tcPr>
            <w:tcW w:w="1440" w:type="dxa"/>
          </w:tcPr>
          <w:p w14:paraId="77981C1C" w14:textId="77777777" w:rsidR="00D01A85" w:rsidRDefault="001F6CBE">
            <w:r>
              <w:t>191.0</w:t>
            </w:r>
          </w:p>
        </w:tc>
        <w:tc>
          <w:tcPr>
            <w:tcW w:w="1440" w:type="dxa"/>
          </w:tcPr>
          <w:p w14:paraId="217B68A4" w14:textId="77777777" w:rsidR="00D01A85" w:rsidRDefault="001F6CBE">
            <w:r>
              <w:t>27695</w:t>
            </w:r>
          </w:p>
        </w:tc>
        <w:tc>
          <w:tcPr>
            <w:tcW w:w="1440" w:type="dxa"/>
          </w:tcPr>
          <w:p w14:paraId="166A28D5" w14:textId="77777777" w:rsidR="00D01A85" w:rsidRDefault="001F6CBE">
            <w:r>
              <w:t>nan</w:t>
            </w:r>
          </w:p>
        </w:tc>
      </w:tr>
      <w:tr w:rsidR="00D01A85" w14:paraId="27A7F456" w14:textId="77777777">
        <w:tc>
          <w:tcPr>
            <w:tcW w:w="1440" w:type="dxa"/>
          </w:tcPr>
          <w:p w14:paraId="6C47FF40" w14:textId="77777777" w:rsidR="00D01A85" w:rsidRDefault="001F6CBE">
            <w:proofErr w:type="spellStart"/>
            <w:r>
              <w:t>기밀</w:t>
            </w:r>
            <w:proofErr w:type="spellEnd"/>
            <w:r>
              <w:t xml:space="preserve"> </w:t>
            </w:r>
            <w:proofErr w:type="spellStart"/>
            <w:r>
              <w:t>시험</w:t>
            </w:r>
            <w:proofErr w:type="spellEnd"/>
            <w:r>
              <w:t xml:space="preserve"> </w:t>
            </w:r>
            <w:proofErr w:type="spellStart"/>
            <w:r>
              <w:t>노무비</w:t>
            </w:r>
            <w:proofErr w:type="spellEnd"/>
          </w:p>
        </w:tc>
        <w:tc>
          <w:tcPr>
            <w:tcW w:w="1440" w:type="dxa"/>
          </w:tcPr>
          <w:p w14:paraId="21183CA1" w14:textId="77777777" w:rsidR="00D01A85" w:rsidRDefault="001F6CBE">
            <w:r>
              <w:t>6.0</w:t>
            </w:r>
          </w:p>
        </w:tc>
        <w:tc>
          <w:tcPr>
            <w:tcW w:w="1440" w:type="dxa"/>
          </w:tcPr>
          <w:p w14:paraId="39DAB924" w14:textId="77777777" w:rsidR="00D01A85" w:rsidRDefault="001F6CBE">
            <w:r>
              <w:t>인</w:t>
            </w:r>
          </w:p>
        </w:tc>
        <w:tc>
          <w:tcPr>
            <w:tcW w:w="1440" w:type="dxa"/>
          </w:tcPr>
          <w:p w14:paraId="16FD6CF4" w14:textId="77777777" w:rsidR="00D01A85" w:rsidRDefault="001F6CBE">
            <w:r>
              <w:t>127.0</w:t>
            </w:r>
          </w:p>
        </w:tc>
        <w:tc>
          <w:tcPr>
            <w:tcW w:w="1440" w:type="dxa"/>
          </w:tcPr>
          <w:p w14:paraId="13497C13" w14:textId="77777777" w:rsidR="00D01A85" w:rsidRDefault="001F6CBE">
            <w:r>
              <w:t>762</w:t>
            </w:r>
          </w:p>
        </w:tc>
        <w:tc>
          <w:tcPr>
            <w:tcW w:w="1440" w:type="dxa"/>
          </w:tcPr>
          <w:p w14:paraId="0529978F" w14:textId="77777777" w:rsidR="00D01A85" w:rsidRDefault="001F6CBE">
            <w:r>
              <w:t>nan</w:t>
            </w:r>
          </w:p>
        </w:tc>
      </w:tr>
      <w:tr w:rsidR="00D01A85" w14:paraId="7C6DB938" w14:textId="77777777">
        <w:tc>
          <w:tcPr>
            <w:tcW w:w="1440" w:type="dxa"/>
          </w:tcPr>
          <w:p w14:paraId="7155413C" w14:textId="77777777" w:rsidR="00D01A85" w:rsidRDefault="001F6CBE">
            <w:proofErr w:type="spellStart"/>
            <w:r>
              <w:t>진공</w:t>
            </w:r>
            <w:proofErr w:type="spellEnd"/>
            <w:r>
              <w:t xml:space="preserve"> </w:t>
            </w:r>
            <w:r>
              <w:t>및</w:t>
            </w:r>
            <w:r>
              <w:t xml:space="preserve"> </w:t>
            </w:r>
            <w:proofErr w:type="spellStart"/>
            <w:r>
              <w:t>냉매주입</w:t>
            </w:r>
            <w:proofErr w:type="spellEnd"/>
            <w:r>
              <w:t xml:space="preserve"> </w:t>
            </w:r>
            <w:proofErr w:type="spellStart"/>
            <w:r>
              <w:t>노무비</w:t>
            </w:r>
            <w:proofErr w:type="spellEnd"/>
          </w:p>
        </w:tc>
        <w:tc>
          <w:tcPr>
            <w:tcW w:w="1440" w:type="dxa"/>
          </w:tcPr>
          <w:p w14:paraId="6EB48B43" w14:textId="77777777" w:rsidR="00D01A85" w:rsidRDefault="001F6CBE">
            <w:r>
              <w:t>6.0</w:t>
            </w:r>
          </w:p>
        </w:tc>
        <w:tc>
          <w:tcPr>
            <w:tcW w:w="1440" w:type="dxa"/>
          </w:tcPr>
          <w:p w14:paraId="1F4F7BE8" w14:textId="77777777" w:rsidR="00D01A85" w:rsidRDefault="001F6CBE">
            <w:r>
              <w:t>인</w:t>
            </w:r>
          </w:p>
        </w:tc>
        <w:tc>
          <w:tcPr>
            <w:tcW w:w="1440" w:type="dxa"/>
          </w:tcPr>
          <w:p w14:paraId="475142C8" w14:textId="77777777" w:rsidR="00D01A85" w:rsidRDefault="001F6CBE">
            <w:r>
              <w:t>127.0</w:t>
            </w:r>
          </w:p>
        </w:tc>
        <w:tc>
          <w:tcPr>
            <w:tcW w:w="1440" w:type="dxa"/>
          </w:tcPr>
          <w:p w14:paraId="137BC1C9" w14:textId="77777777" w:rsidR="00D01A85" w:rsidRDefault="001F6CBE">
            <w:r>
              <w:t>762</w:t>
            </w:r>
          </w:p>
        </w:tc>
        <w:tc>
          <w:tcPr>
            <w:tcW w:w="1440" w:type="dxa"/>
          </w:tcPr>
          <w:p w14:paraId="0DC5E84E" w14:textId="77777777" w:rsidR="00D01A85" w:rsidRDefault="001F6CBE">
            <w:r>
              <w:t>nan</w:t>
            </w:r>
          </w:p>
        </w:tc>
      </w:tr>
      <w:tr w:rsidR="00D01A85" w14:paraId="6350A19C" w14:textId="77777777">
        <w:tc>
          <w:tcPr>
            <w:tcW w:w="1440" w:type="dxa"/>
          </w:tcPr>
          <w:p w14:paraId="1867A516" w14:textId="77777777" w:rsidR="00D01A85" w:rsidRDefault="001F6CBE">
            <w:proofErr w:type="spellStart"/>
            <w:r>
              <w:t>Cycle</w:t>
            </w:r>
            <w:r>
              <w:t>확인</w:t>
            </w:r>
            <w:proofErr w:type="spellEnd"/>
            <w:r>
              <w:t>/</w:t>
            </w:r>
            <w:proofErr w:type="spellStart"/>
            <w:r>
              <w:t>시운전</w:t>
            </w:r>
            <w:proofErr w:type="spellEnd"/>
            <w:r>
              <w:t xml:space="preserve"> </w:t>
            </w:r>
            <w:proofErr w:type="spellStart"/>
            <w:r>
              <w:t>노무비</w:t>
            </w:r>
            <w:proofErr w:type="spellEnd"/>
          </w:p>
        </w:tc>
        <w:tc>
          <w:tcPr>
            <w:tcW w:w="1440" w:type="dxa"/>
          </w:tcPr>
          <w:p w14:paraId="5B350DB0" w14:textId="77777777" w:rsidR="00D01A85" w:rsidRDefault="001F6CBE">
            <w:r>
              <w:t>6.0</w:t>
            </w:r>
          </w:p>
        </w:tc>
        <w:tc>
          <w:tcPr>
            <w:tcW w:w="1440" w:type="dxa"/>
          </w:tcPr>
          <w:p w14:paraId="1D5B0AD5" w14:textId="77777777" w:rsidR="00D01A85" w:rsidRDefault="001F6CBE">
            <w:r>
              <w:t>인</w:t>
            </w:r>
          </w:p>
        </w:tc>
        <w:tc>
          <w:tcPr>
            <w:tcW w:w="1440" w:type="dxa"/>
          </w:tcPr>
          <w:p w14:paraId="48BB4473" w14:textId="77777777" w:rsidR="00D01A85" w:rsidRDefault="001F6CBE">
            <w:r>
              <w:t>100.0</w:t>
            </w:r>
          </w:p>
        </w:tc>
        <w:tc>
          <w:tcPr>
            <w:tcW w:w="1440" w:type="dxa"/>
          </w:tcPr>
          <w:p w14:paraId="533DDD06" w14:textId="77777777" w:rsidR="00D01A85" w:rsidRDefault="001F6CBE">
            <w:r>
              <w:t>600</w:t>
            </w:r>
          </w:p>
        </w:tc>
        <w:tc>
          <w:tcPr>
            <w:tcW w:w="1440" w:type="dxa"/>
          </w:tcPr>
          <w:p w14:paraId="07550294" w14:textId="77777777" w:rsidR="00D01A85" w:rsidRDefault="001F6CBE">
            <w:r>
              <w:t>nan</w:t>
            </w:r>
          </w:p>
        </w:tc>
      </w:tr>
      <w:tr w:rsidR="00D01A85" w14:paraId="5BF5C628" w14:textId="77777777">
        <w:tc>
          <w:tcPr>
            <w:tcW w:w="1440" w:type="dxa"/>
          </w:tcPr>
          <w:p w14:paraId="2754C034" w14:textId="77777777" w:rsidR="00D01A85" w:rsidRDefault="001F6CBE">
            <w:proofErr w:type="spellStart"/>
            <w:r>
              <w:lastRenderedPageBreak/>
              <w:t>크레인</w:t>
            </w:r>
            <w:proofErr w:type="spellEnd"/>
            <w:r>
              <w:t xml:space="preserve"> </w:t>
            </w:r>
            <w:proofErr w:type="spellStart"/>
            <w:r>
              <w:t>노무비</w:t>
            </w:r>
            <w:proofErr w:type="spellEnd"/>
          </w:p>
        </w:tc>
        <w:tc>
          <w:tcPr>
            <w:tcW w:w="1440" w:type="dxa"/>
          </w:tcPr>
          <w:p w14:paraId="795E5F42" w14:textId="77777777" w:rsidR="00D01A85" w:rsidRDefault="001F6CBE">
            <w:r>
              <w:t>1.0</w:t>
            </w:r>
          </w:p>
        </w:tc>
        <w:tc>
          <w:tcPr>
            <w:tcW w:w="1440" w:type="dxa"/>
          </w:tcPr>
          <w:p w14:paraId="3479550C" w14:textId="77777777" w:rsidR="00D01A85" w:rsidRDefault="001F6CBE">
            <w:r>
              <w:t>대</w:t>
            </w:r>
          </w:p>
        </w:tc>
        <w:tc>
          <w:tcPr>
            <w:tcW w:w="1440" w:type="dxa"/>
          </w:tcPr>
          <w:p w14:paraId="2DC080C2" w14:textId="77777777" w:rsidR="00D01A85" w:rsidRDefault="001F6CBE">
            <w:r>
              <w:t>300.0</w:t>
            </w:r>
          </w:p>
        </w:tc>
        <w:tc>
          <w:tcPr>
            <w:tcW w:w="1440" w:type="dxa"/>
          </w:tcPr>
          <w:p w14:paraId="4D184C52" w14:textId="77777777" w:rsidR="00D01A85" w:rsidRDefault="001F6CBE">
            <w:r>
              <w:t>300</w:t>
            </w:r>
          </w:p>
        </w:tc>
        <w:tc>
          <w:tcPr>
            <w:tcW w:w="1440" w:type="dxa"/>
          </w:tcPr>
          <w:p w14:paraId="3834C852" w14:textId="77777777" w:rsidR="00D01A85" w:rsidRDefault="001F6CBE">
            <w:r>
              <w:t>nan</w:t>
            </w:r>
          </w:p>
        </w:tc>
      </w:tr>
      <w:tr w:rsidR="00D01A85" w14:paraId="70F84139" w14:textId="77777777">
        <w:tc>
          <w:tcPr>
            <w:tcW w:w="1440" w:type="dxa"/>
          </w:tcPr>
          <w:p w14:paraId="7EBFDA99" w14:textId="77777777" w:rsidR="00D01A85" w:rsidRDefault="001F6CBE">
            <w:proofErr w:type="spellStart"/>
            <w:r>
              <w:t>츄레이</w:t>
            </w:r>
            <w:proofErr w:type="spellEnd"/>
            <w:r>
              <w:t xml:space="preserve"> </w:t>
            </w:r>
            <w:proofErr w:type="spellStart"/>
            <w:r>
              <w:t>노무비</w:t>
            </w:r>
            <w:proofErr w:type="spellEnd"/>
          </w:p>
        </w:tc>
        <w:tc>
          <w:tcPr>
            <w:tcW w:w="1440" w:type="dxa"/>
          </w:tcPr>
          <w:p w14:paraId="21321945" w14:textId="77777777" w:rsidR="00D01A85" w:rsidRDefault="001F6CBE">
            <w:r>
              <w:t>1.0</w:t>
            </w:r>
          </w:p>
        </w:tc>
        <w:tc>
          <w:tcPr>
            <w:tcW w:w="1440" w:type="dxa"/>
          </w:tcPr>
          <w:p w14:paraId="1A001EF2" w14:textId="77777777" w:rsidR="00D01A85" w:rsidRDefault="001F6CBE">
            <w:r>
              <w:t>인</w:t>
            </w:r>
          </w:p>
        </w:tc>
        <w:tc>
          <w:tcPr>
            <w:tcW w:w="1440" w:type="dxa"/>
          </w:tcPr>
          <w:p w14:paraId="11AFEA35" w14:textId="77777777" w:rsidR="00D01A85" w:rsidRDefault="001F6CBE">
            <w:r>
              <w:t>2500.0</w:t>
            </w:r>
          </w:p>
        </w:tc>
        <w:tc>
          <w:tcPr>
            <w:tcW w:w="1440" w:type="dxa"/>
          </w:tcPr>
          <w:p w14:paraId="24B8A0E3" w14:textId="77777777" w:rsidR="00D01A85" w:rsidRDefault="001F6CBE">
            <w:r>
              <w:t>2500</w:t>
            </w:r>
          </w:p>
        </w:tc>
        <w:tc>
          <w:tcPr>
            <w:tcW w:w="1440" w:type="dxa"/>
          </w:tcPr>
          <w:p w14:paraId="5A00EFB1" w14:textId="77777777" w:rsidR="00D01A85" w:rsidRDefault="001F6CBE">
            <w:r>
              <w:t>nan</w:t>
            </w:r>
          </w:p>
        </w:tc>
      </w:tr>
      <w:tr w:rsidR="00D01A85" w14:paraId="4304D616" w14:textId="77777777">
        <w:tc>
          <w:tcPr>
            <w:tcW w:w="1440" w:type="dxa"/>
          </w:tcPr>
          <w:p w14:paraId="7EEB256F" w14:textId="77777777" w:rsidR="00D01A85" w:rsidRDefault="001F6CBE">
            <w:proofErr w:type="spellStart"/>
            <w:r>
              <w:t>공구손료</w:t>
            </w:r>
            <w:proofErr w:type="spellEnd"/>
            <w:r>
              <w:t xml:space="preserve"> </w:t>
            </w:r>
            <w:proofErr w:type="spellStart"/>
            <w:r>
              <w:t>노무비</w:t>
            </w:r>
            <w:proofErr w:type="spellEnd"/>
          </w:p>
        </w:tc>
        <w:tc>
          <w:tcPr>
            <w:tcW w:w="1440" w:type="dxa"/>
          </w:tcPr>
          <w:p w14:paraId="1E080BBD" w14:textId="77777777" w:rsidR="00D01A85" w:rsidRDefault="001F6CBE">
            <w:r>
              <w:t>1.0</w:t>
            </w:r>
          </w:p>
        </w:tc>
        <w:tc>
          <w:tcPr>
            <w:tcW w:w="1440" w:type="dxa"/>
          </w:tcPr>
          <w:p w14:paraId="35B7013E" w14:textId="77777777" w:rsidR="00D01A85" w:rsidRDefault="001F6CBE">
            <w:r>
              <w:t>식</w:t>
            </w:r>
          </w:p>
        </w:tc>
        <w:tc>
          <w:tcPr>
            <w:tcW w:w="1440" w:type="dxa"/>
          </w:tcPr>
          <w:p w14:paraId="48B7681D" w14:textId="77777777" w:rsidR="00D01A85" w:rsidRDefault="001F6CBE">
            <w:r>
              <w:t>nan</w:t>
            </w:r>
          </w:p>
        </w:tc>
        <w:tc>
          <w:tcPr>
            <w:tcW w:w="1440" w:type="dxa"/>
          </w:tcPr>
          <w:p w14:paraId="3F21EA0A" w14:textId="77777777" w:rsidR="00D01A85" w:rsidRDefault="001F6CBE">
            <w:r>
              <w:t>2095</w:t>
            </w:r>
          </w:p>
        </w:tc>
        <w:tc>
          <w:tcPr>
            <w:tcW w:w="1440" w:type="dxa"/>
          </w:tcPr>
          <w:p w14:paraId="131C62BE" w14:textId="77777777" w:rsidR="00D01A85" w:rsidRDefault="001F6CBE">
            <w:proofErr w:type="spellStart"/>
            <w:r>
              <w:t>인건비의</w:t>
            </w:r>
            <w:proofErr w:type="spellEnd"/>
            <w:r>
              <w:t xml:space="preserve"> 3%</w:t>
            </w:r>
          </w:p>
        </w:tc>
      </w:tr>
      <w:tr w:rsidR="00D01A85" w14:paraId="0F5275EA" w14:textId="77777777">
        <w:tc>
          <w:tcPr>
            <w:tcW w:w="1440" w:type="dxa"/>
          </w:tcPr>
          <w:p w14:paraId="2B95D346" w14:textId="77777777" w:rsidR="00D01A85" w:rsidRDefault="001F6CBE">
            <w:proofErr w:type="spellStart"/>
            <w:r>
              <w:t>노무비소</w:t>
            </w:r>
            <w:proofErr w:type="spellEnd"/>
            <w:r>
              <w:t xml:space="preserve"> </w:t>
            </w:r>
            <w:r>
              <w:t>계</w:t>
            </w:r>
            <w:r>
              <w:t xml:space="preserve"> </w:t>
            </w:r>
          </w:p>
        </w:tc>
        <w:tc>
          <w:tcPr>
            <w:tcW w:w="1440" w:type="dxa"/>
          </w:tcPr>
          <w:p w14:paraId="2DD6F0A2" w14:textId="77777777" w:rsidR="00D01A85" w:rsidRDefault="001F6CBE">
            <w:r>
              <w:t>nan</w:t>
            </w:r>
          </w:p>
        </w:tc>
        <w:tc>
          <w:tcPr>
            <w:tcW w:w="1440" w:type="dxa"/>
          </w:tcPr>
          <w:p w14:paraId="29DA4647" w14:textId="77777777" w:rsidR="00D01A85" w:rsidRDefault="001F6CBE">
            <w:r>
              <w:t>nan</w:t>
            </w:r>
          </w:p>
        </w:tc>
        <w:tc>
          <w:tcPr>
            <w:tcW w:w="1440" w:type="dxa"/>
          </w:tcPr>
          <w:p w14:paraId="35C6D9F3" w14:textId="77777777" w:rsidR="00D01A85" w:rsidRDefault="001F6CBE">
            <w:r>
              <w:t>nan</w:t>
            </w:r>
          </w:p>
        </w:tc>
        <w:tc>
          <w:tcPr>
            <w:tcW w:w="1440" w:type="dxa"/>
          </w:tcPr>
          <w:p w14:paraId="28A4160C" w14:textId="77777777" w:rsidR="00D01A85" w:rsidRDefault="001F6CBE">
            <w:r>
              <w:t>75314</w:t>
            </w:r>
          </w:p>
        </w:tc>
        <w:tc>
          <w:tcPr>
            <w:tcW w:w="1440" w:type="dxa"/>
          </w:tcPr>
          <w:p w14:paraId="39EE8AE0" w14:textId="77777777" w:rsidR="00D01A85" w:rsidRDefault="001F6CBE">
            <w:r>
              <w:t>nan</w:t>
            </w:r>
          </w:p>
        </w:tc>
      </w:tr>
      <w:tr w:rsidR="00D01A85" w14:paraId="4FBEA8D5" w14:textId="77777777">
        <w:tc>
          <w:tcPr>
            <w:tcW w:w="1440" w:type="dxa"/>
          </w:tcPr>
          <w:p w14:paraId="698250DF" w14:textId="77777777" w:rsidR="00D01A85" w:rsidRDefault="001F6CBE">
            <w:r>
              <w:t>nan</w:t>
            </w:r>
          </w:p>
        </w:tc>
        <w:tc>
          <w:tcPr>
            <w:tcW w:w="1440" w:type="dxa"/>
          </w:tcPr>
          <w:p w14:paraId="47656410" w14:textId="77777777" w:rsidR="00D01A85" w:rsidRDefault="001F6CBE">
            <w:r>
              <w:t>nan</w:t>
            </w:r>
          </w:p>
        </w:tc>
        <w:tc>
          <w:tcPr>
            <w:tcW w:w="1440" w:type="dxa"/>
          </w:tcPr>
          <w:p w14:paraId="17BC869E" w14:textId="77777777" w:rsidR="00D01A85" w:rsidRDefault="001F6CBE">
            <w:r>
              <w:t>nan</w:t>
            </w:r>
          </w:p>
        </w:tc>
        <w:tc>
          <w:tcPr>
            <w:tcW w:w="1440" w:type="dxa"/>
          </w:tcPr>
          <w:p w14:paraId="368515D8" w14:textId="77777777" w:rsidR="00D01A85" w:rsidRDefault="001F6CBE">
            <w:r>
              <w:t>nan</w:t>
            </w:r>
          </w:p>
        </w:tc>
        <w:tc>
          <w:tcPr>
            <w:tcW w:w="1440" w:type="dxa"/>
          </w:tcPr>
          <w:p w14:paraId="2AA3CD05" w14:textId="77777777" w:rsidR="00D01A85" w:rsidRDefault="001F6CBE">
            <w:r>
              <w:t>225250</w:t>
            </w:r>
          </w:p>
        </w:tc>
        <w:tc>
          <w:tcPr>
            <w:tcW w:w="1440" w:type="dxa"/>
          </w:tcPr>
          <w:p w14:paraId="68FD1294" w14:textId="77777777" w:rsidR="00D01A85" w:rsidRDefault="001F6CBE">
            <w:r>
              <w:t>nan</w:t>
            </w:r>
          </w:p>
        </w:tc>
      </w:tr>
    </w:tbl>
    <w:p w14:paraId="605FD0E3" w14:textId="77777777" w:rsidR="00D01A85" w:rsidRDefault="001F6CBE">
      <w:pPr>
        <w:pStyle w:val="31"/>
      </w:pPr>
      <w:r>
        <w:t xml:space="preserve">5.4.8 </w:t>
      </w:r>
      <w:proofErr w:type="spellStart"/>
      <w:r>
        <w:t>투자비</w:t>
      </w:r>
      <w:proofErr w:type="spellEnd"/>
      <w:r>
        <w:t xml:space="preserve"> </w:t>
      </w:r>
      <w:proofErr w:type="spellStart"/>
      <w:r>
        <w:t>회수기간</w:t>
      </w:r>
      <w:proofErr w:type="spellEnd"/>
    </w:p>
    <w:p w14:paraId="56DD88AD" w14:textId="77777777" w:rsidR="00D01A85" w:rsidRDefault="001F6CBE">
      <w:proofErr w:type="spellStart"/>
      <w:r>
        <w:t>투자비</w:t>
      </w:r>
      <w:proofErr w:type="spellEnd"/>
      <w:r>
        <w:t xml:space="preserve"> ÷ </w:t>
      </w:r>
      <w:proofErr w:type="spellStart"/>
      <w:r>
        <w:t>절감금액</w:t>
      </w:r>
      <w:proofErr w:type="spellEnd"/>
      <w:r>
        <w:t xml:space="preserve"> = 225,250 </w:t>
      </w:r>
      <w:proofErr w:type="spellStart"/>
      <w:r>
        <w:t>천원</w:t>
      </w:r>
      <w:proofErr w:type="spellEnd"/>
      <w:r>
        <w:t xml:space="preserve"> ÷ 8,652 </w:t>
      </w:r>
      <w:proofErr w:type="spellStart"/>
      <w:r>
        <w:t>천원</w:t>
      </w:r>
      <w:proofErr w:type="spellEnd"/>
      <w:r>
        <w:t>/</w:t>
      </w:r>
      <w:r>
        <w:t>년</w:t>
      </w:r>
      <w:r>
        <w:t xml:space="preserve"> = 26.0 </w:t>
      </w:r>
      <w:r>
        <w:t>년</w:t>
      </w:r>
    </w:p>
    <w:p w14:paraId="0BD14A7D" w14:textId="77777777" w:rsidR="00D01A85" w:rsidRDefault="001F6CBE">
      <w:pPr>
        <w:pStyle w:val="31"/>
      </w:pPr>
      <w:r>
        <w:t xml:space="preserve">5.4.9 </w:t>
      </w:r>
      <w:proofErr w:type="spellStart"/>
      <w:r>
        <w:t>온실가스</w:t>
      </w:r>
      <w:proofErr w:type="spellEnd"/>
      <w:r>
        <w:t>(</w:t>
      </w:r>
      <w:proofErr w:type="spellStart"/>
      <w:r>
        <w:t>tC</w:t>
      </w:r>
      <w:proofErr w:type="spellEnd"/>
      <w:r>
        <w:t>/</w:t>
      </w:r>
      <w:r>
        <w:t>년</w:t>
      </w:r>
      <w:r>
        <w:t xml:space="preserve">) </w:t>
      </w:r>
      <w:proofErr w:type="spellStart"/>
      <w:r>
        <w:t>저감량</w:t>
      </w:r>
      <w:proofErr w:type="spellEnd"/>
      <w:r>
        <w:t xml:space="preserve"> : 7.0 (</w:t>
      </w:r>
      <w:proofErr w:type="spellStart"/>
      <w:r>
        <w:t>tC</w:t>
      </w:r>
      <w:proofErr w:type="spellEnd"/>
      <w:r>
        <w:t>/</w:t>
      </w:r>
      <w:r>
        <w:t>년</w:t>
      </w:r>
      <w:r>
        <w:t>)</w:t>
      </w:r>
    </w:p>
    <w:p w14:paraId="772357A0" w14:textId="77777777" w:rsidR="00D01A85" w:rsidRDefault="001F6CBE">
      <w:proofErr w:type="spellStart"/>
      <w:r>
        <w:t>예상</w:t>
      </w:r>
      <w:proofErr w:type="spellEnd"/>
      <w:r>
        <w:t xml:space="preserve"> LNG </w:t>
      </w:r>
      <w:proofErr w:type="spellStart"/>
      <w:r>
        <w:t>절감량</w:t>
      </w:r>
      <w:proofErr w:type="spellEnd"/>
      <w:r>
        <w:t xml:space="preserve"> x LNG </w:t>
      </w:r>
      <w:proofErr w:type="spellStart"/>
      <w:r>
        <w:t>탄소</w:t>
      </w:r>
      <w:proofErr w:type="spellEnd"/>
      <w:r>
        <w:t xml:space="preserve"> </w:t>
      </w:r>
      <w:proofErr w:type="spellStart"/>
      <w:r>
        <w:t>배출계수</w:t>
      </w:r>
      <w:proofErr w:type="spellEnd"/>
      <w:r>
        <w:t xml:space="preserve"> = 11.2 (toe/</w:t>
      </w:r>
      <w:r>
        <w:t>년</w:t>
      </w:r>
      <w:r>
        <w:t>) x 0.637 (</w:t>
      </w:r>
      <w:proofErr w:type="spellStart"/>
      <w:r>
        <w:t>tC</w:t>
      </w:r>
      <w:proofErr w:type="spellEnd"/>
      <w:r>
        <w:t>/toe) = 7.1 (</w:t>
      </w:r>
      <w:proofErr w:type="spellStart"/>
      <w:r>
        <w:t>tC</w:t>
      </w:r>
      <w:proofErr w:type="spellEnd"/>
      <w:r>
        <w:t>/</w:t>
      </w:r>
      <w:r>
        <w:t>년</w:t>
      </w:r>
      <w:r>
        <w:t>)</w:t>
      </w:r>
    </w:p>
    <w:p w14:paraId="21E59A80" w14:textId="77777777" w:rsidR="00D01A85" w:rsidRDefault="001F6CBE">
      <w:proofErr w:type="spellStart"/>
      <w:r>
        <w:t>예상</w:t>
      </w:r>
      <w:proofErr w:type="spellEnd"/>
      <w:r>
        <w:t xml:space="preserve">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절감량</w:t>
      </w:r>
      <w:proofErr w:type="spellEnd"/>
      <w:r>
        <w:t xml:space="preserve"> x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탄소</w:t>
      </w:r>
      <w:proofErr w:type="spellEnd"/>
      <w:r>
        <w:t xml:space="preserve"> </w:t>
      </w:r>
      <w:proofErr w:type="spellStart"/>
      <w:r>
        <w:t>배출계수</w:t>
      </w:r>
      <w:proofErr w:type="spellEnd"/>
      <w:r>
        <w:t xml:space="preserve"> =  -0.9 (MWh/</w:t>
      </w:r>
      <w:r>
        <w:t>년</w:t>
      </w:r>
      <w:r>
        <w:t>) x 0.1283 (</w:t>
      </w:r>
      <w:proofErr w:type="spellStart"/>
      <w:r>
        <w:t>tC</w:t>
      </w:r>
      <w:proofErr w:type="spellEnd"/>
      <w:r>
        <w:t>/MWh) =  -0.1 (</w:t>
      </w:r>
      <w:proofErr w:type="spellStart"/>
      <w:r>
        <w:t>tC</w:t>
      </w:r>
      <w:proofErr w:type="spellEnd"/>
      <w:r>
        <w:t>/</w:t>
      </w:r>
      <w:r>
        <w:t>년</w:t>
      </w:r>
      <w:r>
        <w:t>)</w:t>
      </w:r>
    </w:p>
    <w:p w14:paraId="0064E045" w14:textId="77777777" w:rsidR="00D01A85" w:rsidRDefault="001F6CBE">
      <w:pPr>
        <w:pStyle w:val="1"/>
      </w:pPr>
      <w:r>
        <w:t xml:space="preserve">6. </w:t>
      </w:r>
      <w:proofErr w:type="spellStart"/>
      <w:r>
        <w:t>LED</w:t>
      </w:r>
      <w:r>
        <w:t>형</w:t>
      </w:r>
      <w:proofErr w:type="spellEnd"/>
      <w:r>
        <w:t xml:space="preserve"> </w:t>
      </w:r>
      <w:proofErr w:type="spellStart"/>
      <w:r>
        <w:t>조명으로</w:t>
      </w:r>
      <w:proofErr w:type="spellEnd"/>
      <w:r>
        <w:t xml:space="preserve"> </w:t>
      </w:r>
      <w:proofErr w:type="spellStart"/>
      <w:r>
        <w:t>교체</w:t>
      </w:r>
      <w:proofErr w:type="spellEnd"/>
    </w:p>
    <w:p w14:paraId="38FC5A49" w14:textId="77777777" w:rsidR="00D01A85" w:rsidRDefault="001F6CBE">
      <w:pPr>
        <w:pStyle w:val="21"/>
      </w:pPr>
      <w:r>
        <w:t xml:space="preserve">6.1 </w:t>
      </w:r>
      <w:proofErr w:type="spellStart"/>
      <w:r>
        <w:t>사용</w:t>
      </w:r>
      <w:proofErr w:type="spellEnd"/>
      <w:r>
        <w:t xml:space="preserve"> </w:t>
      </w:r>
      <w:proofErr w:type="spellStart"/>
      <w:r>
        <w:t>현황</w:t>
      </w:r>
      <w:proofErr w:type="spellEnd"/>
    </w:p>
    <w:p w14:paraId="4420643C" w14:textId="77777777" w:rsidR="00D01A85" w:rsidRDefault="001F6CBE">
      <w:r>
        <w:t xml:space="preserve">1) </w:t>
      </w:r>
      <w:proofErr w:type="spellStart"/>
      <w:r>
        <w:t>현재</w:t>
      </w:r>
      <w:proofErr w:type="spellEnd"/>
      <w:r>
        <w:t xml:space="preserve"> </w:t>
      </w:r>
      <w:r>
        <w:t>제</w:t>
      </w:r>
      <w:r>
        <w:t>2</w:t>
      </w:r>
      <w:r>
        <w:t>교수</w:t>
      </w:r>
      <w:r>
        <w:t xml:space="preserve"> </w:t>
      </w:r>
      <w:proofErr w:type="spellStart"/>
      <w:r>
        <w:t>연구동에서는</w:t>
      </w:r>
      <w:proofErr w:type="spellEnd"/>
      <w:r>
        <w:t xml:space="preserve"> </w:t>
      </w:r>
      <w:proofErr w:type="spellStart"/>
      <w:r>
        <w:t>조명기구로써</w:t>
      </w:r>
      <w:proofErr w:type="spellEnd"/>
      <w:r>
        <w:t xml:space="preserve"> </w:t>
      </w:r>
      <w:proofErr w:type="spellStart"/>
      <w:r>
        <w:t>화장실</w:t>
      </w:r>
      <w:proofErr w:type="spellEnd"/>
      <w:r>
        <w:t xml:space="preserve"> </w:t>
      </w:r>
      <w:r>
        <w:t>및</w:t>
      </w:r>
      <w:r>
        <w:t xml:space="preserve"> </w:t>
      </w:r>
      <w:proofErr w:type="spellStart"/>
      <w:r>
        <w:t>계단</w:t>
      </w:r>
      <w:proofErr w:type="spellEnd"/>
      <w:r>
        <w:t xml:space="preserve"> </w:t>
      </w:r>
      <w:proofErr w:type="spellStart"/>
      <w:r>
        <w:t>측에</w:t>
      </w:r>
      <w:proofErr w:type="spellEnd"/>
      <w:r>
        <w:t xml:space="preserve"> </w:t>
      </w:r>
      <w:proofErr w:type="spellStart"/>
      <w:r>
        <w:t>소량의</w:t>
      </w:r>
      <w:proofErr w:type="spellEnd"/>
      <w:r>
        <w:t xml:space="preserve"> </w:t>
      </w:r>
      <w:proofErr w:type="spellStart"/>
      <w:r>
        <w:t>다운라이트를</w:t>
      </w:r>
      <w:proofErr w:type="spellEnd"/>
      <w:r>
        <w:t xml:space="preserve"> </w:t>
      </w:r>
      <w:proofErr w:type="spellStart"/>
      <w:r>
        <w:t>제외하고는</w:t>
      </w:r>
      <w:proofErr w:type="spellEnd"/>
      <w:r>
        <w:t xml:space="preserve"> </w:t>
      </w:r>
      <w:proofErr w:type="spellStart"/>
      <w:r>
        <w:t>주로</w:t>
      </w:r>
      <w:proofErr w:type="spellEnd"/>
      <w:r>
        <w:t xml:space="preserve"> </w:t>
      </w:r>
      <w:proofErr w:type="spellStart"/>
      <w:r>
        <w:t>형광등을</w:t>
      </w:r>
      <w:proofErr w:type="spellEnd"/>
      <w:r>
        <w:t xml:space="preserve"> </w:t>
      </w:r>
      <w:proofErr w:type="spellStart"/>
      <w:r>
        <w:t>사용</w:t>
      </w:r>
      <w:proofErr w:type="spellEnd"/>
      <w:r>
        <w:t xml:space="preserve"> </w:t>
      </w:r>
      <w:r>
        <w:t>중</w:t>
      </w:r>
      <w:r>
        <w:t xml:space="preserve"> </w:t>
      </w:r>
      <w:r>
        <w:t>에</w:t>
      </w:r>
      <w:r>
        <w:t xml:space="preserve"> </w:t>
      </w:r>
      <w:proofErr w:type="spellStart"/>
      <w:r>
        <w:t>있으며</w:t>
      </w:r>
      <w:proofErr w:type="spellEnd"/>
      <w:r>
        <w:t xml:space="preserve">, </w:t>
      </w:r>
      <w:proofErr w:type="spellStart"/>
      <w:r>
        <w:t>이는</w:t>
      </w:r>
      <w:proofErr w:type="spellEnd"/>
      <w:r>
        <w:t xml:space="preserve"> </w:t>
      </w:r>
      <w:proofErr w:type="spellStart"/>
      <w:r>
        <w:t>LED</w:t>
      </w:r>
      <w:r>
        <w:t>에</w:t>
      </w:r>
      <w:proofErr w:type="spellEnd"/>
      <w:r>
        <w:t xml:space="preserve"> </w:t>
      </w:r>
      <w:proofErr w:type="spellStart"/>
      <w:r>
        <w:t>비해</w:t>
      </w:r>
      <w:proofErr w:type="spellEnd"/>
      <w:r>
        <w:t xml:space="preserve"> </w:t>
      </w:r>
      <w:proofErr w:type="spellStart"/>
      <w:r>
        <w:t>조명효율이</w:t>
      </w:r>
      <w:proofErr w:type="spellEnd"/>
      <w:r>
        <w:t xml:space="preserve"> </w:t>
      </w:r>
      <w:proofErr w:type="spellStart"/>
      <w:r>
        <w:t>낮을뿐만</w:t>
      </w:r>
      <w:proofErr w:type="spellEnd"/>
      <w:r>
        <w:t xml:space="preserve"> </w:t>
      </w:r>
      <w:proofErr w:type="spellStart"/>
      <w:r>
        <w:t>아니라</w:t>
      </w:r>
      <w:proofErr w:type="spellEnd"/>
      <w:r>
        <w:t xml:space="preserve"> </w:t>
      </w:r>
      <w:proofErr w:type="spellStart"/>
      <w:r>
        <w:t>사용하지</w:t>
      </w:r>
      <w:proofErr w:type="spellEnd"/>
      <w:r>
        <w:t xml:space="preserve"> </w:t>
      </w:r>
      <w:proofErr w:type="spellStart"/>
      <w:r>
        <w:t>않는</w:t>
      </w:r>
      <w:proofErr w:type="spellEnd"/>
      <w:r>
        <w:t xml:space="preserve"> </w:t>
      </w:r>
      <w:proofErr w:type="spellStart"/>
      <w:r>
        <w:t>부분이</w:t>
      </w:r>
      <w:proofErr w:type="spellEnd"/>
      <w:r>
        <w:t xml:space="preserve"> </w:t>
      </w:r>
      <w:proofErr w:type="spellStart"/>
      <w:r>
        <w:t>존재하여</w:t>
      </w:r>
      <w:proofErr w:type="spellEnd"/>
      <w:r>
        <w:t xml:space="preserve"> </w:t>
      </w:r>
      <w:proofErr w:type="spellStart"/>
      <w:r>
        <w:t>조도</w:t>
      </w:r>
      <w:proofErr w:type="spellEnd"/>
      <w:r>
        <w:t xml:space="preserve"> </w:t>
      </w:r>
      <w:proofErr w:type="spellStart"/>
      <w:r>
        <w:t>또한</w:t>
      </w:r>
      <w:proofErr w:type="spellEnd"/>
      <w:r>
        <w:t xml:space="preserve"> </w:t>
      </w:r>
      <w:proofErr w:type="spellStart"/>
      <w:r>
        <w:t>균등하지</w:t>
      </w:r>
      <w:proofErr w:type="spellEnd"/>
      <w:r>
        <w:t xml:space="preserve"> </w:t>
      </w:r>
      <w:proofErr w:type="spellStart"/>
      <w:r>
        <w:t>않다</w:t>
      </w:r>
      <w:proofErr w:type="spellEnd"/>
      <w:r>
        <w:t xml:space="preserve">. </w:t>
      </w:r>
      <w:proofErr w:type="spellStart"/>
      <w:r>
        <w:t>이로</w:t>
      </w:r>
      <w:proofErr w:type="spellEnd"/>
      <w:r>
        <w:t xml:space="preserve"> </w:t>
      </w:r>
      <w:r>
        <w:t>써</w:t>
      </w:r>
      <w:r>
        <w:t xml:space="preserve"> </w:t>
      </w:r>
      <w:proofErr w:type="spellStart"/>
      <w:r>
        <w:t>전등설비의</w:t>
      </w:r>
      <w:proofErr w:type="spellEnd"/>
      <w:r>
        <w:t xml:space="preserve"> </w:t>
      </w:r>
      <w:proofErr w:type="spellStart"/>
      <w:r>
        <w:t>공급전력에</w:t>
      </w:r>
      <w:proofErr w:type="spellEnd"/>
      <w:r>
        <w:t xml:space="preserve"> </w:t>
      </w:r>
      <w:proofErr w:type="spellStart"/>
      <w:r>
        <w:t>대한</w:t>
      </w:r>
      <w:proofErr w:type="spellEnd"/>
      <w:r>
        <w:t xml:space="preserve"> </w:t>
      </w:r>
      <w:proofErr w:type="spellStart"/>
      <w:r>
        <w:t>수요전력이</w:t>
      </w:r>
      <w:proofErr w:type="spellEnd"/>
      <w:r>
        <w:t xml:space="preserve"> </w:t>
      </w:r>
      <w:proofErr w:type="spellStart"/>
      <w:r>
        <w:t>높아</w:t>
      </w:r>
      <w:proofErr w:type="spellEnd"/>
      <w:r>
        <w:t xml:space="preserve"> </w:t>
      </w:r>
      <w:proofErr w:type="spellStart"/>
      <w:r>
        <w:t>에너지</w:t>
      </w:r>
      <w:proofErr w:type="spellEnd"/>
      <w:r>
        <w:t xml:space="preserve"> </w:t>
      </w:r>
      <w:proofErr w:type="spellStart"/>
      <w:r>
        <w:t>손실이</w:t>
      </w:r>
      <w:proofErr w:type="spellEnd"/>
      <w:r>
        <w:t xml:space="preserve"> </w:t>
      </w:r>
      <w:proofErr w:type="spellStart"/>
      <w:r>
        <w:t>발생하고</w:t>
      </w:r>
      <w:proofErr w:type="spellEnd"/>
      <w:r>
        <w:t xml:space="preserve"> </w:t>
      </w:r>
      <w:proofErr w:type="spellStart"/>
      <w:r>
        <w:t>있으므로</w:t>
      </w:r>
      <w:proofErr w:type="spellEnd"/>
      <w:r>
        <w:t xml:space="preserve"> </w:t>
      </w:r>
      <w:proofErr w:type="spellStart"/>
      <w:r>
        <w:t>기존</w:t>
      </w:r>
      <w:proofErr w:type="spellEnd"/>
      <w:r>
        <w:t xml:space="preserve"> </w:t>
      </w:r>
      <w:proofErr w:type="spellStart"/>
      <w:r>
        <w:t>조명에</w:t>
      </w:r>
      <w:proofErr w:type="spellEnd"/>
      <w:r>
        <w:t xml:space="preserve"> </w:t>
      </w:r>
      <w:proofErr w:type="spellStart"/>
      <w:r>
        <w:t>대한</w:t>
      </w:r>
      <w:proofErr w:type="spellEnd"/>
      <w:r>
        <w:t xml:space="preserve"> LED </w:t>
      </w:r>
      <w:proofErr w:type="spellStart"/>
      <w:r>
        <w:t>조명의</w:t>
      </w:r>
      <w:proofErr w:type="spellEnd"/>
      <w:r>
        <w:t xml:space="preserve"> </w:t>
      </w:r>
      <w:proofErr w:type="spellStart"/>
      <w:r>
        <w:t>기대효</w:t>
      </w:r>
      <w:proofErr w:type="spellEnd"/>
      <w:r>
        <w:t xml:space="preserve"> </w:t>
      </w:r>
      <w:proofErr w:type="spellStart"/>
      <w:r>
        <w:t>과를</w:t>
      </w:r>
      <w:proofErr w:type="spellEnd"/>
      <w:r>
        <w:t xml:space="preserve"> </w:t>
      </w:r>
      <w:proofErr w:type="spellStart"/>
      <w:r>
        <w:t>산출하고자</w:t>
      </w:r>
      <w:proofErr w:type="spellEnd"/>
      <w:r>
        <w:t xml:space="preserve"> </w:t>
      </w:r>
      <w:proofErr w:type="spellStart"/>
      <w:r>
        <w:t>한다</w:t>
      </w:r>
      <w:proofErr w:type="spellEnd"/>
      <w:r>
        <w:t>.</w:t>
      </w:r>
    </w:p>
    <w:p w14:paraId="29B21F20" w14:textId="77777777" w:rsidR="00D01A85" w:rsidRDefault="001F6CBE">
      <w:r>
        <w:t xml:space="preserve">2) </w:t>
      </w:r>
      <w:r>
        <w:t>제</w:t>
      </w:r>
      <w:r>
        <w:t>2</w:t>
      </w:r>
      <w:r>
        <w:t>교수</w:t>
      </w:r>
      <w:r>
        <w:t xml:space="preserve"> </w:t>
      </w:r>
      <w:proofErr w:type="spellStart"/>
      <w:r>
        <w:t>연구동의</w:t>
      </w:r>
      <w:proofErr w:type="spellEnd"/>
      <w:r>
        <w:t xml:space="preserve"> </w:t>
      </w:r>
      <w:proofErr w:type="spellStart"/>
      <w:r>
        <w:t>경우</w:t>
      </w:r>
      <w:proofErr w:type="spellEnd"/>
      <w:r>
        <w:t xml:space="preserve"> </w:t>
      </w:r>
      <w:proofErr w:type="spellStart"/>
      <w:r>
        <w:t>방학</w:t>
      </w:r>
      <w:proofErr w:type="spellEnd"/>
      <w:r>
        <w:t xml:space="preserve"> </w:t>
      </w:r>
      <w:proofErr w:type="spellStart"/>
      <w:r>
        <w:t>기간</w:t>
      </w:r>
      <w:proofErr w:type="spellEnd"/>
      <w:r>
        <w:t xml:space="preserve"> </w:t>
      </w:r>
      <w:proofErr w:type="spellStart"/>
      <w:r>
        <w:t>중에도</w:t>
      </w:r>
      <w:proofErr w:type="spellEnd"/>
      <w:r>
        <w:t xml:space="preserve"> </w:t>
      </w:r>
      <w:proofErr w:type="spellStart"/>
      <w:r>
        <w:t>교수들이</w:t>
      </w:r>
      <w:proofErr w:type="spellEnd"/>
      <w:r>
        <w:t xml:space="preserve"> </w:t>
      </w:r>
      <w:proofErr w:type="spellStart"/>
      <w:r>
        <w:t>나오므로</w:t>
      </w:r>
      <w:proofErr w:type="spellEnd"/>
      <w:r>
        <w:t xml:space="preserve"> </w:t>
      </w:r>
      <w:proofErr w:type="spellStart"/>
      <w:r>
        <w:t>점등되고</w:t>
      </w:r>
      <w:proofErr w:type="spellEnd"/>
      <w:r>
        <w:t xml:space="preserve"> </w:t>
      </w:r>
      <w:proofErr w:type="spellStart"/>
      <w:r>
        <w:t>있다</w:t>
      </w:r>
      <w:proofErr w:type="spellEnd"/>
    </w:p>
    <w:p w14:paraId="3160D37C" w14:textId="77777777" w:rsidR="00D01A85" w:rsidRDefault="001F6CBE">
      <w:pPr>
        <w:pStyle w:val="4"/>
      </w:pPr>
      <w:r>
        <w:t>제</w:t>
      </w:r>
      <w:r>
        <w:t>2</w:t>
      </w:r>
      <w:r>
        <w:t>교수연구동의</w:t>
      </w:r>
      <w:r>
        <w:t xml:space="preserve"> </w:t>
      </w:r>
      <w:proofErr w:type="spellStart"/>
      <w:r>
        <w:t>조명분포도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065"/>
        <w:gridCol w:w="1073"/>
        <w:gridCol w:w="1066"/>
        <w:gridCol w:w="1192"/>
        <w:gridCol w:w="1059"/>
        <w:gridCol w:w="1059"/>
        <w:gridCol w:w="1059"/>
        <w:gridCol w:w="1067"/>
      </w:tblGrid>
      <w:tr w:rsidR="00D01A85" w14:paraId="716BD9BD" w14:textId="77777777">
        <w:tc>
          <w:tcPr>
            <w:tcW w:w="1080" w:type="dxa"/>
          </w:tcPr>
          <w:p w14:paraId="6A9E131C" w14:textId="77777777" w:rsidR="00D01A85" w:rsidRDefault="001F6CBE">
            <w:r>
              <w:t>1</w:t>
            </w:r>
            <w:r>
              <w:t>층</w:t>
            </w:r>
          </w:p>
        </w:tc>
        <w:tc>
          <w:tcPr>
            <w:tcW w:w="1080" w:type="dxa"/>
          </w:tcPr>
          <w:p w14:paraId="4D501BEC" w14:textId="77777777" w:rsidR="00D01A85" w:rsidRDefault="001F6CBE">
            <w:r>
              <w:t>각</w:t>
            </w:r>
            <w:r>
              <w:t xml:space="preserve"> </w:t>
            </w:r>
            <w:r>
              <w:t>실</w:t>
            </w:r>
          </w:p>
        </w:tc>
        <w:tc>
          <w:tcPr>
            <w:tcW w:w="1080" w:type="dxa"/>
          </w:tcPr>
          <w:p w14:paraId="154C0527" w14:textId="77777777" w:rsidR="00D01A85" w:rsidRDefault="001F6CBE">
            <w:r>
              <w:t>FL 32W x 2</w:t>
            </w:r>
          </w:p>
        </w:tc>
        <w:tc>
          <w:tcPr>
            <w:tcW w:w="1080" w:type="dxa"/>
          </w:tcPr>
          <w:p w14:paraId="206E6989" w14:textId="77777777" w:rsidR="00D01A85" w:rsidRDefault="001F6CBE">
            <w:r>
              <w:t>64</w:t>
            </w:r>
          </w:p>
        </w:tc>
        <w:tc>
          <w:tcPr>
            <w:tcW w:w="1080" w:type="dxa"/>
          </w:tcPr>
          <w:p w14:paraId="46D3615E" w14:textId="77777777" w:rsidR="00D01A85" w:rsidRDefault="001F6CBE">
            <w:r>
              <w:t>43</w:t>
            </w:r>
          </w:p>
        </w:tc>
        <w:tc>
          <w:tcPr>
            <w:tcW w:w="1080" w:type="dxa"/>
          </w:tcPr>
          <w:p w14:paraId="364B409F" w14:textId="77777777" w:rsidR="00D01A85" w:rsidRDefault="001F6CBE">
            <w:r>
              <w:t>43</w:t>
            </w:r>
          </w:p>
        </w:tc>
        <w:tc>
          <w:tcPr>
            <w:tcW w:w="1080" w:type="dxa"/>
          </w:tcPr>
          <w:p w14:paraId="7FFAD5B2" w14:textId="77777777" w:rsidR="00D01A85" w:rsidRDefault="001F6CBE">
            <w:r>
              <w:t>10</w:t>
            </w:r>
          </w:p>
        </w:tc>
        <w:tc>
          <w:tcPr>
            <w:tcW w:w="1080" w:type="dxa"/>
          </w:tcPr>
          <w:p w14:paraId="54E507DF" w14:textId="77777777" w:rsidR="00D01A85" w:rsidRDefault="001F6CBE">
            <w:r>
              <w:t>2760</w:t>
            </w:r>
          </w:p>
        </w:tc>
      </w:tr>
      <w:tr w:rsidR="00D01A85" w14:paraId="027F0ABA" w14:textId="77777777">
        <w:tc>
          <w:tcPr>
            <w:tcW w:w="1080" w:type="dxa"/>
          </w:tcPr>
          <w:p w14:paraId="518D1ECC" w14:textId="77777777" w:rsidR="00D01A85" w:rsidRDefault="001F6CBE">
            <w:r>
              <w:t>1</w:t>
            </w:r>
            <w:r>
              <w:t>층</w:t>
            </w:r>
          </w:p>
        </w:tc>
        <w:tc>
          <w:tcPr>
            <w:tcW w:w="1080" w:type="dxa"/>
          </w:tcPr>
          <w:p w14:paraId="2DE34AC2" w14:textId="77777777" w:rsidR="00D01A85" w:rsidRDefault="001F6CBE">
            <w:proofErr w:type="spellStart"/>
            <w:r>
              <w:t>복도</w:t>
            </w:r>
            <w:proofErr w:type="spellEnd"/>
          </w:p>
        </w:tc>
        <w:tc>
          <w:tcPr>
            <w:tcW w:w="1080" w:type="dxa"/>
          </w:tcPr>
          <w:p w14:paraId="03B7B55E" w14:textId="77777777" w:rsidR="00D01A85" w:rsidRDefault="001F6CBE">
            <w:r>
              <w:t>FL 32W x 1</w:t>
            </w:r>
          </w:p>
        </w:tc>
        <w:tc>
          <w:tcPr>
            <w:tcW w:w="1080" w:type="dxa"/>
          </w:tcPr>
          <w:p w14:paraId="39B5962A" w14:textId="77777777" w:rsidR="00D01A85" w:rsidRDefault="001F6CBE">
            <w:r>
              <w:t>32</w:t>
            </w:r>
          </w:p>
        </w:tc>
        <w:tc>
          <w:tcPr>
            <w:tcW w:w="1080" w:type="dxa"/>
          </w:tcPr>
          <w:p w14:paraId="064E99E2" w14:textId="77777777" w:rsidR="00D01A85" w:rsidRDefault="001F6CBE">
            <w:r>
              <w:t>8</w:t>
            </w:r>
          </w:p>
        </w:tc>
        <w:tc>
          <w:tcPr>
            <w:tcW w:w="1080" w:type="dxa"/>
          </w:tcPr>
          <w:p w14:paraId="107237AA" w14:textId="77777777" w:rsidR="00D01A85" w:rsidRDefault="001F6CBE">
            <w:r>
              <w:t>8</w:t>
            </w:r>
          </w:p>
        </w:tc>
        <w:tc>
          <w:tcPr>
            <w:tcW w:w="1080" w:type="dxa"/>
          </w:tcPr>
          <w:p w14:paraId="08CE2FF4" w14:textId="77777777" w:rsidR="00D01A85" w:rsidRDefault="001F6CBE">
            <w:r>
              <w:t>14</w:t>
            </w:r>
          </w:p>
        </w:tc>
        <w:tc>
          <w:tcPr>
            <w:tcW w:w="1080" w:type="dxa"/>
          </w:tcPr>
          <w:p w14:paraId="69126A25" w14:textId="77777777" w:rsidR="00D01A85" w:rsidRDefault="001F6CBE">
            <w:r>
              <w:t>3864</w:t>
            </w:r>
          </w:p>
        </w:tc>
      </w:tr>
      <w:tr w:rsidR="00D01A85" w14:paraId="087F3F20" w14:textId="77777777">
        <w:tc>
          <w:tcPr>
            <w:tcW w:w="1080" w:type="dxa"/>
          </w:tcPr>
          <w:p w14:paraId="5ECB29A8" w14:textId="77777777" w:rsidR="00D01A85" w:rsidRDefault="001F6CBE">
            <w:r>
              <w:lastRenderedPageBreak/>
              <w:t>1</w:t>
            </w:r>
            <w:r>
              <w:t>층</w:t>
            </w:r>
          </w:p>
        </w:tc>
        <w:tc>
          <w:tcPr>
            <w:tcW w:w="1080" w:type="dxa"/>
          </w:tcPr>
          <w:p w14:paraId="3309F2B1" w14:textId="77777777" w:rsidR="00D01A85" w:rsidRDefault="001F6CBE">
            <w:proofErr w:type="spellStart"/>
            <w:r>
              <w:t>화장실</w:t>
            </w:r>
            <w:proofErr w:type="spellEnd"/>
          </w:p>
        </w:tc>
        <w:tc>
          <w:tcPr>
            <w:tcW w:w="1080" w:type="dxa"/>
          </w:tcPr>
          <w:p w14:paraId="1FB046EC" w14:textId="77777777" w:rsidR="00D01A85" w:rsidRDefault="001F6CBE">
            <w:r>
              <w:t>FL 32W x 2</w:t>
            </w:r>
          </w:p>
        </w:tc>
        <w:tc>
          <w:tcPr>
            <w:tcW w:w="1080" w:type="dxa"/>
          </w:tcPr>
          <w:p w14:paraId="489D7E50" w14:textId="77777777" w:rsidR="00D01A85" w:rsidRDefault="001F6CBE">
            <w:r>
              <w:t>200mm64</w:t>
            </w:r>
          </w:p>
        </w:tc>
        <w:tc>
          <w:tcPr>
            <w:tcW w:w="1080" w:type="dxa"/>
          </w:tcPr>
          <w:p w14:paraId="5D038DD7" w14:textId="77777777" w:rsidR="00D01A85" w:rsidRDefault="001F6CBE">
            <w:r>
              <w:t>2</w:t>
            </w:r>
          </w:p>
        </w:tc>
        <w:tc>
          <w:tcPr>
            <w:tcW w:w="1080" w:type="dxa"/>
          </w:tcPr>
          <w:p w14:paraId="6C655595" w14:textId="77777777" w:rsidR="00D01A85" w:rsidRDefault="001F6CBE">
            <w:r>
              <w:t>2</w:t>
            </w:r>
          </w:p>
        </w:tc>
        <w:tc>
          <w:tcPr>
            <w:tcW w:w="1080" w:type="dxa"/>
          </w:tcPr>
          <w:p w14:paraId="0691253A" w14:textId="77777777" w:rsidR="00D01A85" w:rsidRDefault="001F6CBE">
            <w:r>
              <w:t>10</w:t>
            </w:r>
          </w:p>
        </w:tc>
        <w:tc>
          <w:tcPr>
            <w:tcW w:w="1080" w:type="dxa"/>
          </w:tcPr>
          <w:p w14:paraId="094DCB5C" w14:textId="77777777" w:rsidR="00D01A85" w:rsidRDefault="001F6CBE">
            <w:r>
              <w:t>2760</w:t>
            </w:r>
          </w:p>
        </w:tc>
      </w:tr>
      <w:tr w:rsidR="00D01A85" w14:paraId="1B1F5C4C" w14:textId="77777777">
        <w:tc>
          <w:tcPr>
            <w:tcW w:w="1080" w:type="dxa"/>
          </w:tcPr>
          <w:p w14:paraId="14A552AB" w14:textId="77777777" w:rsidR="00D01A85" w:rsidRDefault="001F6CBE">
            <w:r>
              <w:t>1</w:t>
            </w:r>
            <w:r>
              <w:t>층</w:t>
            </w:r>
          </w:p>
        </w:tc>
        <w:tc>
          <w:tcPr>
            <w:tcW w:w="1080" w:type="dxa"/>
          </w:tcPr>
          <w:p w14:paraId="25612BC3" w14:textId="77777777" w:rsidR="00D01A85" w:rsidRDefault="001F6CBE">
            <w:proofErr w:type="spellStart"/>
            <w:r>
              <w:t>화장실</w:t>
            </w:r>
            <w:proofErr w:type="spellEnd"/>
          </w:p>
        </w:tc>
        <w:tc>
          <w:tcPr>
            <w:tcW w:w="1080" w:type="dxa"/>
          </w:tcPr>
          <w:p w14:paraId="1BD88FD0" w14:textId="77777777" w:rsidR="00D01A85" w:rsidRDefault="001F6CBE">
            <w:r>
              <w:t>EL 22W</w:t>
            </w:r>
          </w:p>
        </w:tc>
        <w:tc>
          <w:tcPr>
            <w:tcW w:w="1080" w:type="dxa"/>
          </w:tcPr>
          <w:p w14:paraId="5E11EC56" w14:textId="77777777" w:rsidR="00D01A85" w:rsidRDefault="001F6CBE">
            <w:r>
              <w:t>22</w:t>
            </w:r>
          </w:p>
        </w:tc>
        <w:tc>
          <w:tcPr>
            <w:tcW w:w="1080" w:type="dxa"/>
          </w:tcPr>
          <w:p w14:paraId="70A48DE9" w14:textId="77777777" w:rsidR="00D01A85" w:rsidRDefault="001F6CBE">
            <w:r>
              <w:t>6</w:t>
            </w:r>
          </w:p>
        </w:tc>
        <w:tc>
          <w:tcPr>
            <w:tcW w:w="1080" w:type="dxa"/>
          </w:tcPr>
          <w:p w14:paraId="73E50858" w14:textId="77777777" w:rsidR="00D01A85" w:rsidRDefault="001F6CBE">
            <w:r>
              <w:t>6</w:t>
            </w:r>
          </w:p>
        </w:tc>
        <w:tc>
          <w:tcPr>
            <w:tcW w:w="1080" w:type="dxa"/>
          </w:tcPr>
          <w:p w14:paraId="347E1CF8" w14:textId="77777777" w:rsidR="00D01A85" w:rsidRDefault="001F6CBE">
            <w:r>
              <w:t>10</w:t>
            </w:r>
          </w:p>
        </w:tc>
        <w:tc>
          <w:tcPr>
            <w:tcW w:w="1080" w:type="dxa"/>
          </w:tcPr>
          <w:p w14:paraId="652A1974" w14:textId="77777777" w:rsidR="00D01A85" w:rsidRDefault="001F6CBE">
            <w:r>
              <w:t>2760</w:t>
            </w:r>
          </w:p>
        </w:tc>
      </w:tr>
      <w:tr w:rsidR="00D01A85" w14:paraId="36C21CFD" w14:textId="77777777">
        <w:tc>
          <w:tcPr>
            <w:tcW w:w="1080" w:type="dxa"/>
          </w:tcPr>
          <w:p w14:paraId="1D248B54" w14:textId="77777777" w:rsidR="00D01A85" w:rsidRDefault="001F6CBE">
            <w:r>
              <w:t>2</w:t>
            </w:r>
            <w:r>
              <w:t>층</w:t>
            </w:r>
          </w:p>
        </w:tc>
        <w:tc>
          <w:tcPr>
            <w:tcW w:w="1080" w:type="dxa"/>
          </w:tcPr>
          <w:p w14:paraId="1E01E671" w14:textId="77777777" w:rsidR="00D01A85" w:rsidRDefault="001F6CBE">
            <w:r>
              <w:t>각</w:t>
            </w:r>
            <w:r>
              <w:t xml:space="preserve"> </w:t>
            </w:r>
            <w:r>
              <w:t>실</w:t>
            </w:r>
          </w:p>
        </w:tc>
        <w:tc>
          <w:tcPr>
            <w:tcW w:w="1080" w:type="dxa"/>
          </w:tcPr>
          <w:p w14:paraId="49F2371F" w14:textId="77777777" w:rsidR="00D01A85" w:rsidRDefault="001F6CBE">
            <w:r>
              <w:t>FL 32W x 2</w:t>
            </w:r>
          </w:p>
        </w:tc>
        <w:tc>
          <w:tcPr>
            <w:tcW w:w="1080" w:type="dxa"/>
          </w:tcPr>
          <w:p w14:paraId="6C397155" w14:textId="77777777" w:rsidR="00D01A85" w:rsidRDefault="001F6CBE">
            <w:r>
              <w:t>64</w:t>
            </w:r>
          </w:p>
        </w:tc>
        <w:tc>
          <w:tcPr>
            <w:tcW w:w="1080" w:type="dxa"/>
          </w:tcPr>
          <w:p w14:paraId="72BDB83F" w14:textId="77777777" w:rsidR="00D01A85" w:rsidRDefault="001F6CBE">
            <w:r>
              <w:t>79</w:t>
            </w:r>
          </w:p>
        </w:tc>
        <w:tc>
          <w:tcPr>
            <w:tcW w:w="1080" w:type="dxa"/>
          </w:tcPr>
          <w:p w14:paraId="73523827" w14:textId="77777777" w:rsidR="00D01A85" w:rsidRDefault="001F6CBE">
            <w:r>
              <w:t>79</w:t>
            </w:r>
          </w:p>
        </w:tc>
        <w:tc>
          <w:tcPr>
            <w:tcW w:w="1080" w:type="dxa"/>
          </w:tcPr>
          <w:p w14:paraId="34412655" w14:textId="77777777" w:rsidR="00D01A85" w:rsidRDefault="001F6CBE">
            <w:r>
              <w:t>10</w:t>
            </w:r>
          </w:p>
        </w:tc>
        <w:tc>
          <w:tcPr>
            <w:tcW w:w="1080" w:type="dxa"/>
          </w:tcPr>
          <w:p w14:paraId="42684F97" w14:textId="77777777" w:rsidR="00D01A85" w:rsidRDefault="001F6CBE">
            <w:r>
              <w:t>2760</w:t>
            </w:r>
          </w:p>
        </w:tc>
      </w:tr>
      <w:tr w:rsidR="00D01A85" w14:paraId="5B0B86C6" w14:textId="77777777">
        <w:tc>
          <w:tcPr>
            <w:tcW w:w="1080" w:type="dxa"/>
          </w:tcPr>
          <w:p w14:paraId="4FDED42D" w14:textId="77777777" w:rsidR="00D01A85" w:rsidRDefault="001F6CBE">
            <w:r>
              <w:t>2</w:t>
            </w:r>
            <w:r>
              <w:t>층</w:t>
            </w:r>
          </w:p>
        </w:tc>
        <w:tc>
          <w:tcPr>
            <w:tcW w:w="1080" w:type="dxa"/>
          </w:tcPr>
          <w:p w14:paraId="327E9A04" w14:textId="77777777" w:rsidR="00D01A85" w:rsidRDefault="001F6CBE">
            <w:proofErr w:type="spellStart"/>
            <w:r>
              <w:t>복도</w:t>
            </w:r>
            <w:proofErr w:type="spellEnd"/>
          </w:p>
        </w:tc>
        <w:tc>
          <w:tcPr>
            <w:tcW w:w="1080" w:type="dxa"/>
          </w:tcPr>
          <w:p w14:paraId="3DE752DC" w14:textId="77777777" w:rsidR="00D01A85" w:rsidRDefault="001F6CBE">
            <w:r>
              <w:t>FL 32W x 1</w:t>
            </w:r>
          </w:p>
        </w:tc>
        <w:tc>
          <w:tcPr>
            <w:tcW w:w="1080" w:type="dxa"/>
          </w:tcPr>
          <w:p w14:paraId="6E629FBB" w14:textId="77777777" w:rsidR="00D01A85" w:rsidRDefault="001F6CBE">
            <w:r>
              <w:t>32</w:t>
            </w:r>
          </w:p>
        </w:tc>
        <w:tc>
          <w:tcPr>
            <w:tcW w:w="1080" w:type="dxa"/>
          </w:tcPr>
          <w:p w14:paraId="5896B2A8" w14:textId="77777777" w:rsidR="00D01A85" w:rsidRDefault="001F6CBE">
            <w:r>
              <w:t>16</w:t>
            </w:r>
          </w:p>
        </w:tc>
        <w:tc>
          <w:tcPr>
            <w:tcW w:w="1080" w:type="dxa"/>
          </w:tcPr>
          <w:p w14:paraId="2850BC43" w14:textId="77777777" w:rsidR="00D01A85" w:rsidRDefault="001F6CBE">
            <w:r>
              <w:t>16</w:t>
            </w:r>
          </w:p>
        </w:tc>
        <w:tc>
          <w:tcPr>
            <w:tcW w:w="1080" w:type="dxa"/>
          </w:tcPr>
          <w:p w14:paraId="3C531907" w14:textId="77777777" w:rsidR="00D01A85" w:rsidRDefault="001F6CBE">
            <w:r>
              <w:t>14</w:t>
            </w:r>
          </w:p>
        </w:tc>
        <w:tc>
          <w:tcPr>
            <w:tcW w:w="1080" w:type="dxa"/>
          </w:tcPr>
          <w:p w14:paraId="5AF3EE58" w14:textId="77777777" w:rsidR="00D01A85" w:rsidRDefault="001F6CBE">
            <w:r>
              <w:t>3864</w:t>
            </w:r>
          </w:p>
        </w:tc>
      </w:tr>
      <w:tr w:rsidR="00D01A85" w14:paraId="6D9FCCD5" w14:textId="77777777">
        <w:tc>
          <w:tcPr>
            <w:tcW w:w="1080" w:type="dxa"/>
          </w:tcPr>
          <w:p w14:paraId="643E4DD8" w14:textId="77777777" w:rsidR="00D01A85" w:rsidRDefault="001F6CBE">
            <w:r>
              <w:t>2</w:t>
            </w:r>
            <w:r>
              <w:t>층</w:t>
            </w:r>
          </w:p>
        </w:tc>
        <w:tc>
          <w:tcPr>
            <w:tcW w:w="1080" w:type="dxa"/>
          </w:tcPr>
          <w:p w14:paraId="453D313C" w14:textId="77777777" w:rsidR="00D01A85" w:rsidRDefault="001F6CBE">
            <w:proofErr w:type="spellStart"/>
            <w:r>
              <w:t>화장실</w:t>
            </w:r>
            <w:proofErr w:type="spellEnd"/>
          </w:p>
        </w:tc>
        <w:tc>
          <w:tcPr>
            <w:tcW w:w="1080" w:type="dxa"/>
          </w:tcPr>
          <w:p w14:paraId="57969580" w14:textId="77777777" w:rsidR="00D01A85" w:rsidRDefault="001F6CBE">
            <w:r>
              <w:t>FL 32W x 2</w:t>
            </w:r>
          </w:p>
        </w:tc>
        <w:tc>
          <w:tcPr>
            <w:tcW w:w="1080" w:type="dxa"/>
          </w:tcPr>
          <w:p w14:paraId="46F22D03" w14:textId="77777777" w:rsidR="00D01A85" w:rsidRDefault="001F6CBE">
            <w:r>
              <w:t>64</w:t>
            </w:r>
          </w:p>
        </w:tc>
        <w:tc>
          <w:tcPr>
            <w:tcW w:w="1080" w:type="dxa"/>
          </w:tcPr>
          <w:p w14:paraId="53B599F1" w14:textId="77777777" w:rsidR="00D01A85" w:rsidRDefault="001F6CBE">
            <w:r>
              <w:t>2</w:t>
            </w:r>
          </w:p>
        </w:tc>
        <w:tc>
          <w:tcPr>
            <w:tcW w:w="1080" w:type="dxa"/>
          </w:tcPr>
          <w:p w14:paraId="78DF81D2" w14:textId="77777777" w:rsidR="00D01A85" w:rsidRDefault="001F6CBE">
            <w:r>
              <w:t>2</w:t>
            </w:r>
          </w:p>
        </w:tc>
        <w:tc>
          <w:tcPr>
            <w:tcW w:w="1080" w:type="dxa"/>
          </w:tcPr>
          <w:p w14:paraId="31845C3C" w14:textId="77777777" w:rsidR="00D01A85" w:rsidRDefault="001F6CBE">
            <w:r>
              <w:t>10</w:t>
            </w:r>
          </w:p>
        </w:tc>
        <w:tc>
          <w:tcPr>
            <w:tcW w:w="1080" w:type="dxa"/>
          </w:tcPr>
          <w:p w14:paraId="3DD348E2" w14:textId="77777777" w:rsidR="00D01A85" w:rsidRDefault="001F6CBE">
            <w:r>
              <w:t>2760</w:t>
            </w:r>
          </w:p>
        </w:tc>
      </w:tr>
      <w:tr w:rsidR="00D01A85" w14:paraId="79009C69" w14:textId="77777777">
        <w:tc>
          <w:tcPr>
            <w:tcW w:w="1080" w:type="dxa"/>
          </w:tcPr>
          <w:p w14:paraId="2681F334" w14:textId="77777777" w:rsidR="00D01A85" w:rsidRDefault="001F6CBE">
            <w:r>
              <w:t>2</w:t>
            </w:r>
            <w:r>
              <w:t>층</w:t>
            </w:r>
          </w:p>
        </w:tc>
        <w:tc>
          <w:tcPr>
            <w:tcW w:w="1080" w:type="dxa"/>
          </w:tcPr>
          <w:p w14:paraId="625BD40D" w14:textId="77777777" w:rsidR="00D01A85" w:rsidRDefault="001F6CBE">
            <w:proofErr w:type="spellStart"/>
            <w:r>
              <w:t>화장실</w:t>
            </w:r>
            <w:proofErr w:type="spellEnd"/>
          </w:p>
        </w:tc>
        <w:tc>
          <w:tcPr>
            <w:tcW w:w="1080" w:type="dxa"/>
          </w:tcPr>
          <w:p w14:paraId="77E2DF78" w14:textId="77777777" w:rsidR="00D01A85" w:rsidRDefault="001F6CBE">
            <w:r>
              <w:t>EL 22W</w:t>
            </w:r>
          </w:p>
        </w:tc>
        <w:tc>
          <w:tcPr>
            <w:tcW w:w="1080" w:type="dxa"/>
          </w:tcPr>
          <w:p w14:paraId="55A3FC3F" w14:textId="77777777" w:rsidR="00D01A85" w:rsidRDefault="001F6CBE">
            <w:r>
              <w:t>22</w:t>
            </w:r>
          </w:p>
        </w:tc>
        <w:tc>
          <w:tcPr>
            <w:tcW w:w="1080" w:type="dxa"/>
          </w:tcPr>
          <w:p w14:paraId="0F10EE42" w14:textId="77777777" w:rsidR="00D01A85" w:rsidRDefault="001F6CBE">
            <w:r>
              <w:t>6</w:t>
            </w:r>
          </w:p>
        </w:tc>
        <w:tc>
          <w:tcPr>
            <w:tcW w:w="1080" w:type="dxa"/>
          </w:tcPr>
          <w:p w14:paraId="179106A3" w14:textId="77777777" w:rsidR="00D01A85" w:rsidRDefault="001F6CBE">
            <w:r>
              <w:t>6</w:t>
            </w:r>
          </w:p>
        </w:tc>
        <w:tc>
          <w:tcPr>
            <w:tcW w:w="1080" w:type="dxa"/>
          </w:tcPr>
          <w:p w14:paraId="31B85895" w14:textId="77777777" w:rsidR="00D01A85" w:rsidRDefault="001F6CBE">
            <w:r>
              <w:t>10</w:t>
            </w:r>
          </w:p>
        </w:tc>
        <w:tc>
          <w:tcPr>
            <w:tcW w:w="1080" w:type="dxa"/>
          </w:tcPr>
          <w:p w14:paraId="082B1CE8" w14:textId="77777777" w:rsidR="00D01A85" w:rsidRDefault="001F6CBE">
            <w:r>
              <w:t>2760</w:t>
            </w:r>
          </w:p>
        </w:tc>
      </w:tr>
      <w:tr w:rsidR="00D01A85" w14:paraId="319D4AF0" w14:textId="77777777">
        <w:tc>
          <w:tcPr>
            <w:tcW w:w="1080" w:type="dxa"/>
          </w:tcPr>
          <w:p w14:paraId="277D67D3" w14:textId="77777777" w:rsidR="00D01A85" w:rsidRDefault="001F6CBE">
            <w:r>
              <w:t>3</w:t>
            </w:r>
            <w:r>
              <w:t>층</w:t>
            </w:r>
          </w:p>
        </w:tc>
        <w:tc>
          <w:tcPr>
            <w:tcW w:w="1080" w:type="dxa"/>
          </w:tcPr>
          <w:p w14:paraId="1104D0EA" w14:textId="77777777" w:rsidR="00D01A85" w:rsidRDefault="001F6CBE">
            <w:r>
              <w:t>각</w:t>
            </w:r>
            <w:r>
              <w:t xml:space="preserve"> </w:t>
            </w:r>
            <w:r>
              <w:t>실</w:t>
            </w:r>
          </w:p>
        </w:tc>
        <w:tc>
          <w:tcPr>
            <w:tcW w:w="1080" w:type="dxa"/>
          </w:tcPr>
          <w:p w14:paraId="00CF4A86" w14:textId="77777777" w:rsidR="00D01A85" w:rsidRDefault="001F6CBE">
            <w:r>
              <w:t>FL 32W x 2</w:t>
            </w:r>
          </w:p>
        </w:tc>
        <w:tc>
          <w:tcPr>
            <w:tcW w:w="1080" w:type="dxa"/>
          </w:tcPr>
          <w:p w14:paraId="2B6A9BEC" w14:textId="77777777" w:rsidR="00D01A85" w:rsidRDefault="001F6CBE">
            <w:r>
              <w:t>64</w:t>
            </w:r>
          </w:p>
        </w:tc>
        <w:tc>
          <w:tcPr>
            <w:tcW w:w="1080" w:type="dxa"/>
          </w:tcPr>
          <w:p w14:paraId="33EC6AC7" w14:textId="77777777" w:rsidR="00D01A85" w:rsidRDefault="001F6CBE">
            <w:r>
              <w:t>64</w:t>
            </w:r>
          </w:p>
        </w:tc>
        <w:tc>
          <w:tcPr>
            <w:tcW w:w="1080" w:type="dxa"/>
          </w:tcPr>
          <w:p w14:paraId="0FC9228F" w14:textId="77777777" w:rsidR="00D01A85" w:rsidRDefault="001F6CBE">
            <w:r>
              <w:t>64</w:t>
            </w:r>
          </w:p>
        </w:tc>
        <w:tc>
          <w:tcPr>
            <w:tcW w:w="1080" w:type="dxa"/>
          </w:tcPr>
          <w:p w14:paraId="323F8401" w14:textId="77777777" w:rsidR="00D01A85" w:rsidRDefault="001F6CBE">
            <w:r>
              <w:t>10</w:t>
            </w:r>
          </w:p>
        </w:tc>
        <w:tc>
          <w:tcPr>
            <w:tcW w:w="1080" w:type="dxa"/>
          </w:tcPr>
          <w:p w14:paraId="49B7F776" w14:textId="77777777" w:rsidR="00D01A85" w:rsidRDefault="001F6CBE">
            <w:r>
              <w:t>2760</w:t>
            </w:r>
          </w:p>
        </w:tc>
      </w:tr>
      <w:tr w:rsidR="00D01A85" w14:paraId="6A795726" w14:textId="77777777">
        <w:tc>
          <w:tcPr>
            <w:tcW w:w="1080" w:type="dxa"/>
          </w:tcPr>
          <w:p w14:paraId="7A50ABE8" w14:textId="77777777" w:rsidR="00D01A85" w:rsidRDefault="001F6CBE">
            <w:r>
              <w:t>3</w:t>
            </w:r>
            <w:r>
              <w:t>층</w:t>
            </w:r>
          </w:p>
        </w:tc>
        <w:tc>
          <w:tcPr>
            <w:tcW w:w="1080" w:type="dxa"/>
          </w:tcPr>
          <w:p w14:paraId="03DFD181" w14:textId="77777777" w:rsidR="00D01A85" w:rsidRDefault="001F6CBE">
            <w:proofErr w:type="spellStart"/>
            <w:r>
              <w:t>복도</w:t>
            </w:r>
            <w:proofErr w:type="spellEnd"/>
          </w:p>
        </w:tc>
        <w:tc>
          <w:tcPr>
            <w:tcW w:w="1080" w:type="dxa"/>
          </w:tcPr>
          <w:p w14:paraId="3C74FCD5" w14:textId="77777777" w:rsidR="00D01A85" w:rsidRDefault="001F6CBE">
            <w:r>
              <w:t>FL 32W x 1</w:t>
            </w:r>
          </w:p>
        </w:tc>
        <w:tc>
          <w:tcPr>
            <w:tcW w:w="1080" w:type="dxa"/>
          </w:tcPr>
          <w:p w14:paraId="6F144F58" w14:textId="77777777" w:rsidR="00D01A85" w:rsidRDefault="001F6CBE">
            <w:r>
              <w:t>32</w:t>
            </w:r>
          </w:p>
        </w:tc>
        <w:tc>
          <w:tcPr>
            <w:tcW w:w="1080" w:type="dxa"/>
          </w:tcPr>
          <w:p w14:paraId="7934C63F" w14:textId="77777777" w:rsidR="00D01A85" w:rsidRDefault="001F6CBE">
            <w:r>
              <w:t>15</w:t>
            </w:r>
          </w:p>
        </w:tc>
        <w:tc>
          <w:tcPr>
            <w:tcW w:w="1080" w:type="dxa"/>
          </w:tcPr>
          <w:p w14:paraId="78A652A6" w14:textId="77777777" w:rsidR="00D01A85" w:rsidRDefault="001F6CBE">
            <w:r>
              <w:t>15</w:t>
            </w:r>
          </w:p>
        </w:tc>
        <w:tc>
          <w:tcPr>
            <w:tcW w:w="1080" w:type="dxa"/>
          </w:tcPr>
          <w:p w14:paraId="1FBD9C93" w14:textId="77777777" w:rsidR="00D01A85" w:rsidRDefault="001F6CBE">
            <w:r>
              <w:t>14</w:t>
            </w:r>
          </w:p>
        </w:tc>
        <w:tc>
          <w:tcPr>
            <w:tcW w:w="1080" w:type="dxa"/>
          </w:tcPr>
          <w:p w14:paraId="482C6707" w14:textId="77777777" w:rsidR="00D01A85" w:rsidRDefault="001F6CBE">
            <w:r>
              <w:t>3864</w:t>
            </w:r>
          </w:p>
        </w:tc>
      </w:tr>
      <w:tr w:rsidR="00D01A85" w14:paraId="5938FE52" w14:textId="77777777">
        <w:tc>
          <w:tcPr>
            <w:tcW w:w="1080" w:type="dxa"/>
          </w:tcPr>
          <w:p w14:paraId="4C114451" w14:textId="77777777" w:rsidR="00D01A85" w:rsidRDefault="001F6CBE">
            <w:r>
              <w:t>3</w:t>
            </w:r>
            <w:r>
              <w:t>층</w:t>
            </w:r>
          </w:p>
        </w:tc>
        <w:tc>
          <w:tcPr>
            <w:tcW w:w="1080" w:type="dxa"/>
          </w:tcPr>
          <w:p w14:paraId="4D76A666" w14:textId="77777777" w:rsidR="00D01A85" w:rsidRDefault="001F6CBE">
            <w:proofErr w:type="spellStart"/>
            <w:r>
              <w:t>화장실</w:t>
            </w:r>
            <w:proofErr w:type="spellEnd"/>
          </w:p>
        </w:tc>
        <w:tc>
          <w:tcPr>
            <w:tcW w:w="1080" w:type="dxa"/>
          </w:tcPr>
          <w:p w14:paraId="5BDA8220" w14:textId="77777777" w:rsidR="00D01A85" w:rsidRDefault="001F6CBE">
            <w:r>
              <w:t>FL 32W x 2</w:t>
            </w:r>
          </w:p>
        </w:tc>
        <w:tc>
          <w:tcPr>
            <w:tcW w:w="1080" w:type="dxa"/>
          </w:tcPr>
          <w:p w14:paraId="68BEF51E" w14:textId="77777777" w:rsidR="00D01A85" w:rsidRDefault="001F6CBE">
            <w:r>
              <w:t>64</w:t>
            </w:r>
          </w:p>
        </w:tc>
        <w:tc>
          <w:tcPr>
            <w:tcW w:w="1080" w:type="dxa"/>
          </w:tcPr>
          <w:p w14:paraId="00CE6488" w14:textId="77777777" w:rsidR="00D01A85" w:rsidRDefault="001F6CBE">
            <w:r>
              <w:t>2</w:t>
            </w:r>
          </w:p>
        </w:tc>
        <w:tc>
          <w:tcPr>
            <w:tcW w:w="1080" w:type="dxa"/>
          </w:tcPr>
          <w:p w14:paraId="08F366B6" w14:textId="77777777" w:rsidR="00D01A85" w:rsidRDefault="001F6CBE">
            <w:r>
              <w:t>2</w:t>
            </w:r>
          </w:p>
        </w:tc>
        <w:tc>
          <w:tcPr>
            <w:tcW w:w="1080" w:type="dxa"/>
          </w:tcPr>
          <w:p w14:paraId="7CB81B86" w14:textId="77777777" w:rsidR="00D01A85" w:rsidRDefault="001F6CBE">
            <w:r>
              <w:t>10</w:t>
            </w:r>
          </w:p>
        </w:tc>
        <w:tc>
          <w:tcPr>
            <w:tcW w:w="1080" w:type="dxa"/>
          </w:tcPr>
          <w:p w14:paraId="3E04CCFE" w14:textId="77777777" w:rsidR="00D01A85" w:rsidRDefault="001F6CBE">
            <w:r>
              <w:t>2760</w:t>
            </w:r>
          </w:p>
        </w:tc>
      </w:tr>
      <w:tr w:rsidR="00D01A85" w14:paraId="52604E8B" w14:textId="77777777">
        <w:tc>
          <w:tcPr>
            <w:tcW w:w="1080" w:type="dxa"/>
          </w:tcPr>
          <w:p w14:paraId="7A8165A7" w14:textId="77777777" w:rsidR="00D01A85" w:rsidRDefault="001F6CBE">
            <w:r>
              <w:t>3</w:t>
            </w:r>
            <w:r>
              <w:t>층</w:t>
            </w:r>
          </w:p>
        </w:tc>
        <w:tc>
          <w:tcPr>
            <w:tcW w:w="1080" w:type="dxa"/>
          </w:tcPr>
          <w:p w14:paraId="5125BE04" w14:textId="77777777" w:rsidR="00D01A85" w:rsidRDefault="001F6CBE">
            <w:proofErr w:type="spellStart"/>
            <w:r>
              <w:t>화장실</w:t>
            </w:r>
            <w:proofErr w:type="spellEnd"/>
          </w:p>
        </w:tc>
        <w:tc>
          <w:tcPr>
            <w:tcW w:w="1080" w:type="dxa"/>
          </w:tcPr>
          <w:p w14:paraId="2FF76D28" w14:textId="77777777" w:rsidR="00D01A85" w:rsidRDefault="001F6CBE">
            <w:r>
              <w:t>EL 22W</w:t>
            </w:r>
          </w:p>
        </w:tc>
        <w:tc>
          <w:tcPr>
            <w:tcW w:w="1080" w:type="dxa"/>
          </w:tcPr>
          <w:p w14:paraId="422358DE" w14:textId="77777777" w:rsidR="00D01A85" w:rsidRDefault="001F6CBE">
            <w:r>
              <w:t>22</w:t>
            </w:r>
          </w:p>
        </w:tc>
        <w:tc>
          <w:tcPr>
            <w:tcW w:w="1080" w:type="dxa"/>
          </w:tcPr>
          <w:p w14:paraId="61152579" w14:textId="77777777" w:rsidR="00D01A85" w:rsidRDefault="001F6CBE">
            <w:r>
              <w:t>6</w:t>
            </w:r>
          </w:p>
        </w:tc>
        <w:tc>
          <w:tcPr>
            <w:tcW w:w="1080" w:type="dxa"/>
          </w:tcPr>
          <w:p w14:paraId="034B7139" w14:textId="77777777" w:rsidR="00D01A85" w:rsidRDefault="001F6CBE">
            <w:r>
              <w:t>6</w:t>
            </w:r>
          </w:p>
        </w:tc>
        <w:tc>
          <w:tcPr>
            <w:tcW w:w="1080" w:type="dxa"/>
          </w:tcPr>
          <w:p w14:paraId="00433828" w14:textId="77777777" w:rsidR="00D01A85" w:rsidRDefault="001F6CBE">
            <w:r>
              <w:t>10</w:t>
            </w:r>
          </w:p>
        </w:tc>
        <w:tc>
          <w:tcPr>
            <w:tcW w:w="1080" w:type="dxa"/>
          </w:tcPr>
          <w:p w14:paraId="2DCDFC99" w14:textId="77777777" w:rsidR="00D01A85" w:rsidRDefault="001F6CBE">
            <w:r>
              <w:t>2760</w:t>
            </w:r>
          </w:p>
        </w:tc>
      </w:tr>
      <w:tr w:rsidR="00D01A85" w14:paraId="60C668B4" w14:textId="77777777">
        <w:tc>
          <w:tcPr>
            <w:tcW w:w="1080" w:type="dxa"/>
          </w:tcPr>
          <w:p w14:paraId="53B219B0" w14:textId="77777777" w:rsidR="00D01A85" w:rsidRDefault="001F6CBE">
            <w:r>
              <w:t>4</w:t>
            </w:r>
            <w:r>
              <w:t>층</w:t>
            </w:r>
          </w:p>
        </w:tc>
        <w:tc>
          <w:tcPr>
            <w:tcW w:w="1080" w:type="dxa"/>
          </w:tcPr>
          <w:p w14:paraId="7290640E" w14:textId="77777777" w:rsidR="00D01A85" w:rsidRDefault="001F6CBE">
            <w:r>
              <w:t>각</w:t>
            </w:r>
            <w:r>
              <w:t xml:space="preserve"> </w:t>
            </w:r>
            <w:r>
              <w:t>실</w:t>
            </w:r>
          </w:p>
        </w:tc>
        <w:tc>
          <w:tcPr>
            <w:tcW w:w="1080" w:type="dxa"/>
          </w:tcPr>
          <w:p w14:paraId="285B553D" w14:textId="77777777" w:rsidR="00D01A85" w:rsidRDefault="001F6CBE">
            <w:r>
              <w:t>FL 32W x 2</w:t>
            </w:r>
          </w:p>
        </w:tc>
        <w:tc>
          <w:tcPr>
            <w:tcW w:w="1080" w:type="dxa"/>
          </w:tcPr>
          <w:p w14:paraId="52E1CB38" w14:textId="77777777" w:rsidR="00D01A85" w:rsidRDefault="001F6CBE">
            <w:r>
              <w:t>64</w:t>
            </w:r>
          </w:p>
        </w:tc>
        <w:tc>
          <w:tcPr>
            <w:tcW w:w="1080" w:type="dxa"/>
          </w:tcPr>
          <w:p w14:paraId="3B3DF6D1" w14:textId="77777777" w:rsidR="00D01A85" w:rsidRDefault="001F6CBE">
            <w:r>
              <w:t>64</w:t>
            </w:r>
          </w:p>
        </w:tc>
        <w:tc>
          <w:tcPr>
            <w:tcW w:w="1080" w:type="dxa"/>
          </w:tcPr>
          <w:p w14:paraId="533270BD" w14:textId="77777777" w:rsidR="00D01A85" w:rsidRDefault="001F6CBE">
            <w:r>
              <w:t>64</w:t>
            </w:r>
          </w:p>
        </w:tc>
        <w:tc>
          <w:tcPr>
            <w:tcW w:w="1080" w:type="dxa"/>
          </w:tcPr>
          <w:p w14:paraId="511BE112" w14:textId="77777777" w:rsidR="00D01A85" w:rsidRDefault="001F6CBE">
            <w:r>
              <w:t>10</w:t>
            </w:r>
          </w:p>
        </w:tc>
        <w:tc>
          <w:tcPr>
            <w:tcW w:w="1080" w:type="dxa"/>
          </w:tcPr>
          <w:p w14:paraId="35964449" w14:textId="77777777" w:rsidR="00D01A85" w:rsidRDefault="001F6CBE">
            <w:r>
              <w:t>2760</w:t>
            </w:r>
          </w:p>
        </w:tc>
      </w:tr>
      <w:tr w:rsidR="00D01A85" w14:paraId="4649151C" w14:textId="77777777">
        <w:tc>
          <w:tcPr>
            <w:tcW w:w="1080" w:type="dxa"/>
          </w:tcPr>
          <w:p w14:paraId="36ABA678" w14:textId="77777777" w:rsidR="00D01A85" w:rsidRDefault="001F6CBE">
            <w:r>
              <w:t>4</w:t>
            </w:r>
            <w:r>
              <w:t>층</w:t>
            </w:r>
          </w:p>
        </w:tc>
        <w:tc>
          <w:tcPr>
            <w:tcW w:w="1080" w:type="dxa"/>
          </w:tcPr>
          <w:p w14:paraId="721E24B4" w14:textId="77777777" w:rsidR="00D01A85" w:rsidRDefault="001F6CBE">
            <w:proofErr w:type="spellStart"/>
            <w:r>
              <w:t>복도</w:t>
            </w:r>
            <w:proofErr w:type="spellEnd"/>
          </w:p>
        </w:tc>
        <w:tc>
          <w:tcPr>
            <w:tcW w:w="1080" w:type="dxa"/>
          </w:tcPr>
          <w:p w14:paraId="097308CD" w14:textId="77777777" w:rsidR="00D01A85" w:rsidRDefault="001F6CBE">
            <w:r>
              <w:t>FL 32W x 1</w:t>
            </w:r>
          </w:p>
        </w:tc>
        <w:tc>
          <w:tcPr>
            <w:tcW w:w="1080" w:type="dxa"/>
          </w:tcPr>
          <w:p w14:paraId="1D255A3F" w14:textId="77777777" w:rsidR="00D01A85" w:rsidRDefault="001F6CBE">
            <w:r>
              <w:t>32</w:t>
            </w:r>
          </w:p>
        </w:tc>
        <w:tc>
          <w:tcPr>
            <w:tcW w:w="1080" w:type="dxa"/>
          </w:tcPr>
          <w:p w14:paraId="3D03D816" w14:textId="77777777" w:rsidR="00D01A85" w:rsidRDefault="001F6CBE">
            <w:r>
              <w:t>15</w:t>
            </w:r>
          </w:p>
        </w:tc>
        <w:tc>
          <w:tcPr>
            <w:tcW w:w="1080" w:type="dxa"/>
          </w:tcPr>
          <w:p w14:paraId="57859C7B" w14:textId="77777777" w:rsidR="00D01A85" w:rsidRDefault="001F6CBE">
            <w:r>
              <w:t>15</w:t>
            </w:r>
          </w:p>
        </w:tc>
        <w:tc>
          <w:tcPr>
            <w:tcW w:w="1080" w:type="dxa"/>
          </w:tcPr>
          <w:p w14:paraId="3BD10861" w14:textId="77777777" w:rsidR="00D01A85" w:rsidRDefault="001F6CBE">
            <w:r>
              <w:t>14</w:t>
            </w:r>
          </w:p>
        </w:tc>
        <w:tc>
          <w:tcPr>
            <w:tcW w:w="1080" w:type="dxa"/>
          </w:tcPr>
          <w:p w14:paraId="5D3B4814" w14:textId="77777777" w:rsidR="00D01A85" w:rsidRDefault="001F6CBE">
            <w:r>
              <w:t>3864</w:t>
            </w:r>
          </w:p>
        </w:tc>
      </w:tr>
      <w:tr w:rsidR="00D01A85" w14:paraId="221329CC" w14:textId="77777777">
        <w:tc>
          <w:tcPr>
            <w:tcW w:w="1080" w:type="dxa"/>
          </w:tcPr>
          <w:p w14:paraId="7CBBB7F2" w14:textId="77777777" w:rsidR="00D01A85" w:rsidRDefault="001F6CBE">
            <w:r>
              <w:t>4</w:t>
            </w:r>
            <w:r>
              <w:t>층</w:t>
            </w:r>
          </w:p>
        </w:tc>
        <w:tc>
          <w:tcPr>
            <w:tcW w:w="1080" w:type="dxa"/>
          </w:tcPr>
          <w:p w14:paraId="488CCAE1" w14:textId="77777777" w:rsidR="00D01A85" w:rsidRDefault="001F6CBE">
            <w:proofErr w:type="spellStart"/>
            <w:r>
              <w:t>화장실</w:t>
            </w:r>
            <w:proofErr w:type="spellEnd"/>
          </w:p>
        </w:tc>
        <w:tc>
          <w:tcPr>
            <w:tcW w:w="1080" w:type="dxa"/>
          </w:tcPr>
          <w:p w14:paraId="5C4FFF44" w14:textId="77777777" w:rsidR="00D01A85" w:rsidRDefault="001F6CBE">
            <w:r>
              <w:t>FL 32W x 2</w:t>
            </w:r>
          </w:p>
        </w:tc>
        <w:tc>
          <w:tcPr>
            <w:tcW w:w="1080" w:type="dxa"/>
          </w:tcPr>
          <w:p w14:paraId="0400B244" w14:textId="77777777" w:rsidR="00D01A85" w:rsidRDefault="001F6CBE">
            <w:r>
              <w:t>64</w:t>
            </w:r>
          </w:p>
        </w:tc>
        <w:tc>
          <w:tcPr>
            <w:tcW w:w="1080" w:type="dxa"/>
          </w:tcPr>
          <w:p w14:paraId="29C39706" w14:textId="77777777" w:rsidR="00D01A85" w:rsidRDefault="001F6CBE">
            <w:r>
              <w:t>2</w:t>
            </w:r>
          </w:p>
        </w:tc>
        <w:tc>
          <w:tcPr>
            <w:tcW w:w="1080" w:type="dxa"/>
          </w:tcPr>
          <w:p w14:paraId="4F857D1F" w14:textId="77777777" w:rsidR="00D01A85" w:rsidRDefault="001F6CBE">
            <w:r>
              <w:t>2</w:t>
            </w:r>
          </w:p>
        </w:tc>
        <w:tc>
          <w:tcPr>
            <w:tcW w:w="1080" w:type="dxa"/>
          </w:tcPr>
          <w:p w14:paraId="4F1DF417" w14:textId="77777777" w:rsidR="00D01A85" w:rsidRDefault="001F6CBE">
            <w:r>
              <w:t>10</w:t>
            </w:r>
          </w:p>
        </w:tc>
        <w:tc>
          <w:tcPr>
            <w:tcW w:w="1080" w:type="dxa"/>
          </w:tcPr>
          <w:p w14:paraId="4B29EA6D" w14:textId="77777777" w:rsidR="00D01A85" w:rsidRDefault="001F6CBE">
            <w:r>
              <w:t>2760</w:t>
            </w:r>
          </w:p>
        </w:tc>
      </w:tr>
      <w:tr w:rsidR="00D01A85" w14:paraId="111A3F9E" w14:textId="77777777">
        <w:tc>
          <w:tcPr>
            <w:tcW w:w="1080" w:type="dxa"/>
          </w:tcPr>
          <w:p w14:paraId="5437348D" w14:textId="77777777" w:rsidR="00D01A85" w:rsidRDefault="001F6CBE">
            <w:r>
              <w:t>4</w:t>
            </w:r>
            <w:r>
              <w:t>층</w:t>
            </w:r>
          </w:p>
        </w:tc>
        <w:tc>
          <w:tcPr>
            <w:tcW w:w="1080" w:type="dxa"/>
          </w:tcPr>
          <w:p w14:paraId="64E7DCF6" w14:textId="77777777" w:rsidR="00D01A85" w:rsidRDefault="001F6CBE">
            <w:proofErr w:type="spellStart"/>
            <w:r>
              <w:t>화장실</w:t>
            </w:r>
            <w:proofErr w:type="spellEnd"/>
          </w:p>
        </w:tc>
        <w:tc>
          <w:tcPr>
            <w:tcW w:w="1080" w:type="dxa"/>
          </w:tcPr>
          <w:p w14:paraId="2E14BE1B" w14:textId="77777777" w:rsidR="00D01A85" w:rsidRDefault="001F6CBE">
            <w:r>
              <w:t>EL 22W</w:t>
            </w:r>
          </w:p>
        </w:tc>
        <w:tc>
          <w:tcPr>
            <w:tcW w:w="1080" w:type="dxa"/>
          </w:tcPr>
          <w:p w14:paraId="6CCDEB7F" w14:textId="77777777" w:rsidR="00D01A85" w:rsidRDefault="001F6CBE">
            <w:r>
              <w:t>22</w:t>
            </w:r>
          </w:p>
        </w:tc>
        <w:tc>
          <w:tcPr>
            <w:tcW w:w="1080" w:type="dxa"/>
          </w:tcPr>
          <w:p w14:paraId="32D0513C" w14:textId="77777777" w:rsidR="00D01A85" w:rsidRDefault="001F6CBE">
            <w:r>
              <w:t>6</w:t>
            </w:r>
          </w:p>
        </w:tc>
        <w:tc>
          <w:tcPr>
            <w:tcW w:w="1080" w:type="dxa"/>
          </w:tcPr>
          <w:p w14:paraId="7CC94C6D" w14:textId="77777777" w:rsidR="00D01A85" w:rsidRDefault="001F6CBE">
            <w:r>
              <w:t>6</w:t>
            </w:r>
          </w:p>
        </w:tc>
        <w:tc>
          <w:tcPr>
            <w:tcW w:w="1080" w:type="dxa"/>
          </w:tcPr>
          <w:p w14:paraId="5185E570" w14:textId="77777777" w:rsidR="00D01A85" w:rsidRDefault="001F6CBE">
            <w:r>
              <w:t>10</w:t>
            </w:r>
          </w:p>
        </w:tc>
        <w:tc>
          <w:tcPr>
            <w:tcW w:w="1080" w:type="dxa"/>
          </w:tcPr>
          <w:p w14:paraId="18BFCCA3" w14:textId="77777777" w:rsidR="00D01A85" w:rsidRDefault="001F6CBE">
            <w:r>
              <w:t>2760</w:t>
            </w:r>
          </w:p>
        </w:tc>
      </w:tr>
      <w:tr w:rsidR="00D01A85" w14:paraId="2912C441" w14:textId="77777777">
        <w:tc>
          <w:tcPr>
            <w:tcW w:w="1080" w:type="dxa"/>
          </w:tcPr>
          <w:p w14:paraId="37073EEE" w14:textId="77777777" w:rsidR="00D01A85" w:rsidRDefault="001F6CBE">
            <w:proofErr w:type="spellStart"/>
            <w:r>
              <w:t>전층</w:t>
            </w:r>
            <w:proofErr w:type="spellEnd"/>
          </w:p>
        </w:tc>
        <w:tc>
          <w:tcPr>
            <w:tcW w:w="1080" w:type="dxa"/>
          </w:tcPr>
          <w:p w14:paraId="2C060295" w14:textId="77777777" w:rsidR="00D01A85" w:rsidRDefault="001F6CBE">
            <w:proofErr w:type="spellStart"/>
            <w:r>
              <w:t>계단</w:t>
            </w:r>
            <w:proofErr w:type="spellEnd"/>
          </w:p>
        </w:tc>
        <w:tc>
          <w:tcPr>
            <w:tcW w:w="1080" w:type="dxa"/>
          </w:tcPr>
          <w:p w14:paraId="7D9DEAF6" w14:textId="77777777" w:rsidR="00D01A85" w:rsidRDefault="001F6CBE">
            <w:r>
              <w:t>FL 32W x 2</w:t>
            </w:r>
          </w:p>
        </w:tc>
        <w:tc>
          <w:tcPr>
            <w:tcW w:w="1080" w:type="dxa"/>
          </w:tcPr>
          <w:p w14:paraId="2E4BE198" w14:textId="77777777" w:rsidR="00D01A85" w:rsidRDefault="001F6CBE">
            <w:r>
              <w:t>64</w:t>
            </w:r>
          </w:p>
        </w:tc>
        <w:tc>
          <w:tcPr>
            <w:tcW w:w="1080" w:type="dxa"/>
          </w:tcPr>
          <w:p w14:paraId="301A525F" w14:textId="77777777" w:rsidR="00D01A85" w:rsidRDefault="001F6CBE">
            <w:r>
              <w:t>9</w:t>
            </w:r>
          </w:p>
        </w:tc>
        <w:tc>
          <w:tcPr>
            <w:tcW w:w="1080" w:type="dxa"/>
          </w:tcPr>
          <w:p w14:paraId="7CD6CB4B" w14:textId="77777777" w:rsidR="00D01A85" w:rsidRDefault="001F6CBE">
            <w:r>
              <w:t>9</w:t>
            </w:r>
          </w:p>
        </w:tc>
        <w:tc>
          <w:tcPr>
            <w:tcW w:w="1080" w:type="dxa"/>
          </w:tcPr>
          <w:p w14:paraId="5741F2B5" w14:textId="77777777" w:rsidR="00D01A85" w:rsidRDefault="001F6CBE">
            <w:r>
              <w:t>14</w:t>
            </w:r>
          </w:p>
        </w:tc>
        <w:tc>
          <w:tcPr>
            <w:tcW w:w="1080" w:type="dxa"/>
          </w:tcPr>
          <w:p w14:paraId="1808EA57" w14:textId="77777777" w:rsidR="00D01A85" w:rsidRDefault="001F6CBE">
            <w:r>
              <w:t>3864</w:t>
            </w:r>
          </w:p>
        </w:tc>
      </w:tr>
    </w:tbl>
    <w:p w14:paraId="4FFFB160" w14:textId="77777777" w:rsidR="00D01A85" w:rsidRDefault="001F6CBE">
      <w:r>
        <w:t>일</w:t>
      </w:r>
      <w:r>
        <w:t xml:space="preserve"> </w:t>
      </w:r>
      <w:proofErr w:type="spellStart"/>
      <w:r>
        <w:t>사용시간의</w:t>
      </w:r>
      <w:proofErr w:type="spellEnd"/>
      <w:r>
        <w:t xml:space="preserve"> </w:t>
      </w:r>
      <w:proofErr w:type="spellStart"/>
      <w:r>
        <w:t>경우</w:t>
      </w:r>
      <w:proofErr w:type="spellEnd"/>
      <w:r>
        <w:t xml:space="preserve"> </w:t>
      </w:r>
      <w:proofErr w:type="spellStart"/>
      <w:r>
        <w:t>수업이</w:t>
      </w:r>
      <w:proofErr w:type="spellEnd"/>
      <w:r>
        <w:t xml:space="preserve"> </w:t>
      </w:r>
      <w:proofErr w:type="spellStart"/>
      <w:r>
        <w:t>없는</w:t>
      </w:r>
      <w:proofErr w:type="spellEnd"/>
      <w:r>
        <w:t xml:space="preserve"> </w:t>
      </w:r>
      <w:proofErr w:type="spellStart"/>
      <w:r>
        <w:t>경우를</w:t>
      </w:r>
      <w:proofErr w:type="spellEnd"/>
      <w:r>
        <w:t xml:space="preserve"> </w:t>
      </w:r>
      <w:proofErr w:type="spellStart"/>
      <w:r>
        <w:t>감안하여</w:t>
      </w:r>
      <w:proofErr w:type="spellEnd"/>
      <w:r>
        <w:t xml:space="preserve"> </w:t>
      </w:r>
      <w:proofErr w:type="spellStart"/>
      <w:r>
        <w:t>하루</w:t>
      </w:r>
      <w:proofErr w:type="spellEnd"/>
      <w:r>
        <w:t xml:space="preserve"> 10</w:t>
      </w:r>
      <w:r>
        <w:t>시간을</w:t>
      </w:r>
      <w:r>
        <w:t xml:space="preserve"> </w:t>
      </w:r>
      <w:proofErr w:type="spellStart"/>
      <w:r>
        <w:t>기준으로</w:t>
      </w:r>
      <w:proofErr w:type="spellEnd"/>
      <w:r>
        <w:t xml:space="preserve"> </w:t>
      </w:r>
      <w:proofErr w:type="spellStart"/>
      <w:r>
        <w:t>하였으며</w:t>
      </w:r>
      <w:proofErr w:type="spellEnd"/>
      <w:r>
        <w:t xml:space="preserve">, </w:t>
      </w:r>
      <w:r>
        <w:t>연</w:t>
      </w:r>
      <w:r>
        <w:t xml:space="preserve"> </w:t>
      </w:r>
      <w:proofErr w:type="spellStart"/>
      <w:r>
        <w:t>사용시간의</w:t>
      </w:r>
      <w:proofErr w:type="spellEnd"/>
      <w:r>
        <w:t xml:space="preserve"> </w:t>
      </w:r>
      <w:proofErr w:type="spellStart"/>
      <w:r>
        <w:t>경우</w:t>
      </w:r>
      <w:proofErr w:type="spellEnd"/>
      <w:r>
        <w:t xml:space="preserve"> </w:t>
      </w:r>
      <w:proofErr w:type="spellStart"/>
      <w:r>
        <w:t>주말을</w:t>
      </w:r>
      <w:proofErr w:type="spellEnd"/>
      <w:r>
        <w:t xml:space="preserve"> </w:t>
      </w:r>
      <w:proofErr w:type="spellStart"/>
      <w:r>
        <w:t>제외하여</w:t>
      </w:r>
      <w:proofErr w:type="spellEnd"/>
      <w:r>
        <w:t xml:space="preserve"> </w:t>
      </w:r>
      <w:r>
        <w:t>한</w:t>
      </w:r>
      <w:r>
        <w:t xml:space="preserve"> </w:t>
      </w:r>
      <w:proofErr w:type="spellStart"/>
      <w:r>
        <w:t>달에</w:t>
      </w:r>
      <w:proofErr w:type="spellEnd"/>
      <w:r>
        <w:t xml:space="preserve"> </w:t>
      </w:r>
      <w:r>
        <w:t>약</w:t>
      </w:r>
      <w:r>
        <w:t xml:space="preserve"> 23</w:t>
      </w:r>
      <w:r>
        <w:t>일을</w:t>
      </w:r>
      <w:r>
        <w:t xml:space="preserve"> </w:t>
      </w:r>
      <w:proofErr w:type="spellStart"/>
      <w:r>
        <w:t>사용하는</w:t>
      </w:r>
      <w:proofErr w:type="spellEnd"/>
      <w:r>
        <w:t xml:space="preserve"> </w:t>
      </w:r>
      <w:proofErr w:type="spellStart"/>
      <w:r>
        <w:t>것으로</w:t>
      </w:r>
      <w:proofErr w:type="spellEnd"/>
      <w:r>
        <w:t xml:space="preserve"> </w:t>
      </w:r>
      <w:proofErr w:type="spellStart"/>
      <w:r>
        <w:t>계산하였다</w:t>
      </w:r>
      <w:proofErr w:type="spellEnd"/>
      <w:r>
        <w:t xml:space="preserve">. </w:t>
      </w:r>
      <w:proofErr w:type="spellStart"/>
      <w:r>
        <w:t>점등율의</w:t>
      </w:r>
      <w:proofErr w:type="spellEnd"/>
      <w:r>
        <w:t xml:space="preserve"> </w:t>
      </w:r>
      <w:proofErr w:type="spellStart"/>
      <w:r>
        <w:t>경우</w:t>
      </w:r>
      <w:proofErr w:type="spellEnd"/>
      <w:r>
        <w:t xml:space="preserve"> </w:t>
      </w:r>
      <w:r>
        <w:t>약</w:t>
      </w:r>
      <w:r>
        <w:t xml:space="preserve"> 95%</w:t>
      </w:r>
      <w:r>
        <w:t>의</w:t>
      </w:r>
      <w:r>
        <w:t xml:space="preserve"> </w:t>
      </w:r>
      <w:proofErr w:type="spellStart"/>
      <w:r>
        <w:t>점등율을</w:t>
      </w:r>
      <w:proofErr w:type="spellEnd"/>
      <w:r>
        <w:t xml:space="preserve"> </w:t>
      </w:r>
      <w:proofErr w:type="spellStart"/>
      <w:r>
        <w:t>보이고</w:t>
      </w:r>
      <w:proofErr w:type="spellEnd"/>
      <w:r>
        <w:t xml:space="preserve"> </w:t>
      </w:r>
      <w:proofErr w:type="spellStart"/>
      <w:r>
        <w:t>있다</w:t>
      </w:r>
      <w:proofErr w:type="spellEnd"/>
      <w:r>
        <w:t>.</w:t>
      </w:r>
    </w:p>
    <w:p w14:paraId="1F449FD2" w14:textId="77777777" w:rsidR="00D01A85" w:rsidRDefault="001F6CBE">
      <w:pPr>
        <w:pStyle w:val="21"/>
      </w:pPr>
      <w:r>
        <w:lastRenderedPageBreak/>
        <w:t xml:space="preserve">6.2 </w:t>
      </w:r>
      <w:proofErr w:type="spellStart"/>
      <w:r>
        <w:t>문제점</w:t>
      </w:r>
      <w:proofErr w:type="spellEnd"/>
    </w:p>
    <w:p w14:paraId="26B3FD01" w14:textId="77777777" w:rsidR="00D01A85" w:rsidRDefault="001F6CBE">
      <w:r>
        <w:t xml:space="preserve">1) </w:t>
      </w:r>
      <w:proofErr w:type="spellStart"/>
      <w:r>
        <w:t>형광등은</w:t>
      </w:r>
      <w:proofErr w:type="spellEnd"/>
      <w:r>
        <w:t xml:space="preserve"> </w:t>
      </w:r>
      <w:proofErr w:type="spellStart"/>
      <w:r>
        <w:t>LED</w:t>
      </w:r>
      <w:r>
        <w:t>에</w:t>
      </w:r>
      <w:proofErr w:type="spellEnd"/>
      <w:r>
        <w:t xml:space="preserve"> </w:t>
      </w:r>
      <w:proofErr w:type="spellStart"/>
      <w:r>
        <w:t>비하여</w:t>
      </w:r>
      <w:proofErr w:type="spellEnd"/>
      <w:r>
        <w:t xml:space="preserve"> </w:t>
      </w:r>
      <w:proofErr w:type="spellStart"/>
      <w:r>
        <w:t>조명수명시간이</w:t>
      </w:r>
      <w:proofErr w:type="spellEnd"/>
      <w:r>
        <w:t xml:space="preserve"> </w:t>
      </w:r>
      <w:proofErr w:type="spellStart"/>
      <w:r>
        <w:t>짧고</w:t>
      </w:r>
      <w:proofErr w:type="spellEnd"/>
      <w:r>
        <w:t xml:space="preserve"> </w:t>
      </w:r>
      <w:proofErr w:type="spellStart"/>
      <w:r>
        <w:t>매입등의</w:t>
      </w:r>
      <w:proofErr w:type="spellEnd"/>
      <w:r>
        <w:t xml:space="preserve"> </w:t>
      </w:r>
      <w:proofErr w:type="spellStart"/>
      <w:r>
        <w:t>경우</w:t>
      </w:r>
      <w:proofErr w:type="spellEnd"/>
      <w:r>
        <w:t xml:space="preserve"> </w:t>
      </w:r>
      <w:proofErr w:type="spellStart"/>
      <w:r>
        <w:t>교체가</w:t>
      </w:r>
      <w:proofErr w:type="spellEnd"/>
      <w:r>
        <w:t xml:space="preserve"> </w:t>
      </w:r>
      <w:proofErr w:type="spellStart"/>
      <w:r>
        <w:t>어려우므로</w:t>
      </w:r>
      <w:proofErr w:type="spellEnd"/>
      <w:r>
        <w:t xml:space="preserve"> </w:t>
      </w:r>
      <w:proofErr w:type="spellStart"/>
      <w:r>
        <w:t>유지비가</w:t>
      </w:r>
      <w:proofErr w:type="spellEnd"/>
      <w:r>
        <w:t xml:space="preserve"> </w:t>
      </w:r>
      <w:proofErr w:type="spellStart"/>
      <w:r>
        <w:t>많이</w:t>
      </w:r>
      <w:proofErr w:type="spellEnd"/>
      <w:r>
        <w:t xml:space="preserve"> </w:t>
      </w:r>
      <w:proofErr w:type="spellStart"/>
      <w:r>
        <w:t>발생한다</w:t>
      </w:r>
      <w:proofErr w:type="spellEnd"/>
    </w:p>
    <w:p w14:paraId="61FDCE4D" w14:textId="77777777" w:rsidR="00D01A85" w:rsidRDefault="001F6CBE">
      <w:proofErr w:type="spellStart"/>
      <w:r>
        <w:t>적외선이</w:t>
      </w:r>
      <w:proofErr w:type="spellEnd"/>
      <w:r>
        <w:t xml:space="preserve"> </w:t>
      </w:r>
      <w:proofErr w:type="spellStart"/>
      <w:r>
        <w:t>많이</w:t>
      </w:r>
      <w:proofErr w:type="spellEnd"/>
      <w:r>
        <w:t xml:space="preserve"> </w:t>
      </w:r>
      <w:proofErr w:type="spellStart"/>
      <w:r>
        <w:t>발생하는</w:t>
      </w:r>
      <w:proofErr w:type="spellEnd"/>
      <w:r>
        <w:t xml:space="preserve"> </w:t>
      </w:r>
      <w:proofErr w:type="spellStart"/>
      <w:r>
        <w:t>전등은</w:t>
      </w:r>
      <w:proofErr w:type="spellEnd"/>
      <w:r>
        <w:t xml:space="preserve"> </w:t>
      </w:r>
      <w:proofErr w:type="spellStart"/>
      <w:r>
        <w:t>벌레들이</w:t>
      </w:r>
      <w:proofErr w:type="spellEnd"/>
      <w:r>
        <w:t xml:space="preserve"> </w:t>
      </w:r>
      <w:proofErr w:type="spellStart"/>
      <w:r>
        <w:t>모여들어</w:t>
      </w:r>
      <w:proofErr w:type="spellEnd"/>
      <w:r>
        <w:t xml:space="preserve"> </w:t>
      </w:r>
      <w:proofErr w:type="spellStart"/>
      <w:r>
        <w:t>오염의</w:t>
      </w:r>
      <w:proofErr w:type="spellEnd"/>
      <w:r>
        <w:t xml:space="preserve"> </w:t>
      </w:r>
      <w:proofErr w:type="spellStart"/>
      <w:r>
        <w:t>발생이</w:t>
      </w:r>
      <w:proofErr w:type="spellEnd"/>
      <w:r>
        <w:t xml:space="preserve"> </w:t>
      </w:r>
      <w:proofErr w:type="spellStart"/>
      <w:r>
        <w:t>높다</w:t>
      </w:r>
      <w:proofErr w:type="spellEnd"/>
      <w:r>
        <w:t>.</w:t>
      </w:r>
    </w:p>
    <w:p w14:paraId="60E04FFD" w14:textId="77777777" w:rsidR="00D01A85" w:rsidRDefault="001F6CBE">
      <w:pPr>
        <w:pStyle w:val="4"/>
      </w:pPr>
      <w:proofErr w:type="spellStart"/>
      <w:r>
        <w:t>설치된</w:t>
      </w:r>
      <w:proofErr w:type="spellEnd"/>
      <w:r>
        <w:t xml:space="preserve"> </w:t>
      </w:r>
      <w:r>
        <w:t>등</w:t>
      </w:r>
      <w:r>
        <w:t xml:space="preserve"> </w:t>
      </w:r>
      <w:r>
        <w:t>별</w:t>
      </w:r>
      <w:r>
        <w:t xml:space="preserve">, </w:t>
      </w:r>
      <w:proofErr w:type="spellStart"/>
      <w:r>
        <w:t>시간대별로</w:t>
      </w:r>
      <w:proofErr w:type="spellEnd"/>
      <w:r>
        <w:t xml:space="preserve"> </w:t>
      </w:r>
      <w:proofErr w:type="spellStart"/>
      <w:r>
        <w:t>분류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316"/>
        <w:gridCol w:w="1372"/>
        <w:gridCol w:w="811"/>
        <w:gridCol w:w="1569"/>
        <w:gridCol w:w="1372"/>
        <w:gridCol w:w="1228"/>
        <w:gridCol w:w="972"/>
      </w:tblGrid>
      <w:tr w:rsidR="00D01A85" w14:paraId="00905466" w14:textId="77777777">
        <w:tc>
          <w:tcPr>
            <w:tcW w:w="1234" w:type="dxa"/>
          </w:tcPr>
          <w:p w14:paraId="18698BF5" w14:textId="77777777" w:rsidR="00D01A85" w:rsidRDefault="001F6CBE">
            <w:proofErr w:type="spellStart"/>
            <w:r>
              <w:t>설치된</w:t>
            </w:r>
            <w:proofErr w:type="spellEnd"/>
            <w:r>
              <w:t xml:space="preserve"> </w:t>
            </w:r>
            <w:r>
              <w:t>등</w:t>
            </w:r>
            <w:r>
              <w:t xml:space="preserve"> </w:t>
            </w:r>
            <w:r>
              <w:t>별</w:t>
            </w:r>
            <w:r>
              <w:t xml:space="preserve">, </w:t>
            </w:r>
            <w:proofErr w:type="spellStart"/>
            <w:r>
              <w:t>시간대별로</w:t>
            </w:r>
            <w:proofErr w:type="spellEnd"/>
            <w:r>
              <w:t xml:space="preserve"> </w:t>
            </w:r>
            <w:proofErr w:type="spellStart"/>
            <w:r>
              <w:t>분류</w:t>
            </w:r>
            <w:proofErr w:type="spellEnd"/>
          </w:p>
        </w:tc>
        <w:tc>
          <w:tcPr>
            <w:tcW w:w="1234" w:type="dxa"/>
          </w:tcPr>
          <w:p w14:paraId="242AF0D3" w14:textId="77777777" w:rsidR="00D01A85" w:rsidRDefault="001F6CBE">
            <w:r>
              <w:t>일</w:t>
            </w:r>
            <w:r>
              <w:t xml:space="preserve"> </w:t>
            </w:r>
            <w:proofErr w:type="spellStart"/>
            <w:r>
              <w:t>사용시간</w:t>
            </w:r>
            <w:proofErr w:type="spellEnd"/>
            <w:r>
              <w:t>[h]</w:t>
            </w:r>
          </w:p>
        </w:tc>
        <w:tc>
          <w:tcPr>
            <w:tcW w:w="1234" w:type="dxa"/>
          </w:tcPr>
          <w:p w14:paraId="1E6598AF" w14:textId="77777777" w:rsidR="00D01A85" w:rsidRDefault="001F6CBE">
            <w:proofErr w:type="spellStart"/>
            <w:r>
              <w:t>등의</w:t>
            </w:r>
            <w:proofErr w:type="spellEnd"/>
            <w:r>
              <w:t xml:space="preserve"> </w:t>
            </w:r>
            <w:proofErr w:type="spellStart"/>
            <w:r>
              <w:t>개수</w:t>
            </w:r>
            <w:proofErr w:type="spellEnd"/>
          </w:p>
        </w:tc>
        <w:tc>
          <w:tcPr>
            <w:tcW w:w="1234" w:type="dxa"/>
          </w:tcPr>
          <w:p w14:paraId="3A9F36BC" w14:textId="77777777" w:rsidR="00D01A85" w:rsidRDefault="001F6CBE">
            <w:proofErr w:type="spellStart"/>
            <w:r>
              <w:t>소비전력</w:t>
            </w:r>
            <w:proofErr w:type="spellEnd"/>
            <w:r>
              <w:t>[kW]</w:t>
            </w:r>
          </w:p>
        </w:tc>
        <w:tc>
          <w:tcPr>
            <w:tcW w:w="1234" w:type="dxa"/>
          </w:tcPr>
          <w:p w14:paraId="090396E1" w14:textId="77777777" w:rsidR="00D01A85" w:rsidRDefault="001F6CBE">
            <w:r>
              <w:t>연</w:t>
            </w:r>
            <w:r>
              <w:t xml:space="preserve"> </w:t>
            </w:r>
            <w:proofErr w:type="spellStart"/>
            <w:r>
              <w:t>사용시간</w:t>
            </w:r>
            <w:proofErr w:type="spellEnd"/>
            <w:r>
              <w:t>[h]</w:t>
            </w:r>
          </w:p>
        </w:tc>
        <w:tc>
          <w:tcPr>
            <w:tcW w:w="1234" w:type="dxa"/>
          </w:tcPr>
          <w:p w14:paraId="69BFDB46" w14:textId="77777777" w:rsidR="00D01A85" w:rsidRDefault="001F6CBE">
            <w:proofErr w:type="spellStart"/>
            <w:r>
              <w:t>점등율</w:t>
            </w:r>
            <w:proofErr w:type="spellEnd"/>
            <w:r>
              <w:t>[%]</w:t>
            </w:r>
          </w:p>
        </w:tc>
        <w:tc>
          <w:tcPr>
            <w:tcW w:w="1234" w:type="dxa"/>
          </w:tcPr>
          <w:p w14:paraId="004C0CB6" w14:textId="77777777" w:rsidR="00D01A85" w:rsidRDefault="001F6CBE">
            <w:proofErr w:type="spellStart"/>
            <w:r>
              <w:t>비고</w:t>
            </w:r>
            <w:proofErr w:type="spellEnd"/>
          </w:p>
        </w:tc>
      </w:tr>
      <w:tr w:rsidR="00D01A85" w14:paraId="225C4FB6" w14:textId="77777777">
        <w:tc>
          <w:tcPr>
            <w:tcW w:w="1234" w:type="dxa"/>
          </w:tcPr>
          <w:p w14:paraId="3C027BF6" w14:textId="77777777" w:rsidR="00D01A85" w:rsidRDefault="001F6CBE">
            <w:r>
              <w:t>FL 32W x 2</w:t>
            </w:r>
          </w:p>
        </w:tc>
        <w:tc>
          <w:tcPr>
            <w:tcW w:w="1234" w:type="dxa"/>
          </w:tcPr>
          <w:p w14:paraId="465A6957" w14:textId="77777777" w:rsidR="00D01A85" w:rsidRDefault="001F6CBE">
            <w:r>
              <w:t>10</w:t>
            </w:r>
          </w:p>
        </w:tc>
        <w:tc>
          <w:tcPr>
            <w:tcW w:w="1234" w:type="dxa"/>
          </w:tcPr>
          <w:p w14:paraId="15880D05" w14:textId="77777777" w:rsidR="00D01A85" w:rsidRDefault="001F6CBE">
            <w:r>
              <w:t>258</w:t>
            </w:r>
          </w:p>
        </w:tc>
        <w:tc>
          <w:tcPr>
            <w:tcW w:w="1234" w:type="dxa"/>
          </w:tcPr>
          <w:p w14:paraId="1F682733" w14:textId="77777777" w:rsidR="00D01A85" w:rsidRDefault="001F6CBE">
            <w:r>
              <w:t>0.064</w:t>
            </w:r>
          </w:p>
        </w:tc>
        <w:tc>
          <w:tcPr>
            <w:tcW w:w="1234" w:type="dxa"/>
          </w:tcPr>
          <w:p w14:paraId="79B493B5" w14:textId="77777777" w:rsidR="00D01A85" w:rsidRDefault="001F6CBE">
            <w:r>
              <w:t>2760</w:t>
            </w:r>
          </w:p>
        </w:tc>
        <w:tc>
          <w:tcPr>
            <w:tcW w:w="1234" w:type="dxa"/>
          </w:tcPr>
          <w:p w14:paraId="1F939233" w14:textId="77777777" w:rsidR="00D01A85" w:rsidRDefault="001F6CBE">
            <w:r>
              <w:t>0.95</w:t>
            </w:r>
          </w:p>
        </w:tc>
        <w:tc>
          <w:tcPr>
            <w:tcW w:w="1234" w:type="dxa"/>
          </w:tcPr>
          <w:p w14:paraId="7B5C6359" w14:textId="77777777" w:rsidR="00D01A85" w:rsidRDefault="001F6CBE">
            <w:r>
              <w:t>각</w:t>
            </w:r>
            <w:r>
              <w:t xml:space="preserve"> </w:t>
            </w:r>
            <w:r>
              <w:t>실</w:t>
            </w:r>
            <w:r>
              <w:t xml:space="preserve"> </w:t>
            </w:r>
            <w:r>
              <w:t>및</w:t>
            </w:r>
            <w:r>
              <w:t xml:space="preserve"> </w:t>
            </w:r>
            <w:proofErr w:type="spellStart"/>
            <w:r>
              <w:t>화장실</w:t>
            </w:r>
            <w:proofErr w:type="spellEnd"/>
          </w:p>
        </w:tc>
      </w:tr>
      <w:tr w:rsidR="00D01A85" w14:paraId="404AFF17" w14:textId="77777777">
        <w:tc>
          <w:tcPr>
            <w:tcW w:w="1234" w:type="dxa"/>
          </w:tcPr>
          <w:p w14:paraId="4A6AAEB1" w14:textId="77777777" w:rsidR="00D01A85" w:rsidRDefault="001F6CBE">
            <w:r>
              <w:t>FL 32W x 2</w:t>
            </w:r>
          </w:p>
        </w:tc>
        <w:tc>
          <w:tcPr>
            <w:tcW w:w="1234" w:type="dxa"/>
          </w:tcPr>
          <w:p w14:paraId="79BC9144" w14:textId="77777777" w:rsidR="00D01A85" w:rsidRDefault="001F6CBE">
            <w:r>
              <w:t>14</w:t>
            </w:r>
          </w:p>
        </w:tc>
        <w:tc>
          <w:tcPr>
            <w:tcW w:w="1234" w:type="dxa"/>
          </w:tcPr>
          <w:p w14:paraId="521DDD28" w14:textId="77777777" w:rsidR="00D01A85" w:rsidRDefault="001F6CBE">
            <w:r>
              <w:t>9</w:t>
            </w:r>
          </w:p>
        </w:tc>
        <w:tc>
          <w:tcPr>
            <w:tcW w:w="1234" w:type="dxa"/>
          </w:tcPr>
          <w:p w14:paraId="5EBA2052" w14:textId="77777777" w:rsidR="00D01A85" w:rsidRDefault="001F6CBE">
            <w:r>
              <w:t>0.064</w:t>
            </w:r>
          </w:p>
        </w:tc>
        <w:tc>
          <w:tcPr>
            <w:tcW w:w="1234" w:type="dxa"/>
          </w:tcPr>
          <w:p w14:paraId="2576CCFF" w14:textId="77777777" w:rsidR="00D01A85" w:rsidRDefault="001F6CBE">
            <w:r>
              <w:t>3864</w:t>
            </w:r>
          </w:p>
        </w:tc>
        <w:tc>
          <w:tcPr>
            <w:tcW w:w="1234" w:type="dxa"/>
          </w:tcPr>
          <w:p w14:paraId="59A318FE" w14:textId="77777777" w:rsidR="00D01A85" w:rsidRDefault="001F6CBE">
            <w:r>
              <w:t>0.95</w:t>
            </w:r>
          </w:p>
        </w:tc>
        <w:tc>
          <w:tcPr>
            <w:tcW w:w="1234" w:type="dxa"/>
          </w:tcPr>
          <w:p w14:paraId="6102B79D" w14:textId="77777777" w:rsidR="00D01A85" w:rsidRDefault="001F6CBE">
            <w:proofErr w:type="spellStart"/>
            <w:r>
              <w:t>계단</w:t>
            </w:r>
            <w:proofErr w:type="spellEnd"/>
          </w:p>
        </w:tc>
      </w:tr>
      <w:tr w:rsidR="00D01A85" w14:paraId="5F53A004" w14:textId="77777777">
        <w:tc>
          <w:tcPr>
            <w:tcW w:w="1234" w:type="dxa"/>
          </w:tcPr>
          <w:p w14:paraId="1828F544" w14:textId="77777777" w:rsidR="00D01A85" w:rsidRDefault="001F6CBE">
            <w:r>
              <w:t>FL 32W x 1</w:t>
            </w:r>
          </w:p>
        </w:tc>
        <w:tc>
          <w:tcPr>
            <w:tcW w:w="1234" w:type="dxa"/>
          </w:tcPr>
          <w:p w14:paraId="7655F85C" w14:textId="77777777" w:rsidR="00D01A85" w:rsidRDefault="001F6CBE">
            <w:r>
              <w:t>14</w:t>
            </w:r>
          </w:p>
        </w:tc>
        <w:tc>
          <w:tcPr>
            <w:tcW w:w="1234" w:type="dxa"/>
          </w:tcPr>
          <w:p w14:paraId="5B25C646" w14:textId="77777777" w:rsidR="00D01A85" w:rsidRDefault="001F6CBE">
            <w:r>
              <w:t>54</w:t>
            </w:r>
          </w:p>
        </w:tc>
        <w:tc>
          <w:tcPr>
            <w:tcW w:w="1234" w:type="dxa"/>
          </w:tcPr>
          <w:p w14:paraId="53345826" w14:textId="77777777" w:rsidR="00D01A85" w:rsidRDefault="001F6CBE">
            <w:r>
              <w:t>0.032</w:t>
            </w:r>
          </w:p>
        </w:tc>
        <w:tc>
          <w:tcPr>
            <w:tcW w:w="1234" w:type="dxa"/>
          </w:tcPr>
          <w:p w14:paraId="1A269927" w14:textId="77777777" w:rsidR="00D01A85" w:rsidRDefault="001F6CBE">
            <w:r>
              <w:t>3864</w:t>
            </w:r>
          </w:p>
        </w:tc>
        <w:tc>
          <w:tcPr>
            <w:tcW w:w="1234" w:type="dxa"/>
          </w:tcPr>
          <w:p w14:paraId="55CE1D7F" w14:textId="77777777" w:rsidR="00D01A85" w:rsidRDefault="001F6CBE">
            <w:r>
              <w:t>0.95</w:t>
            </w:r>
          </w:p>
        </w:tc>
        <w:tc>
          <w:tcPr>
            <w:tcW w:w="1234" w:type="dxa"/>
          </w:tcPr>
          <w:p w14:paraId="5F4E710B" w14:textId="77777777" w:rsidR="00D01A85" w:rsidRDefault="001F6CBE">
            <w:proofErr w:type="spellStart"/>
            <w:r>
              <w:t>복도</w:t>
            </w:r>
            <w:proofErr w:type="spellEnd"/>
            <w:r>
              <w:t xml:space="preserve"> </w:t>
            </w:r>
            <w:r>
              <w:t>및</w:t>
            </w:r>
            <w:r>
              <w:t xml:space="preserve"> </w:t>
            </w:r>
            <w:proofErr w:type="spellStart"/>
            <w:r>
              <w:t>계단</w:t>
            </w:r>
            <w:proofErr w:type="spellEnd"/>
          </w:p>
        </w:tc>
      </w:tr>
      <w:tr w:rsidR="00D01A85" w14:paraId="1DB99321" w14:textId="77777777">
        <w:tc>
          <w:tcPr>
            <w:tcW w:w="1234" w:type="dxa"/>
          </w:tcPr>
          <w:p w14:paraId="262E9E4F" w14:textId="77777777" w:rsidR="00D01A85" w:rsidRDefault="001F6CBE">
            <w:r>
              <w:t>EL 22W</w:t>
            </w:r>
          </w:p>
        </w:tc>
        <w:tc>
          <w:tcPr>
            <w:tcW w:w="1234" w:type="dxa"/>
          </w:tcPr>
          <w:p w14:paraId="657C02E8" w14:textId="77777777" w:rsidR="00D01A85" w:rsidRDefault="001F6CBE">
            <w:r>
              <w:t>10</w:t>
            </w:r>
          </w:p>
        </w:tc>
        <w:tc>
          <w:tcPr>
            <w:tcW w:w="1234" w:type="dxa"/>
          </w:tcPr>
          <w:p w14:paraId="61885FB0" w14:textId="77777777" w:rsidR="00D01A85" w:rsidRDefault="001F6CBE">
            <w:r>
              <w:t>24</w:t>
            </w:r>
          </w:p>
        </w:tc>
        <w:tc>
          <w:tcPr>
            <w:tcW w:w="1234" w:type="dxa"/>
          </w:tcPr>
          <w:p w14:paraId="47CBC1DF" w14:textId="77777777" w:rsidR="00D01A85" w:rsidRDefault="001F6CBE">
            <w:r>
              <w:t>0.022</w:t>
            </w:r>
          </w:p>
        </w:tc>
        <w:tc>
          <w:tcPr>
            <w:tcW w:w="1234" w:type="dxa"/>
          </w:tcPr>
          <w:p w14:paraId="6ED9672B" w14:textId="77777777" w:rsidR="00D01A85" w:rsidRDefault="001F6CBE">
            <w:r>
              <w:t>2760</w:t>
            </w:r>
          </w:p>
        </w:tc>
        <w:tc>
          <w:tcPr>
            <w:tcW w:w="1234" w:type="dxa"/>
          </w:tcPr>
          <w:p w14:paraId="2557D0B0" w14:textId="77777777" w:rsidR="00D01A85" w:rsidRDefault="001F6CBE">
            <w:r>
              <w:t>0.95</w:t>
            </w:r>
          </w:p>
        </w:tc>
        <w:tc>
          <w:tcPr>
            <w:tcW w:w="1234" w:type="dxa"/>
          </w:tcPr>
          <w:p w14:paraId="34EDB15A" w14:textId="77777777" w:rsidR="00D01A85" w:rsidRDefault="001F6CBE">
            <w:proofErr w:type="spellStart"/>
            <w:r>
              <w:t>화장실</w:t>
            </w:r>
            <w:proofErr w:type="spellEnd"/>
          </w:p>
        </w:tc>
      </w:tr>
    </w:tbl>
    <w:p w14:paraId="734E0CC3" w14:textId="77777777" w:rsidR="00D01A85" w:rsidRDefault="001F6CBE">
      <w:pPr>
        <w:pStyle w:val="21"/>
      </w:pPr>
      <w:r>
        <w:t xml:space="preserve">6.3 </w:t>
      </w:r>
      <w:proofErr w:type="spellStart"/>
      <w:r>
        <w:t>개선방안</w:t>
      </w:r>
      <w:proofErr w:type="spellEnd"/>
    </w:p>
    <w:p w14:paraId="144C8263" w14:textId="77777777" w:rsidR="00D01A85" w:rsidRDefault="001F6CBE">
      <w:r>
        <w:t xml:space="preserve">1) </w:t>
      </w:r>
      <w:proofErr w:type="spellStart"/>
      <w:r>
        <w:t>LED</w:t>
      </w:r>
      <w:r>
        <w:t>등의</w:t>
      </w:r>
      <w:proofErr w:type="spellEnd"/>
      <w:r>
        <w:t xml:space="preserve"> </w:t>
      </w:r>
      <w:proofErr w:type="spellStart"/>
      <w:r>
        <w:t>수명이</w:t>
      </w:r>
      <w:proofErr w:type="spellEnd"/>
      <w:r>
        <w:t xml:space="preserve"> 40,000~50,000</w:t>
      </w:r>
      <w:r>
        <w:t>시간으로</w:t>
      </w:r>
      <w:r>
        <w:t xml:space="preserve"> </w:t>
      </w:r>
      <w:proofErr w:type="spellStart"/>
      <w:r>
        <w:t>일반전구에</w:t>
      </w:r>
      <w:proofErr w:type="spellEnd"/>
      <w:r>
        <w:t xml:space="preserve"> </w:t>
      </w:r>
      <w:proofErr w:type="spellStart"/>
      <w:r>
        <w:t>비해</w:t>
      </w:r>
      <w:proofErr w:type="spellEnd"/>
      <w:r>
        <w:t xml:space="preserve"> 3~5</w:t>
      </w:r>
      <w:r>
        <w:t>배정도</w:t>
      </w:r>
      <w:r>
        <w:t xml:space="preserve"> </w:t>
      </w:r>
      <w:proofErr w:type="spellStart"/>
      <w:r>
        <w:t>수명이</w:t>
      </w:r>
      <w:proofErr w:type="spellEnd"/>
      <w:r>
        <w:t xml:space="preserve"> </w:t>
      </w:r>
      <w:proofErr w:type="spellStart"/>
      <w:r>
        <w:t>길어</w:t>
      </w:r>
      <w:proofErr w:type="spellEnd"/>
      <w:r>
        <w:t xml:space="preserve"> </w:t>
      </w:r>
      <w:proofErr w:type="spellStart"/>
      <w:r>
        <w:t>유지관리비가</w:t>
      </w:r>
      <w:proofErr w:type="spellEnd"/>
      <w:r>
        <w:t xml:space="preserve"> </w:t>
      </w:r>
      <w:proofErr w:type="spellStart"/>
      <w:r>
        <w:t>적게</w:t>
      </w:r>
      <w:proofErr w:type="spellEnd"/>
      <w:r>
        <w:t xml:space="preserve"> </w:t>
      </w:r>
      <w:proofErr w:type="spellStart"/>
      <w:r>
        <w:t>든다</w:t>
      </w:r>
      <w:proofErr w:type="spellEnd"/>
      <w:r>
        <w:t>.</w:t>
      </w:r>
    </w:p>
    <w:p w14:paraId="5632D905" w14:textId="77777777" w:rsidR="00D01A85" w:rsidRDefault="001F6CBE">
      <w:r>
        <w:t xml:space="preserve">2) </w:t>
      </w:r>
      <w:proofErr w:type="spellStart"/>
      <w:r>
        <w:t>친환경적인</w:t>
      </w:r>
      <w:proofErr w:type="spellEnd"/>
      <w:r>
        <w:t xml:space="preserve"> </w:t>
      </w:r>
      <w:proofErr w:type="spellStart"/>
      <w:r>
        <w:t>제품으로</w:t>
      </w:r>
      <w:proofErr w:type="spellEnd"/>
      <w:r>
        <w:t xml:space="preserve"> </w:t>
      </w:r>
      <w:proofErr w:type="spellStart"/>
      <w:r>
        <w:t>눈부심이</w:t>
      </w:r>
      <w:proofErr w:type="spellEnd"/>
      <w:r>
        <w:t xml:space="preserve"> </w:t>
      </w:r>
      <w:proofErr w:type="spellStart"/>
      <w:r>
        <w:t>없으며</w:t>
      </w:r>
      <w:proofErr w:type="spellEnd"/>
      <w:r>
        <w:t xml:space="preserve"> </w:t>
      </w:r>
      <w:proofErr w:type="spellStart"/>
      <w:r>
        <w:t>심플한</w:t>
      </w:r>
      <w:proofErr w:type="spellEnd"/>
      <w:r>
        <w:t xml:space="preserve"> </w:t>
      </w:r>
      <w:proofErr w:type="spellStart"/>
      <w:r>
        <w:t>디자인으로</w:t>
      </w:r>
      <w:proofErr w:type="spellEnd"/>
      <w:r>
        <w:t xml:space="preserve"> </w:t>
      </w:r>
      <w:proofErr w:type="spellStart"/>
      <w:r>
        <w:t>일반안정기내장용</w:t>
      </w:r>
      <w:proofErr w:type="spellEnd"/>
      <w:r>
        <w:t xml:space="preserve"> </w:t>
      </w:r>
      <w:proofErr w:type="spellStart"/>
      <w:r>
        <w:t>전구는</w:t>
      </w:r>
      <w:proofErr w:type="spellEnd"/>
      <w:r>
        <w:t xml:space="preserve"> </w:t>
      </w:r>
      <w:proofErr w:type="spellStart"/>
      <w:r>
        <w:t>바로</w:t>
      </w:r>
      <w:proofErr w:type="spellEnd"/>
      <w:r>
        <w:t xml:space="preserve"> </w:t>
      </w:r>
      <w:proofErr w:type="spellStart"/>
      <w:r>
        <w:t>교체가</w:t>
      </w:r>
      <w:proofErr w:type="spellEnd"/>
      <w:r>
        <w:t xml:space="preserve"> </w:t>
      </w:r>
      <w:proofErr w:type="spellStart"/>
      <w:r>
        <w:t>가능하다</w:t>
      </w:r>
      <w:proofErr w:type="spellEnd"/>
      <w:r>
        <w:t>.</w:t>
      </w:r>
    </w:p>
    <w:p w14:paraId="77BC7279" w14:textId="77777777" w:rsidR="00D01A85" w:rsidRDefault="001F6CBE">
      <w:r>
        <w:t xml:space="preserve">3) </w:t>
      </w:r>
      <w:proofErr w:type="spellStart"/>
      <w:r>
        <w:t>반도체에</w:t>
      </w:r>
      <w:proofErr w:type="spellEnd"/>
      <w:r>
        <w:t xml:space="preserve"> </w:t>
      </w:r>
      <w:proofErr w:type="spellStart"/>
      <w:r>
        <w:t>의한</w:t>
      </w:r>
      <w:proofErr w:type="spellEnd"/>
      <w:r>
        <w:t xml:space="preserve"> </w:t>
      </w:r>
      <w:proofErr w:type="spellStart"/>
      <w:r>
        <w:t>제품으로</w:t>
      </w:r>
      <w:proofErr w:type="spellEnd"/>
      <w:r>
        <w:t xml:space="preserve"> </w:t>
      </w:r>
      <w:proofErr w:type="spellStart"/>
      <w:r>
        <w:t>화재</w:t>
      </w:r>
      <w:proofErr w:type="spellEnd"/>
      <w:r>
        <w:t xml:space="preserve"> </w:t>
      </w:r>
      <w:r>
        <w:t>및</w:t>
      </w:r>
      <w:r>
        <w:t xml:space="preserve"> </w:t>
      </w:r>
      <w:proofErr w:type="spellStart"/>
      <w:r>
        <w:t>폭발의</w:t>
      </w:r>
      <w:proofErr w:type="spellEnd"/>
      <w:r>
        <w:t xml:space="preserve"> </w:t>
      </w:r>
      <w:proofErr w:type="spellStart"/>
      <w:r>
        <w:t>염려가</w:t>
      </w:r>
      <w:proofErr w:type="spellEnd"/>
      <w:r>
        <w:t xml:space="preserve"> </w:t>
      </w:r>
      <w:proofErr w:type="spellStart"/>
      <w:r>
        <w:t>없으므로</w:t>
      </w:r>
      <w:proofErr w:type="spellEnd"/>
      <w:r>
        <w:t xml:space="preserve"> </w:t>
      </w:r>
      <w:proofErr w:type="spellStart"/>
      <w:r>
        <w:t>안전하게</w:t>
      </w:r>
      <w:proofErr w:type="spellEnd"/>
      <w:r>
        <w:t xml:space="preserve"> </w:t>
      </w:r>
      <w:proofErr w:type="spellStart"/>
      <w:r>
        <w:t>사용이</w:t>
      </w:r>
      <w:proofErr w:type="spellEnd"/>
      <w:r>
        <w:t xml:space="preserve"> </w:t>
      </w:r>
      <w:proofErr w:type="spellStart"/>
      <w:r>
        <w:t>가능하다</w:t>
      </w:r>
      <w:proofErr w:type="spellEnd"/>
      <w:r>
        <w:t>.</w:t>
      </w:r>
    </w:p>
    <w:p w14:paraId="13808E1C" w14:textId="77777777" w:rsidR="00D01A85" w:rsidRDefault="001F6CBE">
      <w:r>
        <w:t xml:space="preserve">4) </w:t>
      </w:r>
      <w:proofErr w:type="spellStart"/>
      <w:r>
        <w:t>점등시간이</w:t>
      </w:r>
      <w:proofErr w:type="spellEnd"/>
      <w:r>
        <w:t xml:space="preserve"> </w:t>
      </w:r>
      <w:proofErr w:type="spellStart"/>
      <w:r>
        <w:t>길지</w:t>
      </w:r>
      <w:proofErr w:type="spellEnd"/>
      <w:r>
        <w:t xml:space="preserve"> </w:t>
      </w:r>
      <w:proofErr w:type="spellStart"/>
      <w:r>
        <w:t>않고</w:t>
      </w:r>
      <w:proofErr w:type="spellEnd"/>
      <w:r>
        <w:t xml:space="preserve"> </w:t>
      </w:r>
      <w:proofErr w:type="spellStart"/>
      <w:r>
        <w:t>순간점등이</w:t>
      </w:r>
      <w:proofErr w:type="spellEnd"/>
      <w:r>
        <w:t xml:space="preserve"> </w:t>
      </w:r>
      <w:proofErr w:type="spellStart"/>
      <w:r>
        <w:t>가능하여</w:t>
      </w:r>
      <w:proofErr w:type="spellEnd"/>
      <w:r>
        <w:t xml:space="preserve"> </w:t>
      </w:r>
      <w:proofErr w:type="spellStart"/>
      <w:r>
        <w:t>효과적으로</w:t>
      </w:r>
      <w:proofErr w:type="spellEnd"/>
      <w:r>
        <w:t xml:space="preserve"> </w:t>
      </w:r>
      <w:proofErr w:type="spellStart"/>
      <w:r>
        <w:t>사용할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>.</w:t>
      </w:r>
    </w:p>
    <w:p w14:paraId="45D88F47" w14:textId="77777777" w:rsidR="00D01A85" w:rsidRDefault="001F6CBE">
      <w:r>
        <w:lastRenderedPageBreak/>
        <w:t xml:space="preserve">5) </w:t>
      </w:r>
      <w:proofErr w:type="spellStart"/>
      <w:r>
        <w:t>온실가스감축으로</w:t>
      </w:r>
      <w:proofErr w:type="spellEnd"/>
      <w:r>
        <w:t xml:space="preserve"> </w:t>
      </w:r>
      <w:proofErr w:type="spellStart"/>
      <w:r>
        <w:t>환경을</w:t>
      </w:r>
      <w:proofErr w:type="spellEnd"/>
      <w:r>
        <w:t xml:space="preserve"> </w:t>
      </w:r>
      <w:proofErr w:type="spellStart"/>
      <w:r>
        <w:t>보호하고</w:t>
      </w:r>
      <w:proofErr w:type="spellEnd"/>
      <w:r>
        <w:t xml:space="preserve"> </w:t>
      </w:r>
      <w:proofErr w:type="spellStart"/>
      <w:r>
        <w:t>실내의</w:t>
      </w:r>
      <w:proofErr w:type="spellEnd"/>
      <w:r>
        <w:t xml:space="preserve"> </w:t>
      </w:r>
      <w:proofErr w:type="spellStart"/>
      <w:r>
        <w:t>환경을</w:t>
      </w:r>
      <w:proofErr w:type="spellEnd"/>
      <w:r>
        <w:t xml:space="preserve"> </w:t>
      </w:r>
      <w:proofErr w:type="spellStart"/>
      <w:r>
        <w:t>개선하는</w:t>
      </w:r>
      <w:proofErr w:type="spellEnd"/>
      <w:r>
        <w:t xml:space="preserve"> </w:t>
      </w:r>
      <w:proofErr w:type="spellStart"/>
      <w:r>
        <w:t>저탄소용</w:t>
      </w:r>
      <w:proofErr w:type="spellEnd"/>
      <w:r>
        <w:t xml:space="preserve"> </w:t>
      </w:r>
      <w:proofErr w:type="spellStart"/>
      <w:r>
        <w:t>에너지</w:t>
      </w:r>
      <w:proofErr w:type="spellEnd"/>
      <w:r>
        <w:t xml:space="preserve"> </w:t>
      </w:r>
      <w:proofErr w:type="spellStart"/>
      <w:r>
        <w:t>절감장치로</w:t>
      </w:r>
      <w:proofErr w:type="spellEnd"/>
      <w:r>
        <w:t xml:space="preserve"> </w:t>
      </w:r>
      <w:proofErr w:type="spellStart"/>
      <w:r>
        <w:t>정부에서</w:t>
      </w:r>
      <w:proofErr w:type="spellEnd"/>
      <w:r>
        <w:t xml:space="preserve"> </w:t>
      </w:r>
      <w:proofErr w:type="spellStart"/>
      <w:r>
        <w:t>적극적으로</w:t>
      </w:r>
      <w:proofErr w:type="spellEnd"/>
      <w:r>
        <w:t xml:space="preserve"> </w:t>
      </w:r>
      <w:proofErr w:type="spellStart"/>
      <w:r>
        <w:t>권장하는</w:t>
      </w:r>
      <w:proofErr w:type="spellEnd"/>
      <w:r>
        <w:t xml:space="preserve"> </w:t>
      </w:r>
      <w:proofErr w:type="spellStart"/>
      <w:r>
        <w:t>제품이다</w:t>
      </w:r>
      <w:proofErr w:type="spellEnd"/>
      <w:r>
        <w:t>.</w:t>
      </w:r>
    </w:p>
    <w:p w14:paraId="1FFD7F18" w14:textId="77777777" w:rsidR="00D01A85" w:rsidRDefault="001F6CBE">
      <w:pPr>
        <w:pStyle w:val="4"/>
      </w:pPr>
      <w:proofErr w:type="spellStart"/>
      <w:r>
        <w:t>기존</w:t>
      </w:r>
      <w:proofErr w:type="spellEnd"/>
      <w:r>
        <w:t xml:space="preserve"> </w:t>
      </w:r>
      <w:proofErr w:type="spellStart"/>
      <w:r>
        <w:t>조명과</w:t>
      </w:r>
      <w:proofErr w:type="spellEnd"/>
      <w:r>
        <w:t xml:space="preserve"> </w:t>
      </w:r>
      <w:proofErr w:type="spellStart"/>
      <w:r>
        <w:t>고효율</w:t>
      </w:r>
      <w:proofErr w:type="spellEnd"/>
      <w:r>
        <w:t xml:space="preserve"> </w:t>
      </w:r>
      <w:proofErr w:type="spellStart"/>
      <w:r>
        <w:t>LED</w:t>
      </w:r>
      <w:r>
        <w:t>조명의</w:t>
      </w:r>
      <w:proofErr w:type="spellEnd"/>
      <w:r>
        <w:t xml:space="preserve"> </w:t>
      </w:r>
      <w:proofErr w:type="spellStart"/>
      <w:r>
        <w:t>특성</w:t>
      </w:r>
      <w:proofErr w:type="spellEnd"/>
      <w:r>
        <w:t xml:space="preserve"> </w:t>
      </w:r>
      <w:proofErr w:type="spellStart"/>
      <w:r>
        <w:t>비교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175"/>
        <w:gridCol w:w="1525"/>
        <w:gridCol w:w="1198"/>
        <w:gridCol w:w="1199"/>
        <w:gridCol w:w="1238"/>
        <w:gridCol w:w="1305"/>
      </w:tblGrid>
      <w:tr w:rsidR="00D01A85" w14:paraId="094DC6DC" w14:textId="77777777">
        <w:tc>
          <w:tcPr>
            <w:tcW w:w="1440" w:type="dxa"/>
          </w:tcPr>
          <w:p w14:paraId="5B018F90" w14:textId="77777777" w:rsidR="00D01A85" w:rsidRDefault="001F6CBE">
            <w:proofErr w:type="spellStart"/>
            <w:r>
              <w:t>형광등</w:t>
            </w:r>
            <w:proofErr w:type="spellEnd"/>
            <w:r>
              <w:t>(FL32W x 2EA)</w:t>
            </w:r>
          </w:p>
        </w:tc>
        <w:tc>
          <w:tcPr>
            <w:tcW w:w="1440" w:type="dxa"/>
          </w:tcPr>
          <w:p w14:paraId="65ED6AF7" w14:textId="77777777" w:rsidR="00D01A85" w:rsidRDefault="001F6CBE">
            <w:proofErr w:type="spellStart"/>
            <w:r>
              <w:t>호칭용량</w:t>
            </w:r>
            <w:proofErr w:type="spellEnd"/>
            <w:r>
              <w:t>(W)</w:t>
            </w:r>
          </w:p>
        </w:tc>
        <w:tc>
          <w:tcPr>
            <w:tcW w:w="1440" w:type="dxa"/>
          </w:tcPr>
          <w:p w14:paraId="602D75E5" w14:textId="77777777" w:rsidR="00D01A85" w:rsidRDefault="001F6CBE">
            <w:r>
              <w:t>64</w:t>
            </w:r>
          </w:p>
        </w:tc>
        <w:tc>
          <w:tcPr>
            <w:tcW w:w="1440" w:type="dxa"/>
          </w:tcPr>
          <w:p w14:paraId="4B10CF2C" w14:textId="77777777" w:rsidR="00D01A85" w:rsidRDefault="001F6CBE">
            <w:r>
              <w:t>36</w:t>
            </w:r>
          </w:p>
        </w:tc>
        <w:tc>
          <w:tcPr>
            <w:tcW w:w="1440" w:type="dxa"/>
          </w:tcPr>
          <w:p w14:paraId="5EE8A3EC" w14:textId="77777777" w:rsidR="00D01A85" w:rsidRDefault="001F6CBE">
            <w:r>
              <w:t xml:space="preserve">50% </w:t>
            </w:r>
            <w:proofErr w:type="spellStart"/>
            <w:r>
              <w:t>감소</w:t>
            </w:r>
            <w:proofErr w:type="spellEnd"/>
          </w:p>
        </w:tc>
        <w:tc>
          <w:tcPr>
            <w:tcW w:w="1440" w:type="dxa"/>
          </w:tcPr>
          <w:p w14:paraId="1DE585E1" w14:textId="77777777" w:rsidR="00D01A85" w:rsidRDefault="001F6CBE">
            <w:r>
              <w:t>nan</w:t>
            </w:r>
          </w:p>
        </w:tc>
      </w:tr>
      <w:tr w:rsidR="00D01A85" w14:paraId="27978200" w14:textId="77777777">
        <w:tc>
          <w:tcPr>
            <w:tcW w:w="1440" w:type="dxa"/>
          </w:tcPr>
          <w:p w14:paraId="07D2894B" w14:textId="77777777" w:rsidR="00D01A85" w:rsidRDefault="001F6CBE">
            <w:proofErr w:type="spellStart"/>
            <w:r>
              <w:t>형광등</w:t>
            </w:r>
            <w:proofErr w:type="spellEnd"/>
            <w:r>
              <w:t>(FL32W x 2EA)</w:t>
            </w:r>
          </w:p>
        </w:tc>
        <w:tc>
          <w:tcPr>
            <w:tcW w:w="1440" w:type="dxa"/>
          </w:tcPr>
          <w:p w14:paraId="32E9AB88" w14:textId="77777777" w:rsidR="00D01A85" w:rsidRDefault="001F6CBE">
            <w:proofErr w:type="spellStart"/>
            <w:r>
              <w:t>광속</w:t>
            </w:r>
            <w:proofErr w:type="spellEnd"/>
            <w:r>
              <w:t>(</w:t>
            </w:r>
            <w:proofErr w:type="spellStart"/>
            <w:r>
              <w:t>lm</w:t>
            </w:r>
            <w:proofErr w:type="spellEnd"/>
            <w:r>
              <w:t>)</w:t>
            </w:r>
          </w:p>
        </w:tc>
        <w:tc>
          <w:tcPr>
            <w:tcW w:w="1440" w:type="dxa"/>
          </w:tcPr>
          <w:p w14:paraId="49665D78" w14:textId="77777777" w:rsidR="00D01A85" w:rsidRDefault="001F6CBE">
            <w:r>
              <w:t>5200</w:t>
            </w:r>
          </w:p>
        </w:tc>
        <w:tc>
          <w:tcPr>
            <w:tcW w:w="1440" w:type="dxa"/>
          </w:tcPr>
          <w:p w14:paraId="771C8EFF" w14:textId="77777777" w:rsidR="00D01A85" w:rsidRDefault="001F6CBE">
            <w:r>
              <w:t>3060</w:t>
            </w:r>
          </w:p>
        </w:tc>
        <w:tc>
          <w:tcPr>
            <w:tcW w:w="1440" w:type="dxa"/>
          </w:tcPr>
          <w:p w14:paraId="1DA6B4A4" w14:textId="77777777" w:rsidR="00D01A85" w:rsidRDefault="001F6CBE">
            <w:r>
              <w:t xml:space="preserve">41% </w:t>
            </w:r>
            <w:proofErr w:type="spellStart"/>
            <w:r>
              <w:t>감소</w:t>
            </w:r>
            <w:proofErr w:type="spellEnd"/>
          </w:p>
        </w:tc>
        <w:tc>
          <w:tcPr>
            <w:tcW w:w="1440" w:type="dxa"/>
          </w:tcPr>
          <w:p w14:paraId="1F6CAF8D" w14:textId="77777777" w:rsidR="00D01A85" w:rsidRDefault="001F6CBE">
            <w:r>
              <w:t>nan</w:t>
            </w:r>
          </w:p>
        </w:tc>
      </w:tr>
      <w:tr w:rsidR="00D01A85" w14:paraId="415A0419" w14:textId="77777777">
        <w:tc>
          <w:tcPr>
            <w:tcW w:w="1440" w:type="dxa"/>
          </w:tcPr>
          <w:p w14:paraId="7A63024D" w14:textId="77777777" w:rsidR="00D01A85" w:rsidRDefault="001F6CBE">
            <w:proofErr w:type="spellStart"/>
            <w:r>
              <w:t>형광등</w:t>
            </w:r>
            <w:proofErr w:type="spellEnd"/>
            <w:r>
              <w:t>(FL32W x 2EA)</w:t>
            </w:r>
          </w:p>
        </w:tc>
        <w:tc>
          <w:tcPr>
            <w:tcW w:w="1440" w:type="dxa"/>
          </w:tcPr>
          <w:p w14:paraId="435C4F0A" w14:textId="77777777" w:rsidR="00D01A85" w:rsidRDefault="001F6CBE">
            <w:proofErr w:type="spellStart"/>
            <w:r>
              <w:t>조도</w:t>
            </w:r>
            <w:proofErr w:type="spellEnd"/>
            <w:r>
              <w:t>(lux/1m)</w:t>
            </w:r>
          </w:p>
        </w:tc>
        <w:tc>
          <w:tcPr>
            <w:tcW w:w="1440" w:type="dxa"/>
          </w:tcPr>
          <w:p w14:paraId="47511144" w14:textId="77777777" w:rsidR="00D01A85" w:rsidRDefault="001F6CBE">
            <w:r>
              <w:t>840</w:t>
            </w:r>
          </w:p>
        </w:tc>
        <w:tc>
          <w:tcPr>
            <w:tcW w:w="1440" w:type="dxa"/>
          </w:tcPr>
          <w:p w14:paraId="0C10475B" w14:textId="77777777" w:rsidR="00D01A85" w:rsidRDefault="001F6CBE">
            <w:r>
              <w:t>1400</w:t>
            </w:r>
          </w:p>
        </w:tc>
        <w:tc>
          <w:tcPr>
            <w:tcW w:w="1440" w:type="dxa"/>
          </w:tcPr>
          <w:p w14:paraId="678E25E1" w14:textId="77777777" w:rsidR="00D01A85" w:rsidRDefault="001F6CBE">
            <w:r>
              <w:t xml:space="preserve">66.7% </w:t>
            </w:r>
            <w:proofErr w:type="spellStart"/>
            <w:r>
              <w:t>증가</w:t>
            </w:r>
            <w:proofErr w:type="spellEnd"/>
          </w:p>
        </w:tc>
        <w:tc>
          <w:tcPr>
            <w:tcW w:w="1440" w:type="dxa"/>
          </w:tcPr>
          <w:p w14:paraId="53500EF1" w14:textId="77777777" w:rsidR="00D01A85" w:rsidRDefault="001F6CBE">
            <w:r>
              <w:t>nan</w:t>
            </w:r>
          </w:p>
        </w:tc>
      </w:tr>
      <w:tr w:rsidR="00D01A85" w14:paraId="5ADD6038" w14:textId="77777777">
        <w:tc>
          <w:tcPr>
            <w:tcW w:w="1440" w:type="dxa"/>
          </w:tcPr>
          <w:p w14:paraId="355C170A" w14:textId="77777777" w:rsidR="00D01A85" w:rsidRDefault="001F6CBE">
            <w:proofErr w:type="spellStart"/>
            <w:r>
              <w:t>형광등</w:t>
            </w:r>
            <w:proofErr w:type="spellEnd"/>
            <w:r>
              <w:t>(FL32W x 2EA)</w:t>
            </w:r>
          </w:p>
        </w:tc>
        <w:tc>
          <w:tcPr>
            <w:tcW w:w="1440" w:type="dxa"/>
          </w:tcPr>
          <w:p w14:paraId="28EC99F3" w14:textId="77777777" w:rsidR="00D01A85" w:rsidRDefault="001F6CBE">
            <w:proofErr w:type="spellStart"/>
            <w:r>
              <w:t>램프수명</w:t>
            </w:r>
            <w:proofErr w:type="spellEnd"/>
            <w:r>
              <w:t>(</w:t>
            </w:r>
            <w:proofErr w:type="spellStart"/>
            <w:r>
              <w:t>hr</w:t>
            </w:r>
            <w:proofErr w:type="spellEnd"/>
            <w:r>
              <w:t>)</w:t>
            </w:r>
          </w:p>
        </w:tc>
        <w:tc>
          <w:tcPr>
            <w:tcW w:w="1440" w:type="dxa"/>
          </w:tcPr>
          <w:p w14:paraId="17DAC56A" w14:textId="77777777" w:rsidR="00D01A85" w:rsidRDefault="001F6CBE">
            <w:r>
              <w:t>12000</w:t>
            </w:r>
          </w:p>
        </w:tc>
        <w:tc>
          <w:tcPr>
            <w:tcW w:w="1440" w:type="dxa"/>
          </w:tcPr>
          <w:p w14:paraId="3ED42795" w14:textId="77777777" w:rsidR="00D01A85" w:rsidRDefault="001F6CBE">
            <w:r>
              <w:t>50000</w:t>
            </w:r>
          </w:p>
        </w:tc>
        <w:tc>
          <w:tcPr>
            <w:tcW w:w="1440" w:type="dxa"/>
          </w:tcPr>
          <w:p w14:paraId="6BFF622F" w14:textId="77777777" w:rsidR="00D01A85" w:rsidRDefault="001F6CBE">
            <w:r>
              <w:t>4</w:t>
            </w:r>
            <w:r>
              <w:t>배</w:t>
            </w:r>
            <w:r>
              <w:t xml:space="preserve"> </w:t>
            </w:r>
            <w:proofErr w:type="spellStart"/>
            <w:r>
              <w:t>증가</w:t>
            </w:r>
            <w:proofErr w:type="spellEnd"/>
          </w:p>
        </w:tc>
        <w:tc>
          <w:tcPr>
            <w:tcW w:w="1440" w:type="dxa"/>
          </w:tcPr>
          <w:p w14:paraId="3F6683DC" w14:textId="77777777" w:rsidR="00D01A85" w:rsidRDefault="001F6CBE">
            <w:r>
              <w:t>nan</w:t>
            </w:r>
          </w:p>
        </w:tc>
      </w:tr>
      <w:tr w:rsidR="00D01A85" w14:paraId="76CC46CA" w14:textId="77777777">
        <w:tc>
          <w:tcPr>
            <w:tcW w:w="1440" w:type="dxa"/>
          </w:tcPr>
          <w:p w14:paraId="79C12140" w14:textId="77777777" w:rsidR="00D01A85" w:rsidRDefault="001F6CBE">
            <w:proofErr w:type="spellStart"/>
            <w:r>
              <w:t>형광등</w:t>
            </w:r>
            <w:proofErr w:type="spellEnd"/>
            <w:r>
              <w:t>(FL32W x 2EA)</w:t>
            </w:r>
          </w:p>
        </w:tc>
        <w:tc>
          <w:tcPr>
            <w:tcW w:w="1440" w:type="dxa"/>
          </w:tcPr>
          <w:p w14:paraId="01259D73" w14:textId="77777777" w:rsidR="00D01A85" w:rsidRDefault="001F6CBE">
            <w:proofErr w:type="spellStart"/>
            <w:r>
              <w:t>소비전력</w:t>
            </w:r>
            <w:proofErr w:type="spellEnd"/>
            <w:r>
              <w:t>(W)</w:t>
            </w:r>
          </w:p>
        </w:tc>
        <w:tc>
          <w:tcPr>
            <w:tcW w:w="1440" w:type="dxa"/>
          </w:tcPr>
          <w:p w14:paraId="1B15E85F" w14:textId="77777777" w:rsidR="00D01A85" w:rsidRDefault="001F6CBE">
            <w:r>
              <w:t>64</w:t>
            </w:r>
          </w:p>
        </w:tc>
        <w:tc>
          <w:tcPr>
            <w:tcW w:w="1440" w:type="dxa"/>
          </w:tcPr>
          <w:p w14:paraId="328042B4" w14:textId="77777777" w:rsidR="00D01A85" w:rsidRDefault="001F6CBE">
            <w:r>
              <w:t>36</w:t>
            </w:r>
          </w:p>
        </w:tc>
        <w:tc>
          <w:tcPr>
            <w:tcW w:w="1440" w:type="dxa"/>
          </w:tcPr>
          <w:p w14:paraId="7D8BCF96" w14:textId="77777777" w:rsidR="00D01A85" w:rsidRDefault="001F6CBE">
            <w:r>
              <w:t xml:space="preserve">28 </w:t>
            </w:r>
            <w:proofErr w:type="spellStart"/>
            <w:r>
              <w:t>W</w:t>
            </w:r>
            <w:r>
              <w:t>감소</w:t>
            </w:r>
            <w:proofErr w:type="spellEnd"/>
          </w:p>
        </w:tc>
        <w:tc>
          <w:tcPr>
            <w:tcW w:w="1440" w:type="dxa"/>
          </w:tcPr>
          <w:p w14:paraId="77A7AE07" w14:textId="77777777" w:rsidR="00D01A85" w:rsidRDefault="001F6CBE">
            <w:r>
              <w:t>44%</w:t>
            </w:r>
            <w:r>
              <w:t>절감</w:t>
            </w:r>
          </w:p>
        </w:tc>
      </w:tr>
      <w:tr w:rsidR="00D01A85" w14:paraId="309414FC" w14:textId="77777777">
        <w:tc>
          <w:tcPr>
            <w:tcW w:w="1440" w:type="dxa"/>
          </w:tcPr>
          <w:p w14:paraId="15C4A427" w14:textId="77777777" w:rsidR="00D01A85" w:rsidRDefault="001F6CBE">
            <w:proofErr w:type="spellStart"/>
            <w:r>
              <w:t>형광등</w:t>
            </w:r>
            <w:proofErr w:type="spellEnd"/>
            <w:r>
              <w:t>(FL32W x 1EA)</w:t>
            </w:r>
          </w:p>
        </w:tc>
        <w:tc>
          <w:tcPr>
            <w:tcW w:w="1440" w:type="dxa"/>
          </w:tcPr>
          <w:p w14:paraId="33DA2DE2" w14:textId="77777777" w:rsidR="00D01A85" w:rsidRDefault="001F6CBE">
            <w:proofErr w:type="spellStart"/>
            <w:r>
              <w:t>호칭용량</w:t>
            </w:r>
            <w:proofErr w:type="spellEnd"/>
            <w:r>
              <w:t>(W)</w:t>
            </w:r>
          </w:p>
        </w:tc>
        <w:tc>
          <w:tcPr>
            <w:tcW w:w="1440" w:type="dxa"/>
          </w:tcPr>
          <w:p w14:paraId="541EF60A" w14:textId="77777777" w:rsidR="00D01A85" w:rsidRDefault="001F6CBE">
            <w:r>
              <w:t>32</w:t>
            </w:r>
          </w:p>
        </w:tc>
        <w:tc>
          <w:tcPr>
            <w:tcW w:w="1440" w:type="dxa"/>
          </w:tcPr>
          <w:p w14:paraId="42D1CDA7" w14:textId="77777777" w:rsidR="00D01A85" w:rsidRDefault="001F6CBE">
            <w:r>
              <w:t>18</w:t>
            </w:r>
          </w:p>
        </w:tc>
        <w:tc>
          <w:tcPr>
            <w:tcW w:w="1440" w:type="dxa"/>
          </w:tcPr>
          <w:p w14:paraId="05CB485A" w14:textId="77777777" w:rsidR="00D01A85" w:rsidRDefault="001F6CBE">
            <w:r>
              <w:t xml:space="preserve">50% </w:t>
            </w:r>
            <w:proofErr w:type="spellStart"/>
            <w:r>
              <w:t>감소</w:t>
            </w:r>
            <w:proofErr w:type="spellEnd"/>
          </w:p>
        </w:tc>
        <w:tc>
          <w:tcPr>
            <w:tcW w:w="1440" w:type="dxa"/>
          </w:tcPr>
          <w:p w14:paraId="62A35F83" w14:textId="77777777" w:rsidR="00D01A85" w:rsidRDefault="001F6CBE">
            <w:r>
              <w:t>nan</w:t>
            </w:r>
          </w:p>
        </w:tc>
      </w:tr>
      <w:tr w:rsidR="00D01A85" w14:paraId="18093029" w14:textId="77777777">
        <w:tc>
          <w:tcPr>
            <w:tcW w:w="1440" w:type="dxa"/>
          </w:tcPr>
          <w:p w14:paraId="3BF5CCB5" w14:textId="77777777" w:rsidR="00D01A85" w:rsidRDefault="001F6CBE">
            <w:proofErr w:type="spellStart"/>
            <w:r>
              <w:t>형광등</w:t>
            </w:r>
            <w:proofErr w:type="spellEnd"/>
            <w:r>
              <w:t>(FL32W x 1EA)</w:t>
            </w:r>
          </w:p>
        </w:tc>
        <w:tc>
          <w:tcPr>
            <w:tcW w:w="1440" w:type="dxa"/>
          </w:tcPr>
          <w:p w14:paraId="5FBB0854" w14:textId="77777777" w:rsidR="00D01A85" w:rsidRDefault="001F6CBE">
            <w:proofErr w:type="spellStart"/>
            <w:r>
              <w:t>광속</w:t>
            </w:r>
            <w:proofErr w:type="spellEnd"/>
            <w:r>
              <w:t>(</w:t>
            </w:r>
            <w:proofErr w:type="spellStart"/>
            <w:r>
              <w:t>lm</w:t>
            </w:r>
            <w:proofErr w:type="spellEnd"/>
            <w:r>
              <w:t>)</w:t>
            </w:r>
          </w:p>
        </w:tc>
        <w:tc>
          <w:tcPr>
            <w:tcW w:w="1440" w:type="dxa"/>
          </w:tcPr>
          <w:p w14:paraId="253B70C9" w14:textId="77777777" w:rsidR="00D01A85" w:rsidRDefault="001F6CBE">
            <w:r>
              <w:t>2600</w:t>
            </w:r>
          </w:p>
        </w:tc>
        <w:tc>
          <w:tcPr>
            <w:tcW w:w="1440" w:type="dxa"/>
          </w:tcPr>
          <w:p w14:paraId="74628291" w14:textId="77777777" w:rsidR="00D01A85" w:rsidRDefault="001F6CBE">
            <w:r>
              <w:t>1440</w:t>
            </w:r>
          </w:p>
        </w:tc>
        <w:tc>
          <w:tcPr>
            <w:tcW w:w="1440" w:type="dxa"/>
          </w:tcPr>
          <w:p w14:paraId="0237F3AF" w14:textId="77777777" w:rsidR="00D01A85" w:rsidRDefault="001F6CBE">
            <w:r>
              <w:t xml:space="preserve">45% </w:t>
            </w:r>
            <w:proofErr w:type="spellStart"/>
            <w:r>
              <w:t>감소</w:t>
            </w:r>
            <w:proofErr w:type="spellEnd"/>
          </w:p>
        </w:tc>
        <w:tc>
          <w:tcPr>
            <w:tcW w:w="1440" w:type="dxa"/>
          </w:tcPr>
          <w:p w14:paraId="378C2F8E" w14:textId="77777777" w:rsidR="00D01A85" w:rsidRDefault="001F6CBE">
            <w:r>
              <w:t>nan</w:t>
            </w:r>
          </w:p>
        </w:tc>
      </w:tr>
      <w:tr w:rsidR="00D01A85" w14:paraId="38C40C26" w14:textId="77777777">
        <w:tc>
          <w:tcPr>
            <w:tcW w:w="1440" w:type="dxa"/>
          </w:tcPr>
          <w:p w14:paraId="338949A5" w14:textId="77777777" w:rsidR="00D01A85" w:rsidRDefault="001F6CBE">
            <w:proofErr w:type="spellStart"/>
            <w:r>
              <w:t>형광등</w:t>
            </w:r>
            <w:proofErr w:type="spellEnd"/>
            <w:r>
              <w:t>(FL32W x 1EA)</w:t>
            </w:r>
          </w:p>
        </w:tc>
        <w:tc>
          <w:tcPr>
            <w:tcW w:w="1440" w:type="dxa"/>
          </w:tcPr>
          <w:p w14:paraId="34DB13FC" w14:textId="77777777" w:rsidR="00D01A85" w:rsidRDefault="001F6CBE">
            <w:proofErr w:type="spellStart"/>
            <w:r>
              <w:t>조도</w:t>
            </w:r>
            <w:proofErr w:type="spellEnd"/>
            <w:r>
              <w:t>(lux/1m)</w:t>
            </w:r>
          </w:p>
        </w:tc>
        <w:tc>
          <w:tcPr>
            <w:tcW w:w="1440" w:type="dxa"/>
          </w:tcPr>
          <w:p w14:paraId="539A8A9B" w14:textId="77777777" w:rsidR="00D01A85" w:rsidRDefault="001F6CBE">
            <w:r>
              <w:t>420</w:t>
            </w:r>
          </w:p>
        </w:tc>
        <w:tc>
          <w:tcPr>
            <w:tcW w:w="1440" w:type="dxa"/>
          </w:tcPr>
          <w:p w14:paraId="6AC430E6" w14:textId="77777777" w:rsidR="00D01A85" w:rsidRDefault="001F6CBE">
            <w:r>
              <w:t>524</w:t>
            </w:r>
          </w:p>
        </w:tc>
        <w:tc>
          <w:tcPr>
            <w:tcW w:w="1440" w:type="dxa"/>
          </w:tcPr>
          <w:p w14:paraId="0394EA89" w14:textId="77777777" w:rsidR="00D01A85" w:rsidRDefault="001F6CBE">
            <w:r>
              <w:t xml:space="preserve">24.8% </w:t>
            </w:r>
            <w:proofErr w:type="spellStart"/>
            <w:r>
              <w:t>증가</w:t>
            </w:r>
            <w:proofErr w:type="spellEnd"/>
          </w:p>
        </w:tc>
        <w:tc>
          <w:tcPr>
            <w:tcW w:w="1440" w:type="dxa"/>
          </w:tcPr>
          <w:p w14:paraId="02F62A5E" w14:textId="77777777" w:rsidR="00D01A85" w:rsidRDefault="001F6CBE">
            <w:r>
              <w:t>nan</w:t>
            </w:r>
          </w:p>
        </w:tc>
      </w:tr>
      <w:tr w:rsidR="00D01A85" w14:paraId="584418AD" w14:textId="77777777">
        <w:tc>
          <w:tcPr>
            <w:tcW w:w="1440" w:type="dxa"/>
          </w:tcPr>
          <w:p w14:paraId="5412E9E5" w14:textId="77777777" w:rsidR="00D01A85" w:rsidRDefault="001F6CBE">
            <w:proofErr w:type="spellStart"/>
            <w:r>
              <w:t>형광등</w:t>
            </w:r>
            <w:proofErr w:type="spellEnd"/>
            <w:r>
              <w:t>(FL32W x 1EA)</w:t>
            </w:r>
          </w:p>
        </w:tc>
        <w:tc>
          <w:tcPr>
            <w:tcW w:w="1440" w:type="dxa"/>
          </w:tcPr>
          <w:p w14:paraId="74A3C9BC" w14:textId="77777777" w:rsidR="00D01A85" w:rsidRDefault="001F6CBE">
            <w:proofErr w:type="spellStart"/>
            <w:r>
              <w:t>램프수명</w:t>
            </w:r>
            <w:proofErr w:type="spellEnd"/>
            <w:r>
              <w:t>(</w:t>
            </w:r>
            <w:proofErr w:type="spellStart"/>
            <w:r>
              <w:t>hr</w:t>
            </w:r>
            <w:proofErr w:type="spellEnd"/>
            <w:r>
              <w:t>)</w:t>
            </w:r>
          </w:p>
        </w:tc>
        <w:tc>
          <w:tcPr>
            <w:tcW w:w="1440" w:type="dxa"/>
          </w:tcPr>
          <w:p w14:paraId="4A7F1F71" w14:textId="77777777" w:rsidR="00D01A85" w:rsidRDefault="001F6CBE">
            <w:r>
              <w:t>12000</w:t>
            </w:r>
          </w:p>
        </w:tc>
        <w:tc>
          <w:tcPr>
            <w:tcW w:w="1440" w:type="dxa"/>
          </w:tcPr>
          <w:p w14:paraId="09E60C7E" w14:textId="77777777" w:rsidR="00D01A85" w:rsidRDefault="001F6CBE">
            <w:r>
              <w:t>50000</w:t>
            </w:r>
          </w:p>
        </w:tc>
        <w:tc>
          <w:tcPr>
            <w:tcW w:w="1440" w:type="dxa"/>
          </w:tcPr>
          <w:p w14:paraId="5979FA77" w14:textId="77777777" w:rsidR="00D01A85" w:rsidRDefault="001F6CBE">
            <w:r>
              <w:t>4</w:t>
            </w:r>
            <w:r>
              <w:t>배</w:t>
            </w:r>
            <w:r>
              <w:t xml:space="preserve"> </w:t>
            </w:r>
            <w:proofErr w:type="spellStart"/>
            <w:r>
              <w:t>증가</w:t>
            </w:r>
            <w:proofErr w:type="spellEnd"/>
          </w:p>
        </w:tc>
        <w:tc>
          <w:tcPr>
            <w:tcW w:w="1440" w:type="dxa"/>
          </w:tcPr>
          <w:p w14:paraId="378A8604" w14:textId="77777777" w:rsidR="00D01A85" w:rsidRDefault="001F6CBE">
            <w:r>
              <w:t>nan</w:t>
            </w:r>
          </w:p>
        </w:tc>
      </w:tr>
      <w:tr w:rsidR="00D01A85" w14:paraId="0E453F46" w14:textId="77777777">
        <w:tc>
          <w:tcPr>
            <w:tcW w:w="1440" w:type="dxa"/>
          </w:tcPr>
          <w:p w14:paraId="47737ACA" w14:textId="77777777" w:rsidR="00D01A85" w:rsidRDefault="001F6CBE">
            <w:proofErr w:type="spellStart"/>
            <w:r>
              <w:t>형광등</w:t>
            </w:r>
            <w:proofErr w:type="spellEnd"/>
            <w:r>
              <w:t>(FL32W x 1EA)</w:t>
            </w:r>
          </w:p>
        </w:tc>
        <w:tc>
          <w:tcPr>
            <w:tcW w:w="1440" w:type="dxa"/>
          </w:tcPr>
          <w:p w14:paraId="343A7E56" w14:textId="77777777" w:rsidR="00D01A85" w:rsidRDefault="001F6CBE">
            <w:proofErr w:type="spellStart"/>
            <w:r>
              <w:t>소비전력</w:t>
            </w:r>
            <w:proofErr w:type="spellEnd"/>
            <w:r>
              <w:t>(W)</w:t>
            </w:r>
          </w:p>
        </w:tc>
        <w:tc>
          <w:tcPr>
            <w:tcW w:w="1440" w:type="dxa"/>
          </w:tcPr>
          <w:p w14:paraId="430D72BF" w14:textId="77777777" w:rsidR="00D01A85" w:rsidRDefault="001F6CBE">
            <w:r>
              <w:t>32</w:t>
            </w:r>
          </w:p>
        </w:tc>
        <w:tc>
          <w:tcPr>
            <w:tcW w:w="1440" w:type="dxa"/>
          </w:tcPr>
          <w:p w14:paraId="75F7EA7E" w14:textId="77777777" w:rsidR="00D01A85" w:rsidRDefault="001F6CBE">
            <w:r>
              <w:t>18</w:t>
            </w:r>
          </w:p>
        </w:tc>
        <w:tc>
          <w:tcPr>
            <w:tcW w:w="1440" w:type="dxa"/>
          </w:tcPr>
          <w:p w14:paraId="42EBCD33" w14:textId="77777777" w:rsidR="00D01A85" w:rsidRDefault="001F6CBE">
            <w:r>
              <w:t xml:space="preserve">14 </w:t>
            </w:r>
            <w:proofErr w:type="spellStart"/>
            <w:r>
              <w:t>W</w:t>
            </w:r>
            <w:r>
              <w:t>감소</w:t>
            </w:r>
            <w:proofErr w:type="spellEnd"/>
          </w:p>
        </w:tc>
        <w:tc>
          <w:tcPr>
            <w:tcW w:w="1440" w:type="dxa"/>
          </w:tcPr>
          <w:p w14:paraId="6B2BE6E1" w14:textId="77777777" w:rsidR="00D01A85" w:rsidRDefault="001F6CBE">
            <w:r>
              <w:t>44%</w:t>
            </w:r>
            <w:r>
              <w:t>절감</w:t>
            </w:r>
          </w:p>
        </w:tc>
      </w:tr>
      <w:tr w:rsidR="00D01A85" w14:paraId="556AAB54" w14:textId="77777777">
        <w:tc>
          <w:tcPr>
            <w:tcW w:w="1440" w:type="dxa"/>
          </w:tcPr>
          <w:p w14:paraId="11992BE3" w14:textId="77777777" w:rsidR="00D01A85" w:rsidRDefault="001F6CBE">
            <w:proofErr w:type="spellStart"/>
            <w:r>
              <w:t>다운라이트</w:t>
            </w:r>
            <w:proofErr w:type="spellEnd"/>
            <w:r>
              <w:t>(EL22W)</w:t>
            </w:r>
          </w:p>
        </w:tc>
        <w:tc>
          <w:tcPr>
            <w:tcW w:w="1440" w:type="dxa"/>
          </w:tcPr>
          <w:p w14:paraId="3C355392" w14:textId="77777777" w:rsidR="00D01A85" w:rsidRDefault="001F6CBE">
            <w:proofErr w:type="spellStart"/>
            <w:r>
              <w:t>호칭용량</w:t>
            </w:r>
            <w:proofErr w:type="spellEnd"/>
            <w:r>
              <w:t>(W)</w:t>
            </w:r>
          </w:p>
        </w:tc>
        <w:tc>
          <w:tcPr>
            <w:tcW w:w="1440" w:type="dxa"/>
          </w:tcPr>
          <w:p w14:paraId="64D3D30A" w14:textId="77777777" w:rsidR="00D01A85" w:rsidRDefault="001F6CBE">
            <w:r>
              <w:t>22</w:t>
            </w:r>
          </w:p>
        </w:tc>
        <w:tc>
          <w:tcPr>
            <w:tcW w:w="1440" w:type="dxa"/>
          </w:tcPr>
          <w:p w14:paraId="2D542005" w14:textId="77777777" w:rsidR="00D01A85" w:rsidRDefault="001F6CBE">
            <w:r>
              <w:t>11</w:t>
            </w:r>
          </w:p>
        </w:tc>
        <w:tc>
          <w:tcPr>
            <w:tcW w:w="1440" w:type="dxa"/>
          </w:tcPr>
          <w:p w14:paraId="0F5D1D30" w14:textId="77777777" w:rsidR="00D01A85" w:rsidRDefault="001F6CBE">
            <w:r>
              <w:t xml:space="preserve">50% </w:t>
            </w:r>
            <w:proofErr w:type="spellStart"/>
            <w:r>
              <w:t>감소</w:t>
            </w:r>
            <w:proofErr w:type="spellEnd"/>
          </w:p>
        </w:tc>
        <w:tc>
          <w:tcPr>
            <w:tcW w:w="1440" w:type="dxa"/>
          </w:tcPr>
          <w:p w14:paraId="023564DA" w14:textId="77777777" w:rsidR="00D01A85" w:rsidRDefault="001F6CBE">
            <w:r>
              <w:t>nan</w:t>
            </w:r>
          </w:p>
        </w:tc>
      </w:tr>
      <w:tr w:rsidR="00D01A85" w14:paraId="2B4475DA" w14:textId="77777777">
        <w:tc>
          <w:tcPr>
            <w:tcW w:w="1440" w:type="dxa"/>
          </w:tcPr>
          <w:p w14:paraId="783B8ED4" w14:textId="77777777" w:rsidR="00D01A85" w:rsidRDefault="001F6CBE">
            <w:proofErr w:type="spellStart"/>
            <w:r>
              <w:t>다운라이트</w:t>
            </w:r>
            <w:proofErr w:type="spellEnd"/>
            <w:r>
              <w:t>(EL22W)</w:t>
            </w:r>
          </w:p>
        </w:tc>
        <w:tc>
          <w:tcPr>
            <w:tcW w:w="1440" w:type="dxa"/>
          </w:tcPr>
          <w:p w14:paraId="1FE35FA4" w14:textId="77777777" w:rsidR="00D01A85" w:rsidRDefault="001F6CBE">
            <w:proofErr w:type="spellStart"/>
            <w:r>
              <w:t>광속</w:t>
            </w:r>
            <w:proofErr w:type="spellEnd"/>
            <w:r>
              <w:t>(</w:t>
            </w:r>
            <w:proofErr w:type="spellStart"/>
            <w:r>
              <w:t>lm</w:t>
            </w:r>
            <w:proofErr w:type="spellEnd"/>
            <w:r>
              <w:t>)</w:t>
            </w:r>
          </w:p>
        </w:tc>
        <w:tc>
          <w:tcPr>
            <w:tcW w:w="1440" w:type="dxa"/>
          </w:tcPr>
          <w:p w14:paraId="70D8DD88" w14:textId="77777777" w:rsidR="00D01A85" w:rsidRDefault="001F6CBE">
            <w:r>
              <w:t>1100</w:t>
            </w:r>
          </w:p>
        </w:tc>
        <w:tc>
          <w:tcPr>
            <w:tcW w:w="1440" w:type="dxa"/>
          </w:tcPr>
          <w:p w14:paraId="4AB7AB22" w14:textId="77777777" w:rsidR="00D01A85" w:rsidRDefault="001F6CBE">
            <w:r>
              <w:t>905</w:t>
            </w:r>
          </w:p>
        </w:tc>
        <w:tc>
          <w:tcPr>
            <w:tcW w:w="1440" w:type="dxa"/>
          </w:tcPr>
          <w:p w14:paraId="032D1398" w14:textId="77777777" w:rsidR="00D01A85" w:rsidRDefault="001F6CBE">
            <w:r>
              <w:t xml:space="preserve">18% </w:t>
            </w:r>
            <w:proofErr w:type="spellStart"/>
            <w:r>
              <w:t>감소</w:t>
            </w:r>
            <w:proofErr w:type="spellEnd"/>
          </w:p>
        </w:tc>
        <w:tc>
          <w:tcPr>
            <w:tcW w:w="1440" w:type="dxa"/>
          </w:tcPr>
          <w:p w14:paraId="73555255" w14:textId="77777777" w:rsidR="00D01A85" w:rsidRDefault="001F6CBE">
            <w:r>
              <w:t>nan</w:t>
            </w:r>
          </w:p>
        </w:tc>
      </w:tr>
      <w:tr w:rsidR="00D01A85" w14:paraId="2AD05ED8" w14:textId="77777777">
        <w:tc>
          <w:tcPr>
            <w:tcW w:w="1440" w:type="dxa"/>
          </w:tcPr>
          <w:p w14:paraId="7C69F70C" w14:textId="77777777" w:rsidR="00D01A85" w:rsidRDefault="001F6CBE">
            <w:proofErr w:type="spellStart"/>
            <w:r>
              <w:t>다운라이트</w:t>
            </w:r>
            <w:proofErr w:type="spellEnd"/>
            <w:r>
              <w:t>(EL22W)</w:t>
            </w:r>
          </w:p>
        </w:tc>
        <w:tc>
          <w:tcPr>
            <w:tcW w:w="1440" w:type="dxa"/>
          </w:tcPr>
          <w:p w14:paraId="083772CF" w14:textId="77777777" w:rsidR="00D01A85" w:rsidRDefault="001F6CBE">
            <w:proofErr w:type="spellStart"/>
            <w:r>
              <w:t>조도</w:t>
            </w:r>
            <w:proofErr w:type="spellEnd"/>
            <w:r>
              <w:t>(lux/1m)</w:t>
            </w:r>
          </w:p>
        </w:tc>
        <w:tc>
          <w:tcPr>
            <w:tcW w:w="1440" w:type="dxa"/>
          </w:tcPr>
          <w:p w14:paraId="523C34F5" w14:textId="77777777" w:rsidR="00D01A85" w:rsidRDefault="001F6CBE">
            <w:r>
              <w:t>240</w:t>
            </w:r>
          </w:p>
        </w:tc>
        <w:tc>
          <w:tcPr>
            <w:tcW w:w="1440" w:type="dxa"/>
          </w:tcPr>
          <w:p w14:paraId="6AC878F6" w14:textId="77777777" w:rsidR="00D01A85" w:rsidRDefault="001F6CBE">
            <w:r>
              <w:t>200</w:t>
            </w:r>
          </w:p>
        </w:tc>
        <w:tc>
          <w:tcPr>
            <w:tcW w:w="1440" w:type="dxa"/>
          </w:tcPr>
          <w:p w14:paraId="27D56D08" w14:textId="77777777" w:rsidR="00D01A85" w:rsidRDefault="001F6CBE">
            <w:r>
              <w:t xml:space="preserve">17% </w:t>
            </w:r>
            <w:proofErr w:type="spellStart"/>
            <w:r>
              <w:t>감소</w:t>
            </w:r>
            <w:proofErr w:type="spellEnd"/>
          </w:p>
        </w:tc>
        <w:tc>
          <w:tcPr>
            <w:tcW w:w="1440" w:type="dxa"/>
          </w:tcPr>
          <w:p w14:paraId="41C48287" w14:textId="77777777" w:rsidR="00D01A85" w:rsidRDefault="001F6CBE">
            <w:r>
              <w:t>nan</w:t>
            </w:r>
          </w:p>
        </w:tc>
      </w:tr>
      <w:tr w:rsidR="00D01A85" w14:paraId="3C694491" w14:textId="77777777">
        <w:tc>
          <w:tcPr>
            <w:tcW w:w="1440" w:type="dxa"/>
          </w:tcPr>
          <w:p w14:paraId="16D34A3B" w14:textId="77777777" w:rsidR="00D01A85" w:rsidRDefault="001F6CBE">
            <w:proofErr w:type="spellStart"/>
            <w:r>
              <w:lastRenderedPageBreak/>
              <w:t>다운라이트</w:t>
            </w:r>
            <w:proofErr w:type="spellEnd"/>
            <w:r>
              <w:t>(EL22W)</w:t>
            </w:r>
          </w:p>
        </w:tc>
        <w:tc>
          <w:tcPr>
            <w:tcW w:w="1440" w:type="dxa"/>
          </w:tcPr>
          <w:p w14:paraId="42D37108" w14:textId="77777777" w:rsidR="00D01A85" w:rsidRDefault="001F6CBE">
            <w:proofErr w:type="spellStart"/>
            <w:r>
              <w:t>램프수명</w:t>
            </w:r>
            <w:proofErr w:type="spellEnd"/>
            <w:r>
              <w:t>(</w:t>
            </w:r>
            <w:proofErr w:type="spellStart"/>
            <w:r>
              <w:t>hr</w:t>
            </w:r>
            <w:proofErr w:type="spellEnd"/>
            <w:r>
              <w:t>)</w:t>
            </w:r>
          </w:p>
        </w:tc>
        <w:tc>
          <w:tcPr>
            <w:tcW w:w="1440" w:type="dxa"/>
          </w:tcPr>
          <w:p w14:paraId="44A41134" w14:textId="77777777" w:rsidR="00D01A85" w:rsidRDefault="001F6CBE">
            <w:r>
              <w:t>10000</w:t>
            </w:r>
          </w:p>
        </w:tc>
        <w:tc>
          <w:tcPr>
            <w:tcW w:w="1440" w:type="dxa"/>
          </w:tcPr>
          <w:p w14:paraId="6534D4CD" w14:textId="77777777" w:rsidR="00D01A85" w:rsidRDefault="001F6CBE">
            <w:r>
              <w:t>50000</w:t>
            </w:r>
          </w:p>
        </w:tc>
        <w:tc>
          <w:tcPr>
            <w:tcW w:w="1440" w:type="dxa"/>
          </w:tcPr>
          <w:p w14:paraId="36D49F4E" w14:textId="77777777" w:rsidR="00D01A85" w:rsidRDefault="001F6CBE">
            <w:r>
              <w:t>5</w:t>
            </w:r>
            <w:r>
              <w:t>배</w:t>
            </w:r>
            <w:r>
              <w:t xml:space="preserve"> </w:t>
            </w:r>
            <w:proofErr w:type="spellStart"/>
            <w:r>
              <w:t>증가</w:t>
            </w:r>
            <w:proofErr w:type="spellEnd"/>
          </w:p>
        </w:tc>
        <w:tc>
          <w:tcPr>
            <w:tcW w:w="1440" w:type="dxa"/>
          </w:tcPr>
          <w:p w14:paraId="15F03D38" w14:textId="77777777" w:rsidR="00D01A85" w:rsidRDefault="001F6CBE">
            <w:r>
              <w:t>nan</w:t>
            </w:r>
          </w:p>
        </w:tc>
      </w:tr>
      <w:tr w:rsidR="00D01A85" w14:paraId="043BB332" w14:textId="77777777">
        <w:tc>
          <w:tcPr>
            <w:tcW w:w="1440" w:type="dxa"/>
          </w:tcPr>
          <w:p w14:paraId="2D78437F" w14:textId="77777777" w:rsidR="00D01A85" w:rsidRDefault="001F6CBE">
            <w:proofErr w:type="spellStart"/>
            <w:r>
              <w:t>다운라이트</w:t>
            </w:r>
            <w:proofErr w:type="spellEnd"/>
            <w:r>
              <w:t>(EL22W)</w:t>
            </w:r>
          </w:p>
        </w:tc>
        <w:tc>
          <w:tcPr>
            <w:tcW w:w="1440" w:type="dxa"/>
          </w:tcPr>
          <w:p w14:paraId="79C22A49" w14:textId="77777777" w:rsidR="00D01A85" w:rsidRDefault="001F6CBE">
            <w:proofErr w:type="spellStart"/>
            <w:r>
              <w:t>소비전력</w:t>
            </w:r>
            <w:proofErr w:type="spellEnd"/>
            <w:r>
              <w:t>(W)</w:t>
            </w:r>
          </w:p>
        </w:tc>
        <w:tc>
          <w:tcPr>
            <w:tcW w:w="1440" w:type="dxa"/>
          </w:tcPr>
          <w:p w14:paraId="28DD39D7" w14:textId="77777777" w:rsidR="00D01A85" w:rsidRDefault="001F6CBE">
            <w:r>
              <w:t>22</w:t>
            </w:r>
          </w:p>
        </w:tc>
        <w:tc>
          <w:tcPr>
            <w:tcW w:w="1440" w:type="dxa"/>
          </w:tcPr>
          <w:p w14:paraId="4A00C8BE" w14:textId="77777777" w:rsidR="00D01A85" w:rsidRDefault="001F6CBE">
            <w:r>
              <w:t>11</w:t>
            </w:r>
          </w:p>
        </w:tc>
        <w:tc>
          <w:tcPr>
            <w:tcW w:w="1440" w:type="dxa"/>
          </w:tcPr>
          <w:p w14:paraId="1B22007C" w14:textId="77777777" w:rsidR="00D01A85" w:rsidRDefault="001F6CBE">
            <w:r>
              <w:t xml:space="preserve">11 </w:t>
            </w:r>
            <w:proofErr w:type="spellStart"/>
            <w:r>
              <w:t>W</w:t>
            </w:r>
            <w:r>
              <w:t>감소</w:t>
            </w:r>
            <w:proofErr w:type="spellEnd"/>
          </w:p>
        </w:tc>
        <w:tc>
          <w:tcPr>
            <w:tcW w:w="1440" w:type="dxa"/>
          </w:tcPr>
          <w:p w14:paraId="02795843" w14:textId="77777777" w:rsidR="00D01A85" w:rsidRDefault="001F6CBE">
            <w:r>
              <w:t>50%</w:t>
            </w:r>
            <w:r>
              <w:t>절감</w:t>
            </w:r>
          </w:p>
        </w:tc>
      </w:tr>
    </w:tbl>
    <w:p w14:paraId="01564921" w14:textId="77777777" w:rsidR="00D01A85" w:rsidRDefault="001F6CBE">
      <w:pPr>
        <w:pStyle w:val="21"/>
      </w:pPr>
      <w:r>
        <w:t xml:space="preserve">6.4 </w:t>
      </w:r>
      <w:proofErr w:type="spellStart"/>
      <w:r>
        <w:t>기대효과</w:t>
      </w:r>
      <w:proofErr w:type="spellEnd"/>
    </w:p>
    <w:p w14:paraId="664037CA" w14:textId="77777777" w:rsidR="00D01A85" w:rsidRDefault="001F6CBE">
      <w:proofErr w:type="spellStart"/>
      <w:r>
        <w:t>형광램프는</w:t>
      </w:r>
      <w:proofErr w:type="spellEnd"/>
      <w:r>
        <w:t xml:space="preserve"> 80% </w:t>
      </w:r>
      <w:proofErr w:type="spellStart"/>
      <w:r>
        <w:t>정도의</w:t>
      </w:r>
      <w:proofErr w:type="spellEnd"/>
      <w:r>
        <w:t xml:space="preserve"> </w:t>
      </w:r>
      <w:proofErr w:type="spellStart"/>
      <w:r>
        <w:t>전력절감이</w:t>
      </w:r>
      <w:proofErr w:type="spellEnd"/>
      <w:r>
        <w:t xml:space="preserve"> </w:t>
      </w:r>
      <w:proofErr w:type="spellStart"/>
      <w:r>
        <w:t>가능하고</w:t>
      </w:r>
      <w:proofErr w:type="spellEnd"/>
      <w:r>
        <w:t xml:space="preserve"> </w:t>
      </w:r>
      <w:proofErr w:type="spellStart"/>
      <w:r>
        <w:t>수명이</w:t>
      </w:r>
      <w:proofErr w:type="spellEnd"/>
      <w:r>
        <w:t xml:space="preserve"> 4</w:t>
      </w:r>
      <w:r>
        <w:t>배정도</w:t>
      </w:r>
      <w:r>
        <w:t xml:space="preserve"> </w:t>
      </w:r>
      <w:proofErr w:type="spellStart"/>
      <w:r>
        <w:t>길어서</w:t>
      </w:r>
      <w:proofErr w:type="spellEnd"/>
      <w:r>
        <w:t xml:space="preserve"> </w:t>
      </w:r>
      <w:proofErr w:type="spellStart"/>
      <w:r>
        <w:t>절감금액은</w:t>
      </w:r>
      <w:proofErr w:type="spellEnd"/>
      <w:r>
        <w:t xml:space="preserve"> </w:t>
      </w:r>
      <w:r>
        <w:t>더</w:t>
      </w:r>
      <w:r>
        <w:t xml:space="preserve"> </w:t>
      </w:r>
      <w:proofErr w:type="spellStart"/>
      <w:r>
        <w:t>높다</w:t>
      </w:r>
      <w:proofErr w:type="spellEnd"/>
      <w:r>
        <w:t>.</w:t>
      </w:r>
    </w:p>
    <w:p w14:paraId="48A935E6" w14:textId="77777777" w:rsidR="00D01A85" w:rsidRDefault="001F6CBE">
      <w:proofErr w:type="spellStart"/>
      <w:r>
        <w:t>평판형</w:t>
      </w:r>
      <w:proofErr w:type="spellEnd"/>
      <w:r>
        <w:t xml:space="preserve"> </w:t>
      </w:r>
      <w:proofErr w:type="spellStart"/>
      <w:r>
        <w:t>LED</w:t>
      </w:r>
      <w:r>
        <w:t>의</w:t>
      </w:r>
      <w:proofErr w:type="spellEnd"/>
      <w:r>
        <w:t xml:space="preserve"> </w:t>
      </w:r>
      <w:proofErr w:type="spellStart"/>
      <w:r>
        <w:t>경우</w:t>
      </w:r>
      <w:proofErr w:type="spellEnd"/>
      <w:r>
        <w:t xml:space="preserve"> </w:t>
      </w:r>
      <w:proofErr w:type="spellStart"/>
      <w:r>
        <w:t>매립형</w:t>
      </w:r>
      <w:proofErr w:type="spellEnd"/>
      <w:r>
        <w:t xml:space="preserve"> </w:t>
      </w:r>
      <w:proofErr w:type="spellStart"/>
      <w:r>
        <w:t>형광등에</w:t>
      </w:r>
      <w:proofErr w:type="spellEnd"/>
      <w:r>
        <w:t xml:space="preserve"> </w:t>
      </w:r>
      <w:proofErr w:type="spellStart"/>
      <w:r>
        <w:t>비해</w:t>
      </w:r>
      <w:proofErr w:type="spellEnd"/>
      <w:r>
        <w:t xml:space="preserve"> </w:t>
      </w:r>
      <w:proofErr w:type="spellStart"/>
      <w:r>
        <w:t>전력절감뿐</w:t>
      </w:r>
      <w:proofErr w:type="spellEnd"/>
      <w:r>
        <w:t xml:space="preserve"> </w:t>
      </w:r>
      <w:proofErr w:type="spellStart"/>
      <w:r>
        <w:t>아니라</w:t>
      </w:r>
      <w:proofErr w:type="spellEnd"/>
      <w:r>
        <w:t xml:space="preserve"> </w:t>
      </w:r>
      <w:proofErr w:type="spellStart"/>
      <w:r>
        <w:t>미관적으로도</w:t>
      </w:r>
      <w:proofErr w:type="spellEnd"/>
      <w:r>
        <w:t xml:space="preserve"> </w:t>
      </w:r>
      <w:r>
        <w:t>더</w:t>
      </w:r>
      <w:r>
        <w:t xml:space="preserve"> </w:t>
      </w:r>
      <w:proofErr w:type="spellStart"/>
      <w:r>
        <w:t>나은</w:t>
      </w:r>
      <w:proofErr w:type="spellEnd"/>
      <w:r>
        <w:t xml:space="preserve"> </w:t>
      </w:r>
      <w:proofErr w:type="spellStart"/>
      <w:r>
        <w:t>분위기를</w:t>
      </w:r>
      <w:proofErr w:type="spellEnd"/>
      <w:r>
        <w:t xml:space="preserve"> </w:t>
      </w:r>
      <w:proofErr w:type="spellStart"/>
      <w:r>
        <w:t>기대할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>.</w:t>
      </w:r>
    </w:p>
    <w:p w14:paraId="1E859E16" w14:textId="77777777" w:rsidR="00D01A85" w:rsidRDefault="001F6CBE">
      <w:proofErr w:type="spellStart"/>
      <w:r>
        <w:t>LED</w:t>
      </w:r>
      <w:r>
        <w:t>등은</w:t>
      </w:r>
      <w:proofErr w:type="spellEnd"/>
      <w:r>
        <w:t xml:space="preserve"> </w:t>
      </w:r>
      <w:proofErr w:type="spellStart"/>
      <w:r>
        <w:t>수명이</w:t>
      </w:r>
      <w:proofErr w:type="spellEnd"/>
      <w:r>
        <w:t xml:space="preserve"> </w:t>
      </w:r>
      <w:proofErr w:type="spellStart"/>
      <w:r>
        <w:t>길어서</w:t>
      </w:r>
      <w:proofErr w:type="spellEnd"/>
      <w:r>
        <w:t xml:space="preserve"> </w:t>
      </w:r>
      <w:proofErr w:type="spellStart"/>
      <w:r>
        <w:t>교체시기가</w:t>
      </w:r>
      <w:proofErr w:type="spellEnd"/>
      <w:r>
        <w:t xml:space="preserve"> </w:t>
      </w:r>
      <w:proofErr w:type="spellStart"/>
      <w:r>
        <w:t>연장되며</w:t>
      </w:r>
      <w:proofErr w:type="spellEnd"/>
      <w:r>
        <w:t xml:space="preserve">, </w:t>
      </w:r>
      <w:proofErr w:type="spellStart"/>
      <w:r>
        <w:t>유지관리</w:t>
      </w:r>
      <w:proofErr w:type="spellEnd"/>
      <w:r>
        <w:t xml:space="preserve"> </w:t>
      </w:r>
      <w:proofErr w:type="spellStart"/>
      <w:r>
        <w:t>비용이</w:t>
      </w:r>
      <w:proofErr w:type="spellEnd"/>
      <w:r>
        <w:t xml:space="preserve"> </w:t>
      </w:r>
      <w:proofErr w:type="spellStart"/>
      <w:r>
        <w:t>대폭</w:t>
      </w:r>
      <w:proofErr w:type="spellEnd"/>
      <w:r>
        <w:t xml:space="preserve"> </w:t>
      </w:r>
      <w:proofErr w:type="spellStart"/>
      <w:r>
        <w:t>감소되어</w:t>
      </w:r>
      <w:proofErr w:type="spellEnd"/>
      <w:r>
        <w:t xml:space="preserve"> </w:t>
      </w:r>
      <w:proofErr w:type="spellStart"/>
      <w:r>
        <w:t>인건비</w:t>
      </w:r>
      <w:proofErr w:type="spellEnd"/>
      <w:r>
        <w:t xml:space="preserve"> </w:t>
      </w:r>
      <w:proofErr w:type="spellStart"/>
      <w:r>
        <w:t>절감효과도</w:t>
      </w:r>
      <w:proofErr w:type="spellEnd"/>
      <w:r>
        <w:t xml:space="preserve"> </w:t>
      </w:r>
      <w:proofErr w:type="spellStart"/>
      <w:r>
        <w:t>기대할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있는</w:t>
      </w:r>
      <w:proofErr w:type="spellEnd"/>
      <w:r>
        <w:t xml:space="preserve"> </w:t>
      </w:r>
      <w:proofErr w:type="spellStart"/>
      <w:r>
        <w:t>고효율</w:t>
      </w:r>
      <w:proofErr w:type="spellEnd"/>
      <w:r>
        <w:t xml:space="preserve"> </w:t>
      </w:r>
      <w:proofErr w:type="spellStart"/>
      <w:r>
        <w:t>에너지</w:t>
      </w:r>
      <w:proofErr w:type="spellEnd"/>
      <w:r>
        <w:t xml:space="preserve"> </w:t>
      </w:r>
      <w:proofErr w:type="spellStart"/>
      <w:r>
        <w:t>절감기기이다</w:t>
      </w:r>
      <w:proofErr w:type="spellEnd"/>
      <w:r>
        <w:t>.</w:t>
      </w:r>
    </w:p>
    <w:p w14:paraId="070E6A31" w14:textId="77777777" w:rsidR="00D01A85" w:rsidRDefault="001F6CBE">
      <w:pPr>
        <w:pStyle w:val="31"/>
      </w:pPr>
      <w:r>
        <w:t xml:space="preserve">6.4.1 </w:t>
      </w:r>
      <w:proofErr w:type="spellStart"/>
      <w:r>
        <w:t>개선</w:t>
      </w:r>
      <w:proofErr w:type="spellEnd"/>
      <w:r>
        <w:t xml:space="preserve"> </w:t>
      </w:r>
      <w:r>
        <w:t>전</w:t>
      </w:r>
      <w:r>
        <w:t xml:space="preserve"> </w:t>
      </w:r>
      <w:proofErr w:type="spellStart"/>
      <w:r>
        <w:t>조명의</w:t>
      </w:r>
      <w:proofErr w:type="spellEnd"/>
      <w:r>
        <w:t xml:space="preserve"> </w:t>
      </w:r>
      <w:proofErr w:type="spellStart"/>
      <w:r>
        <w:t>전력사용량</w:t>
      </w:r>
      <w:proofErr w:type="spellEnd"/>
    </w:p>
    <w:p w14:paraId="4F0C961E" w14:textId="77777777" w:rsidR="00D01A85" w:rsidRDefault="001F6CBE">
      <w:proofErr w:type="spellStart"/>
      <w:r>
        <w:t>기존</w:t>
      </w:r>
      <w:proofErr w:type="spellEnd"/>
      <w:r>
        <w:t xml:space="preserve"> </w:t>
      </w:r>
      <w:proofErr w:type="spellStart"/>
      <w:r>
        <w:t>조명의</w:t>
      </w:r>
      <w:proofErr w:type="spellEnd"/>
      <w:r>
        <w:t xml:space="preserve"> </w:t>
      </w:r>
      <w:proofErr w:type="spellStart"/>
      <w:r>
        <w:t>소비전력</w:t>
      </w:r>
      <w:proofErr w:type="spellEnd"/>
      <w:r>
        <w:t>(</w:t>
      </w:r>
      <w:r>
        <w:t>㎾</w:t>
      </w:r>
      <w:r>
        <w:t xml:space="preserve">) x </w:t>
      </w:r>
      <w:proofErr w:type="spellStart"/>
      <w:r>
        <w:t>수량</w:t>
      </w:r>
      <w:proofErr w:type="spellEnd"/>
      <w:r>
        <w:t xml:space="preserve">(SET) x </w:t>
      </w:r>
      <w:proofErr w:type="spellStart"/>
      <w:r>
        <w:t>점등률</w:t>
      </w:r>
      <w:proofErr w:type="spellEnd"/>
      <w:r>
        <w:t xml:space="preserve">(%) x </w:t>
      </w:r>
      <w:proofErr w:type="spellStart"/>
      <w:r>
        <w:t>운전시간</w:t>
      </w:r>
      <w:proofErr w:type="spellEnd"/>
      <w:r>
        <w:t>(h/</w:t>
      </w:r>
      <w:r>
        <w:t>년</w:t>
      </w:r>
      <w: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D01A85" w14:paraId="1F5F8FD0" w14:textId="77777777">
        <w:tc>
          <w:tcPr>
            <w:tcW w:w="1080" w:type="dxa"/>
          </w:tcPr>
          <w:p w14:paraId="30E7DF35" w14:textId="77777777" w:rsidR="00D01A85" w:rsidRDefault="001F6CBE">
            <w:r>
              <w:t>FL 32W x 2</w:t>
            </w:r>
          </w:p>
        </w:tc>
        <w:tc>
          <w:tcPr>
            <w:tcW w:w="1080" w:type="dxa"/>
          </w:tcPr>
          <w:p w14:paraId="4A6AB3B8" w14:textId="77777777" w:rsidR="00D01A85" w:rsidRDefault="001F6CBE">
            <w:r>
              <w:t>10.0</w:t>
            </w:r>
          </w:p>
        </w:tc>
        <w:tc>
          <w:tcPr>
            <w:tcW w:w="1080" w:type="dxa"/>
          </w:tcPr>
          <w:p w14:paraId="7A7D6DE9" w14:textId="77777777" w:rsidR="00D01A85" w:rsidRDefault="001F6CBE">
            <w:r>
              <w:t>258</w:t>
            </w:r>
          </w:p>
        </w:tc>
        <w:tc>
          <w:tcPr>
            <w:tcW w:w="1080" w:type="dxa"/>
          </w:tcPr>
          <w:p w14:paraId="38EE7C34" w14:textId="77777777" w:rsidR="00D01A85" w:rsidRDefault="001F6CBE">
            <w:r>
              <w:t>0.064</w:t>
            </w:r>
          </w:p>
        </w:tc>
        <w:tc>
          <w:tcPr>
            <w:tcW w:w="1080" w:type="dxa"/>
          </w:tcPr>
          <w:p w14:paraId="301FBAC5" w14:textId="77777777" w:rsidR="00D01A85" w:rsidRDefault="001F6CBE">
            <w:r>
              <w:t>0.95</w:t>
            </w:r>
          </w:p>
        </w:tc>
        <w:tc>
          <w:tcPr>
            <w:tcW w:w="1080" w:type="dxa"/>
          </w:tcPr>
          <w:p w14:paraId="4C4CF646" w14:textId="77777777" w:rsidR="00D01A85" w:rsidRDefault="001F6CBE">
            <w:r>
              <w:t>2760.0</w:t>
            </w:r>
          </w:p>
        </w:tc>
        <w:tc>
          <w:tcPr>
            <w:tcW w:w="1080" w:type="dxa"/>
          </w:tcPr>
          <w:p w14:paraId="3F90CC0C" w14:textId="77777777" w:rsidR="00D01A85" w:rsidRDefault="001F6CBE">
            <w:r>
              <w:t>43294</w:t>
            </w:r>
          </w:p>
        </w:tc>
        <w:tc>
          <w:tcPr>
            <w:tcW w:w="1080" w:type="dxa"/>
          </w:tcPr>
          <w:p w14:paraId="30F0C26D" w14:textId="77777777" w:rsidR="00D01A85" w:rsidRDefault="001F6CBE">
            <w:r>
              <w:t>각</w:t>
            </w:r>
            <w:r>
              <w:t xml:space="preserve"> </w:t>
            </w:r>
            <w:r>
              <w:t>실</w:t>
            </w:r>
            <w:r>
              <w:t xml:space="preserve"> </w:t>
            </w:r>
            <w:r>
              <w:t>및</w:t>
            </w:r>
            <w:r>
              <w:t xml:space="preserve"> </w:t>
            </w:r>
            <w:proofErr w:type="spellStart"/>
            <w:r>
              <w:t>화장실</w:t>
            </w:r>
            <w:proofErr w:type="spellEnd"/>
          </w:p>
        </w:tc>
      </w:tr>
      <w:tr w:rsidR="00D01A85" w14:paraId="309B65C6" w14:textId="77777777">
        <w:tc>
          <w:tcPr>
            <w:tcW w:w="1080" w:type="dxa"/>
          </w:tcPr>
          <w:p w14:paraId="301CEB97" w14:textId="77777777" w:rsidR="00D01A85" w:rsidRDefault="001F6CBE">
            <w:r>
              <w:t>FL 32W x 2</w:t>
            </w:r>
          </w:p>
        </w:tc>
        <w:tc>
          <w:tcPr>
            <w:tcW w:w="1080" w:type="dxa"/>
          </w:tcPr>
          <w:p w14:paraId="6086CF34" w14:textId="77777777" w:rsidR="00D01A85" w:rsidRDefault="001F6CBE">
            <w:r>
              <w:t>14.0</w:t>
            </w:r>
          </w:p>
        </w:tc>
        <w:tc>
          <w:tcPr>
            <w:tcW w:w="1080" w:type="dxa"/>
          </w:tcPr>
          <w:p w14:paraId="2EC7E571" w14:textId="77777777" w:rsidR="00D01A85" w:rsidRDefault="001F6CBE">
            <w:r>
              <w:t>9</w:t>
            </w:r>
          </w:p>
        </w:tc>
        <w:tc>
          <w:tcPr>
            <w:tcW w:w="1080" w:type="dxa"/>
          </w:tcPr>
          <w:p w14:paraId="45B9FAF0" w14:textId="77777777" w:rsidR="00D01A85" w:rsidRDefault="001F6CBE">
            <w:r>
              <w:t>0.064</w:t>
            </w:r>
          </w:p>
        </w:tc>
        <w:tc>
          <w:tcPr>
            <w:tcW w:w="1080" w:type="dxa"/>
          </w:tcPr>
          <w:p w14:paraId="0ADCAFB1" w14:textId="77777777" w:rsidR="00D01A85" w:rsidRDefault="001F6CBE">
            <w:r>
              <w:t>0.95</w:t>
            </w:r>
          </w:p>
        </w:tc>
        <w:tc>
          <w:tcPr>
            <w:tcW w:w="1080" w:type="dxa"/>
          </w:tcPr>
          <w:p w14:paraId="4F4CDF5C" w14:textId="77777777" w:rsidR="00D01A85" w:rsidRDefault="001F6CBE">
            <w:r>
              <w:t>3864.0</w:t>
            </w:r>
          </w:p>
        </w:tc>
        <w:tc>
          <w:tcPr>
            <w:tcW w:w="1080" w:type="dxa"/>
          </w:tcPr>
          <w:p w14:paraId="53219FE4" w14:textId="77777777" w:rsidR="00D01A85" w:rsidRDefault="001F6CBE">
            <w:r>
              <w:t>2114</w:t>
            </w:r>
          </w:p>
        </w:tc>
        <w:tc>
          <w:tcPr>
            <w:tcW w:w="1080" w:type="dxa"/>
          </w:tcPr>
          <w:p w14:paraId="4BFFD501" w14:textId="77777777" w:rsidR="00D01A85" w:rsidRDefault="001F6CBE">
            <w:proofErr w:type="spellStart"/>
            <w:r>
              <w:t>계단</w:t>
            </w:r>
            <w:proofErr w:type="spellEnd"/>
          </w:p>
        </w:tc>
      </w:tr>
      <w:tr w:rsidR="00D01A85" w14:paraId="3BDF17B8" w14:textId="77777777">
        <w:tc>
          <w:tcPr>
            <w:tcW w:w="1080" w:type="dxa"/>
          </w:tcPr>
          <w:p w14:paraId="549C31AC" w14:textId="77777777" w:rsidR="00D01A85" w:rsidRDefault="001F6CBE">
            <w:r>
              <w:t>FL 32W x 1</w:t>
            </w:r>
          </w:p>
        </w:tc>
        <w:tc>
          <w:tcPr>
            <w:tcW w:w="1080" w:type="dxa"/>
          </w:tcPr>
          <w:p w14:paraId="072A7E09" w14:textId="77777777" w:rsidR="00D01A85" w:rsidRDefault="001F6CBE">
            <w:r>
              <w:t>14.0</w:t>
            </w:r>
          </w:p>
        </w:tc>
        <w:tc>
          <w:tcPr>
            <w:tcW w:w="1080" w:type="dxa"/>
          </w:tcPr>
          <w:p w14:paraId="0431DDFD" w14:textId="77777777" w:rsidR="00D01A85" w:rsidRDefault="001F6CBE">
            <w:r>
              <w:t>54</w:t>
            </w:r>
          </w:p>
        </w:tc>
        <w:tc>
          <w:tcPr>
            <w:tcW w:w="1080" w:type="dxa"/>
          </w:tcPr>
          <w:p w14:paraId="081DE7AA" w14:textId="77777777" w:rsidR="00D01A85" w:rsidRDefault="001F6CBE">
            <w:r>
              <w:t>0.032</w:t>
            </w:r>
          </w:p>
        </w:tc>
        <w:tc>
          <w:tcPr>
            <w:tcW w:w="1080" w:type="dxa"/>
          </w:tcPr>
          <w:p w14:paraId="7E4D136F" w14:textId="77777777" w:rsidR="00D01A85" w:rsidRDefault="001F6CBE">
            <w:r>
              <w:t>0.95</w:t>
            </w:r>
          </w:p>
        </w:tc>
        <w:tc>
          <w:tcPr>
            <w:tcW w:w="1080" w:type="dxa"/>
          </w:tcPr>
          <w:p w14:paraId="6DEF8FBE" w14:textId="77777777" w:rsidR="00D01A85" w:rsidRDefault="001F6CBE">
            <w:r>
              <w:t>3864.0</w:t>
            </w:r>
          </w:p>
        </w:tc>
        <w:tc>
          <w:tcPr>
            <w:tcW w:w="1080" w:type="dxa"/>
          </w:tcPr>
          <w:p w14:paraId="1A6A6722" w14:textId="77777777" w:rsidR="00D01A85" w:rsidRDefault="001F6CBE">
            <w:r>
              <w:t>6343</w:t>
            </w:r>
          </w:p>
        </w:tc>
        <w:tc>
          <w:tcPr>
            <w:tcW w:w="1080" w:type="dxa"/>
          </w:tcPr>
          <w:p w14:paraId="7F03479C" w14:textId="77777777" w:rsidR="00D01A85" w:rsidRDefault="001F6CBE">
            <w:proofErr w:type="spellStart"/>
            <w:r>
              <w:t>복도</w:t>
            </w:r>
            <w:proofErr w:type="spellEnd"/>
            <w:r>
              <w:t xml:space="preserve"> </w:t>
            </w:r>
            <w:r>
              <w:t>및</w:t>
            </w:r>
            <w:r>
              <w:t xml:space="preserve"> </w:t>
            </w:r>
            <w:proofErr w:type="spellStart"/>
            <w:r>
              <w:t>계단</w:t>
            </w:r>
            <w:proofErr w:type="spellEnd"/>
          </w:p>
        </w:tc>
      </w:tr>
      <w:tr w:rsidR="00D01A85" w14:paraId="1CF2DFCF" w14:textId="77777777">
        <w:tc>
          <w:tcPr>
            <w:tcW w:w="1080" w:type="dxa"/>
          </w:tcPr>
          <w:p w14:paraId="789DC4FB" w14:textId="77777777" w:rsidR="00D01A85" w:rsidRDefault="001F6CBE">
            <w:r>
              <w:t>EL 22W</w:t>
            </w:r>
          </w:p>
        </w:tc>
        <w:tc>
          <w:tcPr>
            <w:tcW w:w="1080" w:type="dxa"/>
          </w:tcPr>
          <w:p w14:paraId="579ADAE7" w14:textId="77777777" w:rsidR="00D01A85" w:rsidRDefault="001F6CBE">
            <w:r>
              <w:t>10.0</w:t>
            </w:r>
          </w:p>
        </w:tc>
        <w:tc>
          <w:tcPr>
            <w:tcW w:w="1080" w:type="dxa"/>
          </w:tcPr>
          <w:p w14:paraId="6ACCA45C" w14:textId="77777777" w:rsidR="00D01A85" w:rsidRDefault="001F6CBE">
            <w:r>
              <w:t>24</w:t>
            </w:r>
          </w:p>
        </w:tc>
        <w:tc>
          <w:tcPr>
            <w:tcW w:w="1080" w:type="dxa"/>
          </w:tcPr>
          <w:p w14:paraId="47CA5276" w14:textId="77777777" w:rsidR="00D01A85" w:rsidRDefault="001F6CBE">
            <w:r>
              <w:t>0.022</w:t>
            </w:r>
          </w:p>
        </w:tc>
        <w:tc>
          <w:tcPr>
            <w:tcW w:w="1080" w:type="dxa"/>
          </w:tcPr>
          <w:p w14:paraId="37CA4838" w14:textId="77777777" w:rsidR="00D01A85" w:rsidRDefault="001F6CBE">
            <w:r>
              <w:t>0.95</w:t>
            </w:r>
          </w:p>
        </w:tc>
        <w:tc>
          <w:tcPr>
            <w:tcW w:w="1080" w:type="dxa"/>
          </w:tcPr>
          <w:p w14:paraId="66414D88" w14:textId="77777777" w:rsidR="00D01A85" w:rsidRDefault="001F6CBE">
            <w:r>
              <w:t>2760.0</w:t>
            </w:r>
          </w:p>
        </w:tc>
        <w:tc>
          <w:tcPr>
            <w:tcW w:w="1080" w:type="dxa"/>
          </w:tcPr>
          <w:p w14:paraId="7248354B" w14:textId="77777777" w:rsidR="00D01A85" w:rsidRDefault="001F6CBE">
            <w:r>
              <w:t>1384</w:t>
            </w:r>
          </w:p>
        </w:tc>
        <w:tc>
          <w:tcPr>
            <w:tcW w:w="1080" w:type="dxa"/>
          </w:tcPr>
          <w:p w14:paraId="573164BF" w14:textId="77777777" w:rsidR="00D01A85" w:rsidRDefault="001F6CBE">
            <w:proofErr w:type="spellStart"/>
            <w:r>
              <w:t>화장실</w:t>
            </w:r>
            <w:proofErr w:type="spellEnd"/>
          </w:p>
        </w:tc>
      </w:tr>
      <w:tr w:rsidR="00D01A85" w14:paraId="5E730FE5" w14:textId="77777777">
        <w:tc>
          <w:tcPr>
            <w:tcW w:w="1080" w:type="dxa"/>
          </w:tcPr>
          <w:p w14:paraId="2C80DBAC" w14:textId="77777777" w:rsidR="00D01A85" w:rsidRDefault="001F6CBE">
            <w:proofErr w:type="spellStart"/>
            <w:r>
              <w:t>합계</w:t>
            </w:r>
            <w:proofErr w:type="spellEnd"/>
          </w:p>
        </w:tc>
        <w:tc>
          <w:tcPr>
            <w:tcW w:w="1080" w:type="dxa"/>
          </w:tcPr>
          <w:p w14:paraId="6678164C" w14:textId="77777777" w:rsidR="00D01A85" w:rsidRDefault="001F6CBE">
            <w:r>
              <w:t>nan</w:t>
            </w:r>
          </w:p>
        </w:tc>
        <w:tc>
          <w:tcPr>
            <w:tcW w:w="1080" w:type="dxa"/>
          </w:tcPr>
          <w:p w14:paraId="27FC4005" w14:textId="77777777" w:rsidR="00D01A85" w:rsidRDefault="001F6CBE">
            <w:r>
              <w:t>345</w:t>
            </w:r>
          </w:p>
        </w:tc>
        <w:tc>
          <w:tcPr>
            <w:tcW w:w="1080" w:type="dxa"/>
          </w:tcPr>
          <w:p w14:paraId="1330D490" w14:textId="77777777" w:rsidR="00D01A85" w:rsidRDefault="001F6CBE">
            <w:r>
              <w:t>nan</w:t>
            </w:r>
          </w:p>
        </w:tc>
        <w:tc>
          <w:tcPr>
            <w:tcW w:w="1080" w:type="dxa"/>
          </w:tcPr>
          <w:p w14:paraId="53575C7F" w14:textId="77777777" w:rsidR="00D01A85" w:rsidRDefault="001F6CBE">
            <w:r>
              <w:t>nan</w:t>
            </w:r>
          </w:p>
        </w:tc>
        <w:tc>
          <w:tcPr>
            <w:tcW w:w="1080" w:type="dxa"/>
          </w:tcPr>
          <w:p w14:paraId="59845937" w14:textId="77777777" w:rsidR="00D01A85" w:rsidRDefault="001F6CBE">
            <w:r>
              <w:t>nan</w:t>
            </w:r>
          </w:p>
        </w:tc>
        <w:tc>
          <w:tcPr>
            <w:tcW w:w="1080" w:type="dxa"/>
          </w:tcPr>
          <w:p w14:paraId="455F6E18" w14:textId="77777777" w:rsidR="00D01A85" w:rsidRDefault="001F6CBE">
            <w:r>
              <w:t>53136</w:t>
            </w:r>
          </w:p>
        </w:tc>
        <w:tc>
          <w:tcPr>
            <w:tcW w:w="1080" w:type="dxa"/>
          </w:tcPr>
          <w:p w14:paraId="790F63C2" w14:textId="77777777" w:rsidR="00D01A85" w:rsidRDefault="001F6CBE">
            <w:r>
              <w:t>nan</w:t>
            </w:r>
          </w:p>
        </w:tc>
      </w:tr>
    </w:tbl>
    <w:p w14:paraId="7F35BF4C" w14:textId="77777777" w:rsidR="00D01A85" w:rsidRDefault="001F6CBE">
      <w:pPr>
        <w:pStyle w:val="31"/>
      </w:pPr>
      <w:r>
        <w:t xml:space="preserve">6.4.2 </w:t>
      </w:r>
      <w:proofErr w:type="spellStart"/>
      <w:r>
        <w:t>개선</w:t>
      </w:r>
      <w:proofErr w:type="spellEnd"/>
      <w:r>
        <w:t xml:space="preserve"> </w:t>
      </w:r>
      <w:r>
        <w:t>후</w:t>
      </w:r>
      <w:r>
        <w:t xml:space="preserve"> </w:t>
      </w:r>
      <w:proofErr w:type="spellStart"/>
      <w:r>
        <w:t>조명의</w:t>
      </w:r>
      <w:proofErr w:type="spellEnd"/>
      <w:r>
        <w:t xml:space="preserve"> </w:t>
      </w:r>
      <w:proofErr w:type="spellStart"/>
      <w:r>
        <w:t>전력사용량</w:t>
      </w:r>
      <w:proofErr w:type="spellEnd"/>
    </w:p>
    <w:p w14:paraId="4BF8B128" w14:textId="77777777" w:rsidR="00D01A85" w:rsidRDefault="001F6CBE">
      <w:r>
        <w:t xml:space="preserve">LED </w:t>
      </w:r>
      <w:proofErr w:type="spellStart"/>
      <w:r>
        <w:t>조명의</w:t>
      </w:r>
      <w:proofErr w:type="spellEnd"/>
      <w:r>
        <w:t xml:space="preserve"> </w:t>
      </w:r>
      <w:proofErr w:type="spellStart"/>
      <w:r>
        <w:t>소비전력</w:t>
      </w:r>
      <w:proofErr w:type="spellEnd"/>
      <w:r>
        <w:t>(</w:t>
      </w:r>
      <w:r>
        <w:t>㎾</w:t>
      </w:r>
      <w:r>
        <w:t xml:space="preserve">) x </w:t>
      </w:r>
      <w:proofErr w:type="spellStart"/>
      <w:r>
        <w:t>수량</w:t>
      </w:r>
      <w:proofErr w:type="spellEnd"/>
      <w:r>
        <w:t xml:space="preserve">(SET) x </w:t>
      </w:r>
      <w:proofErr w:type="spellStart"/>
      <w:r>
        <w:t>점등률</w:t>
      </w:r>
      <w:proofErr w:type="spellEnd"/>
      <w:r>
        <w:t xml:space="preserve">(%) x </w:t>
      </w:r>
      <w:proofErr w:type="spellStart"/>
      <w:r>
        <w:t>운전시간</w:t>
      </w:r>
      <w:proofErr w:type="spellEnd"/>
      <w:r>
        <w:t>(h/</w:t>
      </w:r>
      <w:r>
        <w:t>년</w:t>
      </w:r>
      <w: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D01A85" w14:paraId="292ADE71" w14:textId="77777777">
        <w:tc>
          <w:tcPr>
            <w:tcW w:w="1080" w:type="dxa"/>
          </w:tcPr>
          <w:p w14:paraId="1EB130C3" w14:textId="77777777" w:rsidR="00D01A85" w:rsidRDefault="001F6CBE">
            <w:r>
              <w:t>LED 36W</w:t>
            </w:r>
          </w:p>
        </w:tc>
        <w:tc>
          <w:tcPr>
            <w:tcW w:w="1080" w:type="dxa"/>
          </w:tcPr>
          <w:p w14:paraId="0EA86B88" w14:textId="77777777" w:rsidR="00D01A85" w:rsidRDefault="001F6CBE">
            <w:r>
              <w:t>10.0</w:t>
            </w:r>
          </w:p>
        </w:tc>
        <w:tc>
          <w:tcPr>
            <w:tcW w:w="1080" w:type="dxa"/>
          </w:tcPr>
          <w:p w14:paraId="6E31E6D8" w14:textId="77777777" w:rsidR="00D01A85" w:rsidRDefault="001F6CBE">
            <w:r>
              <w:t>250</w:t>
            </w:r>
          </w:p>
        </w:tc>
        <w:tc>
          <w:tcPr>
            <w:tcW w:w="1080" w:type="dxa"/>
          </w:tcPr>
          <w:p w14:paraId="0B71CD48" w14:textId="77777777" w:rsidR="00D01A85" w:rsidRDefault="001F6CBE">
            <w:r>
              <w:t>0.036</w:t>
            </w:r>
          </w:p>
        </w:tc>
        <w:tc>
          <w:tcPr>
            <w:tcW w:w="1080" w:type="dxa"/>
          </w:tcPr>
          <w:p w14:paraId="27DCEA58" w14:textId="77777777" w:rsidR="00D01A85" w:rsidRDefault="001F6CBE">
            <w:r>
              <w:t>0.95</w:t>
            </w:r>
          </w:p>
        </w:tc>
        <w:tc>
          <w:tcPr>
            <w:tcW w:w="1080" w:type="dxa"/>
          </w:tcPr>
          <w:p w14:paraId="61170BBB" w14:textId="77777777" w:rsidR="00D01A85" w:rsidRDefault="001F6CBE">
            <w:r>
              <w:t>2760.0</w:t>
            </w:r>
          </w:p>
        </w:tc>
        <w:tc>
          <w:tcPr>
            <w:tcW w:w="1080" w:type="dxa"/>
          </w:tcPr>
          <w:p w14:paraId="4C29F600" w14:textId="77777777" w:rsidR="00D01A85" w:rsidRDefault="001F6CBE">
            <w:r>
              <w:t>23598</w:t>
            </w:r>
          </w:p>
        </w:tc>
        <w:tc>
          <w:tcPr>
            <w:tcW w:w="1080" w:type="dxa"/>
          </w:tcPr>
          <w:p w14:paraId="00CF3B84" w14:textId="77777777" w:rsidR="00D01A85" w:rsidRDefault="001F6CBE">
            <w:r>
              <w:t>FL 32W x 2</w:t>
            </w:r>
          </w:p>
        </w:tc>
      </w:tr>
      <w:tr w:rsidR="00D01A85" w14:paraId="06AABA87" w14:textId="77777777">
        <w:tc>
          <w:tcPr>
            <w:tcW w:w="1080" w:type="dxa"/>
          </w:tcPr>
          <w:p w14:paraId="6CA46453" w14:textId="77777777" w:rsidR="00D01A85" w:rsidRDefault="001F6CBE">
            <w:r>
              <w:t>LED 18W</w:t>
            </w:r>
          </w:p>
        </w:tc>
        <w:tc>
          <w:tcPr>
            <w:tcW w:w="1080" w:type="dxa"/>
          </w:tcPr>
          <w:p w14:paraId="79A9B03C" w14:textId="77777777" w:rsidR="00D01A85" w:rsidRDefault="001F6CBE">
            <w:r>
              <w:t>14.0</w:t>
            </w:r>
          </w:p>
        </w:tc>
        <w:tc>
          <w:tcPr>
            <w:tcW w:w="1080" w:type="dxa"/>
          </w:tcPr>
          <w:p w14:paraId="7DDADB90" w14:textId="77777777" w:rsidR="00D01A85" w:rsidRDefault="001F6CBE">
            <w:r>
              <w:t>63</w:t>
            </w:r>
          </w:p>
        </w:tc>
        <w:tc>
          <w:tcPr>
            <w:tcW w:w="1080" w:type="dxa"/>
          </w:tcPr>
          <w:p w14:paraId="5026278F" w14:textId="77777777" w:rsidR="00D01A85" w:rsidRDefault="001F6CBE">
            <w:r>
              <w:t>0.018</w:t>
            </w:r>
          </w:p>
        </w:tc>
        <w:tc>
          <w:tcPr>
            <w:tcW w:w="1080" w:type="dxa"/>
          </w:tcPr>
          <w:p w14:paraId="62C889B7" w14:textId="77777777" w:rsidR="00D01A85" w:rsidRDefault="001F6CBE">
            <w:r>
              <w:t>0.95</w:t>
            </w:r>
          </w:p>
        </w:tc>
        <w:tc>
          <w:tcPr>
            <w:tcW w:w="1080" w:type="dxa"/>
          </w:tcPr>
          <w:p w14:paraId="4258197B" w14:textId="77777777" w:rsidR="00D01A85" w:rsidRDefault="001F6CBE">
            <w:r>
              <w:t>3864.0</w:t>
            </w:r>
          </w:p>
        </w:tc>
        <w:tc>
          <w:tcPr>
            <w:tcW w:w="1080" w:type="dxa"/>
          </w:tcPr>
          <w:p w14:paraId="48D66205" w14:textId="77777777" w:rsidR="00D01A85" w:rsidRDefault="001F6CBE">
            <w:r>
              <w:t>4163</w:t>
            </w:r>
          </w:p>
        </w:tc>
        <w:tc>
          <w:tcPr>
            <w:tcW w:w="1080" w:type="dxa"/>
          </w:tcPr>
          <w:p w14:paraId="637B2797" w14:textId="77777777" w:rsidR="00D01A85" w:rsidRDefault="001F6CBE">
            <w:r>
              <w:t>FL 32W x 1</w:t>
            </w:r>
          </w:p>
        </w:tc>
      </w:tr>
      <w:tr w:rsidR="00D01A85" w14:paraId="38A8F8D4" w14:textId="77777777">
        <w:tc>
          <w:tcPr>
            <w:tcW w:w="1080" w:type="dxa"/>
          </w:tcPr>
          <w:p w14:paraId="5EC28B62" w14:textId="77777777" w:rsidR="00D01A85" w:rsidRDefault="001F6CBE">
            <w:r>
              <w:lastRenderedPageBreak/>
              <w:t>LED 11W</w:t>
            </w:r>
          </w:p>
        </w:tc>
        <w:tc>
          <w:tcPr>
            <w:tcW w:w="1080" w:type="dxa"/>
          </w:tcPr>
          <w:p w14:paraId="686A0D3C" w14:textId="77777777" w:rsidR="00D01A85" w:rsidRDefault="001F6CBE">
            <w:r>
              <w:t>10.0</w:t>
            </w:r>
          </w:p>
        </w:tc>
        <w:tc>
          <w:tcPr>
            <w:tcW w:w="1080" w:type="dxa"/>
          </w:tcPr>
          <w:p w14:paraId="478AA072" w14:textId="77777777" w:rsidR="00D01A85" w:rsidRDefault="001F6CBE">
            <w:r>
              <w:t>40</w:t>
            </w:r>
          </w:p>
        </w:tc>
        <w:tc>
          <w:tcPr>
            <w:tcW w:w="1080" w:type="dxa"/>
          </w:tcPr>
          <w:p w14:paraId="2C3A139A" w14:textId="77777777" w:rsidR="00D01A85" w:rsidRDefault="001F6CBE">
            <w:r>
              <w:t>0.011</w:t>
            </w:r>
          </w:p>
        </w:tc>
        <w:tc>
          <w:tcPr>
            <w:tcW w:w="1080" w:type="dxa"/>
          </w:tcPr>
          <w:p w14:paraId="4B0EBAC9" w14:textId="77777777" w:rsidR="00D01A85" w:rsidRDefault="001F6CBE">
            <w:r>
              <w:t>0.95</w:t>
            </w:r>
          </w:p>
        </w:tc>
        <w:tc>
          <w:tcPr>
            <w:tcW w:w="1080" w:type="dxa"/>
          </w:tcPr>
          <w:p w14:paraId="0F208192" w14:textId="77777777" w:rsidR="00D01A85" w:rsidRDefault="001F6CBE">
            <w:r>
              <w:t>3864.0</w:t>
            </w:r>
          </w:p>
        </w:tc>
        <w:tc>
          <w:tcPr>
            <w:tcW w:w="1080" w:type="dxa"/>
          </w:tcPr>
          <w:p w14:paraId="6D177BA1" w14:textId="77777777" w:rsidR="00D01A85" w:rsidRDefault="001F6CBE">
            <w:r>
              <w:t>1615</w:t>
            </w:r>
          </w:p>
        </w:tc>
        <w:tc>
          <w:tcPr>
            <w:tcW w:w="1080" w:type="dxa"/>
          </w:tcPr>
          <w:p w14:paraId="38EEB52B" w14:textId="77777777" w:rsidR="00D01A85" w:rsidRDefault="001F6CBE">
            <w:r>
              <w:t>EL 22W</w:t>
            </w:r>
          </w:p>
        </w:tc>
      </w:tr>
      <w:tr w:rsidR="00D01A85" w14:paraId="369B5D4F" w14:textId="77777777">
        <w:tc>
          <w:tcPr>
            <w:tcW w:w="1080" w:type="dxa"/>
          </w:tcPr>
          <w:p w14:paraId="455EBE6C" w14:textId="77777777" w:rsidR="00D01A85" w:rsidRDefault="001F6CBE">
            <w:proofErr w:type="spellStart"/>
            <w:r>
              <w:t>합계</w:t>
            </w:r>
            <w:proofErr w:type="spellEnd"/>
          </w:p>
        </w:tc>
        <w:tc>
          <w:tcPr>
            <w:tcW w:w="1080" w:type="dxa"/>
          </w:tcPr>
          <w:p w14:paraId="5EBC142B" w14:textId="77777777" w:rsidR="00D01A85" w:rsidRDefault="001F6CBE">
            <w:r>
              <w:t>nan</w:t>
            </w:r>
          </w:p>
        </w:tc>
        <w:tc>
          <w:tcPr>
            <w:tcW w:w="1080" w:type="dxa"/>
          </w:tcPr>
          <w:p w14:paraId="705E94C7" w14:textId="77777777" w:rsidR="00D01A85" w:rsidRDefault="001F6CBE">
            <w:r>
              <w:t>353</w:t>
            </w:r>
          </w:p>
        </w:tc>
        <w:tc>
          <w:tcPr>
            <w:tcW w:w="1080" w:type="dxa"/>
          </w:tcPr>
          <w:p w14:paraId="777E8A5B" w14:textId="77777777" w:rsidR="00D01A85" w:rsidRDefault="001F6CBE">
            <w:r>
              <w:t>nan</w:t>
            </w:r>
          </w:p>
        </w:tc>
        <w:tc>
          <w:tcPr>
            <w:tcW w:w="1080" w:type="dxa"/>
          </w:tcPr>
          <w:p w14:paraId="4C8EACD5" w14:textId="77777777" w:rsidR="00D01A85" w:rsidRDefault="001F6CBE">
            <w:r>
              <w:t>nan</w:t>
            </w:r>
          </w:p>
        </w:tc>
        <w:tc>
          <w:tcPr>
            <w:tcW w:w="1080" w:type="dxa"/>
          </w:tcPr>
          <w:p w14:paraId="18895740" w14:textId="77777777" w:rsidR="00D01A85" w:rsidRDefault="001F6CBE">
            <w:r>
              <w:t>nan</w:t>
            </w:r>
          </w:p>
        </w:tc>
        <w:tc>
          <w:tcPr>
            <w:tcW w:w="1080" w:type="dxa"/>
          </w:tcPr>
          <w:p w14:paraId="67E4ECFE" w14:textId="77777777" w:rsidR="00D01A85" w:rsidRDefault="001F6CBE">
            <w:r>
              <w:t>29376</w:t>
            </w:r>
          </w:p>
        </w:tc>
        <w:tc>
          <w:tcPr>
            <w:tcW w:w="1080" w:type="dxa"/>
          </w:tcPr>
          <w:p w14:paraId="5464B5B2" w14:textId="77777777" w:rsidR="00D01A85" w:rsidRDefault="001F6CBE">
            <w:r>
              <w:t>nan</w:t>
            </w:r>
          </w:p>
        </w:tc>
      </w:tr>
    </w:tbl>
    <w:p w14:paraId="01576BE8" w14:textId="77777777" w:rsidR="00D01A85" w:rsidRDefault="001F6CBE">
      <w:pPr>
        <w:pStyle w:val="31"/>
      </w:pPr>
      <w:r>
        <w:t xml:space="preserve">6.4.3 </w:t>
      </w:r>
      <w:proofErr w:type="spellStart"/>
      <w:r>
        <w:t>절감금액</w:t>
      </w:r>
      <w:proofErr w:type="spellEnd"/>
    </w:p>
    <w:p w14:paraId="11D34C58" w14:textId="77777777" w:rsidR="00D01A85" w:rsidRDefault="001F6CBE">
      <w:r>
        <w:t>(</w:t>
      </w:r>
      <w:proofErr w:type="spellStart"/>
      <w:r>
        <w:t>개선</w:t>
      </w:r>
      <w:proofErr w:type="spellEnd"/>
      <w:r>
        <w:t xml:space="preserve"> </w:t>
      </w:r>
      <w:r>
        <w:t>전</w:t>
      </w:r>
      <w:r>
        <w:t xml:space="preserve"> </w:t>
      </w:r>
      <w:proofErr w:type="spellStart"/>
      <w:r>
        <w:t>조명의</w:t>
      </w:r>
      <w:proofErr w:type="spellEnd"/>
      <w:r>
        <w:t xml:space="preserve"> </w:t>
      </w:r>
      <w:proofErr w:type="spellStart"/>
      <w:r>
        <w:t>전력사용량</w:t>
      </w:r>
      <w:proofErr w:type="spellEnd"/>
      <w:r>
        <w:t>[kWh/</w:t>
      </w:r>
      <w:r>
        <w:t>년</w:t>
      </w:r>
      <w:r>
        <w:t xml:space="preserve">] - </w:t>
      </w:r>
      <w:proofErr w:type="spellStart"/>
      <w:r>
        <w:t>개선</w:t>
      </w:r>
      <w:proofErr w:type="spellEnd"/>
      <w:r>
        <w:t xml:space="preserve"> </w:t>
      </w:r>
      <w:r>
        <w:t>후</w:t>
      </w:r>
      <w:r>
        <w:t xml:space="preserve"> </w:t>
      </w:r>
      <w:proofErr w:type="spellStart"/>
      <w:r>
        <w:t>조명의</w:t>
      </w:r>
      <w:proofErr w:type="spellEnd"/>
      <w:r>
        <w:t xml:space="preserve"> </w:t>
      </w:r>
      <w:proofErr w:type="spellStart"/>
      <w:r>
        <w:t>전력사용량</w:t>
      </w:r>
      <w:proofErr w:type="spellEnd"/>
      <w:r>
        <w:t>[kWh/</w:t>
      </w:r>
      <w:r>
        <w:t>년</w:t>
      </w:r>
      <w:r>
        <w:t>])</w:t>
      </w:r>
      <w:r>
        <w:t>ｘ</w:t>
      </w:r>
      <w:r>
        <w:t xml:space="preserve"> </w:t>
      </w:r>
      <w:proofErr w:type="spellStart"/>
      <w:r>
        <w:t>전력단가</w:t>
      </w:r>
      <w:proofErr w:type="spellEnd"/>
      <w:r>
        <w:t>[</w:t>
      </w:r>
      <w:r>
        <w:t>원</w:t>
      </w:r>
      <w:r>
        <w:t>/kWh]</w:t>
      </w:r>
    </w:p>
    <w:p w14:paraId="72249420" w14:textId="77777777" w:rsidR="00D01A85" w:rsidRDefault="001F6CBE">
      <w:r>
        <w:t>( 53,136 – 29,376 )[kWh/</w:t>
      </w:r>
      <w:r>
        <w:t>년</w:t>
      </w:r>
      <w:r>
        <w:t>] x 108.9 [</w:t>
      </w:r>
      <w:r>
        <w:t>원</w:t>
      </w:r>
      <w:r>
        <w:t>/kWh] = 2,588 [</w:t>
      </w:r>
      <w:proofErr w:type="spellStart"/>
      <w:r>
        <w:t>천원</w:t>
      </w:r>
      <w:proofErr w:type="spellEnd"/>
      <w:r>
        <w:t>/</w:t>
      </w:r>
      <w:r>
        <w:t>년</w:t>
      </w:r>
      <w:r>
        <w:t>]</w:t>
      </w:r>
    </w:p>
    <w:p w14:paraId="005371E6" w14:textId="77777777" w:rsidR="00D01A85" w:rsidRDefault="001F6CBE">
      <w:pPr>
        <w:pStyle w:val="31"/>
      </w:pPr>
      <w:r>
        <w:t xml:space="preserve">6.4.4 </w:t>
      </w:r>
      <w:proofErr w:type="spellStart"/>
      <w:r>
        <w:t>투자비용</w:t>
      </w:r>
      <w:proofErr w:type="spellEnd"/>
    </w:p>
    <w:p w14:paraId="1C452D65" w14:textId="77777777" w:rsidR="00D01A85" w:rsidRDefault="001F6CBE">
      <w:r>
        <w:t xml:space="preserve">LED </w:t>
      </w:r>
      <w:proofErr w:type="spellStart"/>
      <w:r>
        <w:t>조명의</w:t>
      </w:r>
      <w:proofErr w:type="spellEnd"/>
      <w:r>
        <w:t xml:space="preserve"> </w:t>
      </w:r>
      <w:proofErr w:type="spellStart"/>
      <w:r>
        <w:t>소비전력</w:t>
      </w:r>
      <w:proofErr w:type="spellEnd"/>
      <w:r>
        <w:t>(</w:t>
      </w:r>
      <w:r>
        <w:t>㎾</w:t>
      </w:r>
      <w:r>
        <w:t xml:space="preserve">) x </w:t>
      </w:r>
      <w:proofErr w:type="spellStart"/>
      <w:r>
        <w:t>수량</w:t>
      </w:r>
      <w:proofErr w:type="spellEnd"/>
      <w:r>
        <w:t xml:space="preserve">(SET) x </w:t>
      </w:r>
      <w:proofErr w:type="spellStart"/>
      <w:r>
        <w:t>점등률</w:t>
      </w:r>
      <w:proofErr w:type="spellEnd"/>
      <w:r>
        <w:t xml:space="preserve">(%) x </w:t>
      </w:r>
      <w:proofErr w:type="spellStart"/>
      <w:r>
        <w:t>운전시간</w:t>
      </w:r>
      <w:proofErr w:type="spellEnd"/>
      <w:r>
        <w:t>(h/</w:t>
      </w:r>
      <w:r>
        <w:t>년</w:t>
      </w:r>
      <w: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25"/>
        <w:gridCol w:w="2662"/>
        <w:gridCol w:w="705"/>
        <w:gridCol w:w="540"/>
        <w:gridCol w:w="1908"/>
        <w:gridCol w:w="776"/>
        <w:gridCol w:w="1024"/>
      </w:tblGrid>
      <w:tr w:rsidR="00D01A85" w14:paraId="68EC168E" w14:textId="77777777">
        <w:tc>
          <w:tcPr>
            <w:tcW w:w="1234" w:type="dxa"/>
          </w:tcPr>
          <w:p w14:paraId="24EB2EF2" w14:textId="77777777" w:rsidR="00D01A85" w:rsidRDefault="001F6CBE">
            <w:r>
              <w:t>재</w:t>
            </w:r>
            <w:r>
              <w:t xml:space="preserve"> </w:t>
            </w:r>
            <w:r>
              <w:t>료</w:t>
            </w:r>
            <w:r>
              <w:t xml:space="preserve"> </w:t>
            </w:r>
            <w:r>
              <w:t>비</w:t>
            </w:r>
          </w:p>
        </w:tc>
        <w:tc>
          <w:tcPr>
            <w:tcW w:w="1234" w:type="dxa"/>
          </w:tcPr>
          <w:p w14:paraId="6D74C511" w14:textId="77777777" w:rsidR="00D01A85" w:rsidRDefault="001F6CBE">
            <w:proofErr w:type="spellStart"/>
            <w:r>
              <w:t>LED</w:t>
            </w:r>
            <w:r>
              <w:t>조명</w:t>
            </w:r>
            <w:proofErr w:type="spellEnd"/>
          </w:p>
        </w:tc>
        <w:tc>
          <w:tcPr>
            <w:tcW w:w="1234" w:type="dxa"/>
          </w:tcPr>
          <w:p w14:paraId="33B8FE22" w14:textId="77777777" w:rsidR="00D01A85" w:rsidRDefault="001F6CBE">
            <w:r>
              <w:t>250.0</w:t>
            </w:r>
          </w:p>
        </w:tc>
        <w:tc>
          <w:tcPr>
            <w:tcW w:w="1234" w:type="dxa"/>
          </w:tcPr>
          <w:p w14:paraId="5AFA39FD" w14:textId="77777777" w:rsidR="00D01A85" w:rsidRDefault="001F6CBE">
            <w:r>
              <w:t>대</w:t>
            </w:r>
          </w:p>
        </w:tc>
        <w:tc>
          <w:tcPr>
            <w:tcW w:w="1234" w:type="dxa"/>
          </w:tcPr>
          <w:p w14:paraId="4C8F7E5E" w14:textId="77777777" w:rsidR="00D01A85" w:rsidRDefault="001F6CBE">
            <w:r>
              <w:t>120</w:t>
            </w:r>
          </w:p>
        </w:tc>
        <w:tc>
          <w:tcPr>
            <w:tcW w:w="1234" w:type="dxa"/>
          </w:tcPr>
          <w:p w14:paraId="37EFC5B9" w14:textId="77777777" w:rsidR="00D01A85" w:rsidRDefault="001F6CBE">
            <w:r>
              <w:t>30000</w:t>
            </w:r>
          </w:p>
        </w:tc>
        <w:tc>
          <w:tcPr>
            <w:tcW w:w="1234" w:type="dxa"/>
          </w:tcPr>
          <w:p w14:paraId="0481216D" w14:textId="77777777" w:rsidR="00D01A85" w:rsidRDefault="001F6CBE">
            <w:r>
              <w:t>FL 32W x 2 / 36W</w:t>
            </w:r>
          </w:p>
        </w:tc>
      </w:tr>
      <w:tr w:rsidR="00D01A85" w14:paraId="19B3577E" w14:textId="77777777">
        <w:tc>
          <w:tcPr>
            <w:tcW w:w="1234" w:type="dxa"/>
          </w:tcPr>
          <w:p w14:paraId="442A3C1F" w14:textId="77777777" w:rsidR="00D01A85" w:rsidRDefault="001F6CBE">
            <w:r>
              <w:t>재</w:t>
            </w:r>
            <w:r>
              <w:t xml:space="preserve"> </w:t>
            </w:r>
            <w:r>
              <w:t>료</w:t>
            </w:r>
            <w:r>
              <w:t xml:space="preserve"> </w:t>
            </w:r>
            <w:r>
              <w:t>비</w:t>
            </w:r>
          </w:p>
        </w:tc>
        <w:tc>
          <w:tcPr>
            <w:tcW w:w="1234" w:type="dxa"/>
          </w:tcPr>
          <w:p w14:paraId="235158BD" w14:textId="77777777" w:rsidR="00D01A85" w:rsidRDefault="001F6CBE">
            <w:proofErr w:type="spellStart"/>
            <w:r>
              <w:t>LED</w:t>
            </w:r>
            <w:r>
              <w:t>조명</w:t>
            </w:r>
            <w:proofErr w:type="spellEnd"/>
          </w:p>
        </w:tc>
        <w:tc>
          <w:tcPr>
            <w:tcW w:w="1234" w:type="dxa"/>
          </w:tcPr>
          <w:p w14:paraId="02C61E95" w14:textId="77777777" w:rsidR="00D01A85" w:rsidRDefault="001F6CBE">
            <w:r>
              <w:t>63.0</w:t>
            </w:r>
          </w:p>
        </w:tc>
        <w:tc>
          <w:tcPr>
            <w:tcW w:w="1234" w:type="dxa"/>
          </w:tcPr>
          <w:p w14:paraId="058FFE64" w14:textId="77777777" w:rsidR="00D01A85" w:rsidRDefault="001F6CBE">
            <w:r>
              <w:t>대</w:t>
            </w:r>
          </w:p>
        </w:tc>
        <w:tc>
          <w:tcPr>
            <w:tcW w:w="1234" w:type="dxa"/>
          </w:tcPr>
          <w:p w14:paraId="001F0805" w14:textId="77777777" w:rsidR="00D01A85" w:rsidRDefault="001F6CBE">
            <w:r>
              <w:t>38</w:t>
            </w:r>
          </w:p>
        </w:tc>
        <w:tc>
          <w:tcPr>
            <w:tcW w:w="1234" w:type="dxa"/>
          </w:tcPr>
          <w:p w14:paraId="41834913" w14:textId="77777777" w:rsidR="00D01A85" w:rsidRDefault="001F6CBE">
            <w:r>
              <w:t>2394</w:t>
            </w:r>
          </w:p>
        </w:tc>
        <w:tc>
          <w:tcPr>
            <w:tcW w:w="1234" w:type="dxa"/>
          </w:tcPr>
          <w:p w14:paraId="6497415C" w14:textId="77777777" w:rsidR="00D01A85" w:rsidRDefault="001F6CBE">
            <w:r>
              <w:t>FL 32W x 2 / 18W</w:t>
            </w:r>
          </w:p>
        </w:tc>
      </w:tr>
      <w:tr w:rsidR="00D01A85" w14:paraId="4E144C17" w14:textId="77777777">
        <w:tc>
          <w:tcPr>
            <w:tcW w:w="1234" w:type="dxa"/>
          </w:tcPr>
          <w:p w14:paraId="103033ED" w14:textId="77777777" w:rsidR="00D01A85" w:rsidRDefault="001F6CBE">
            <w:r>
              <w:t>재</w:t>
            </w:r>
            <w:r>
              <w:t xml:space="preserve"> </w:t>
            </w:r>
            <w:r>
              <w:t>료</w:t>
            </w:r>
            <w:r>
              <w:t xml:space="preserve"> </w:t>
            </w:r>
            <w:r>
              <w:t>비</w:t>
            </w:r>
          </w:p>
        </w:tc>
        <w:tc>
          <w:tcPr>
            <w:tcW w:w="1234" w:type="dxa"/>
          </w:tcPr>
          <w:p w14:paraId="2444B296" w14:textId="77777777" w:rsidR="00D01A85" w:rsidRDefault="001F6CBE">
            <w:proofErr w:type="spellStart"/>
            <w:r>
              <w:t>LED</w:t>
            </w:r>
            <w:r>
              <w:t>조명</w:t>
            </w:r>
            <w:proofErr w:type="spellEnd"/>
          </w:p>
        </w:tc>
        <w:tc>
          <w:tcPr>
            <w:tcW w:w="1234" w:type="dxa"/>
          </w:tcPr>
          <w:p w14:paraId="7A83F3C3" w14:textId="77777777" w:rsidR="00D01A85" w:rsidRDefault="001F6CBE">
            <w:r>
              <w:t>40.0</w:t>
            </w:r>
          </w:p>
        </w:tc>
        <w:tc>
          <w:tcPr>
            <w:tcW w:w="1234" w:type="dxa"/>
          </w:tcPr>
          <w:p w14:paraId="332B86C9" w14:textId="77777777" w:rsidR="00D01A85" w:rsidRDefault="001F6CBE">
            <w:r>
              <w:t>대</w:t>
            </w:r>
          </w:p>
        </w:tc>
        <w:tc>
          <w:tcPr>
            <w:tcW w:w="1234" w:type="dxa"/>
          </w:tcPr>
          <w:p w14:paraId="27DEAC1B" w14:textId="77777777" w:rsidR="00D01A85" w:rsidRDefault="001F6CBE">
            <w:r>
              <w:t>25</w:t>
            </w:r>
          </w:p>
        </w:tc>
        <w:tc>
          <w:tcPr>
            <w:tcW w:w="1234" w:type="dxa"/>
          </w:tcPr>
          <w:p w14:paraId="247D4E8B" w14:textId="77777777" w:rsidR="00D01A85" w:rsidRDefault="001F6CBE">
            <w:r>
              <w:t>1000</w:t>
            </w:r>
          </w:p>
        </w:tc>
        <w:tc>
          <w:tcPr>
            <w:tcW w:w="1234" w:type="dxa"/>
          </w:tcPr>
          <w:p w14:paraId="763AEFF4" w14:textId="77777777" w:rsidR="00D01A85" w:rsidRDefault="001F6CBE">
            <w:r>
              <w:t>FL 32W x 1 / 11W</w:t>
            </w:r>
          </w:p>
        </w:tc>
      </w:tr>
      <w:tr w:rsidR="00D01A85" w14:paraId="1DAFC16C" w14:textId="77777777">
        <w:tc>
          <w:tcPr>
            <w:tcW w:w="1234" w:type="dxa"/>
          </w:tcPr>
          <w:p w14:paraId="7BB7F049" w14:textId="77777777" w:rsidR="00D01A85" w:rsidRDefault="001F6CBE">
            <w:r>
              <w:t>재</w:t>
            </w:r>
            <w:r>
              <w:t xml:space="preserve"> </w:t>
            </w:r>
            <w:r>
              <w:t>료</w:t>
            </w:r>
            <w:r>
              <w:t xml:space="preserve"> </w:t>
            </w:r>
            <w:r>
              <w:t>비</w:t>
            </w:r>
          </w:p>
        </w:tc>
        <w:tc>
          <w:tcPr>
            <w:tcW w:w="1234" w:type="dxa"/>
          </w:tcPr>
          <w:p w14:paraId="5A8A09DE" w14:textId="77777777" w:rsidR="00D01A85" w:rsidRDefault="001F6CBE">
            <w:proofErr w:type="spellStart"/>
            <w:r>
              <w:t>전선관</w:t>
            </w:r>
            <w:proofErr w:type="spellEnd"/>
            <w:r>
              <w:t xml:space="preserve"> </w:t>
            </w:r>
            <w:r>
              <w:t>및</w:t>
            </w:r>
            <w:r>
              <w:t xml:space="preserve"> </w:t>
            </w:r>
            <w:proofErr w:type="spellStart"/>
            <w:r>
              <w:t>부속</w:t>
            </w:r>
            <w:proofErr w:type="spellEnd"/>
          </w:p>
        </w:tc>
        <w:tc>
          <w:tcPr>
            <w:tcW w:w="1234" w:type="dxa"/>
          </w:tcPr>
          <w:p w14:paraId="7CA97278" w14:textId="77777777" w:rsidR="00D01A85" w:rsidRDefault="001F6CBE">
            <w:r>
              <w:t>2.0</w:t>
            </w:r>
          </w:p>
        </w:tc>
        <w:tc>
          <w:tcPr>
            <w:tcW w:w="1234" w:type="dxa"/>
          </w:tcPr>
          <w:p w14:paraId="0B996A38" w14:textId="77777777" w:rsidR="00D01A85" w:rsidRDefault="001F6CBE">
            <w:r>
              <w:t>식</w:t>
            </w:r>
          </w:p>
        </w:tc>
        <w:tc>
          <w:tcPr>
            <w:tcW w:w="1234" w:type="dxa"/>
          </w:tcPr>
          <w:p w14:paraId="178CAD4E" w14:textId="77777777" w:rsidR="00D01A85" w:rsidRDefault="001F6CBE">
            <w:r>
              <w:t>230</w:t>
            </w:r>
          </w:p>
        </w:tc>
        <w:tc>
          <w:tcPr>
            <w:tcW w:w="1234" w:type="dxa"/>
          </w:tcPr>
          <w:p w14:paraId="0AE13D57" w14:textId="77777777" w:rsidR="00D01A85" w:rsidRDefault="001F6CBE">
            <w:r>
              <w:t>460</w:t>
            </w:r>
          </w:p>
        </w:tc>
        <w:tc>
          <w:tcPr>
            <w:tcW w:w="1234" w:type="dxa"/>
          </w:tcPr>
          <w:p w14:paraId="7DFAE853" w14:textId="77777777" w:rsidR="00D01A85" w:rsidRDefault="001F6CBE">
            <w:r>
              <w:t>nan</w:t>
            </w:r>
          </w:p>
        </w:tc>
      </w:tr>
      <w:tr w:rsidR="00D01A85" w14:paraId="0351AB4E" w14:textId="77777777">
        <w:tc>
          <w:tcPr>
            <w:tcW w:w="1234" w:type="dxa"/>
          </w:tcPr>
          <w:p w14:paraId="7A9C1D14" w14:textId="77777777" w:rsidR="00D01A85" w:rsidRDefault="001F6CBE">
            <w:r>
              <w:t>재</w:t>
            </w:r>
            <w:r>
              <w:t xml:space="preserve"> </w:t>
            </w:r>
            <w:r>
              <w:t>료</w:t>
            </w:r>
            <w:r>
              <w:t xml:space="preserve"> </w:t>
            </w:r>
            <w:r>
              <w:t>비</w:t>
            </w:r>
          </w:p>
        </w:tc>
        <w:tc>
          <w:tcPr>
            <w:tcW w:w="1234" w:type="dxa"/>
          </w:tcPr>
          <w:p w14:paraId="52148818" w14:textId="77777777" w:rsidR="00D01A85" w:rsidRDefault="001F6CBE">
            <w:r>
              <w:t>소</w:t>
            </w:r>
            <w:r>
              <w:t xml:space="preserve"> </w:t>
            </w:r>
            <w:r>
              <w:t>계</w:t>
            </w:r>
          </w:p>
        </w:tc>
        <w:tc>
          <w:tcPr>
            <w:tcW w:w="1234" w:type="dxa"/>
          </w:tcPr>
          <w:p w14:paraId="78B5D60F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72E1F961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6228E8DC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567A2C0B" w14:textId="77777777" w:rsidR="00D01A85" w:rsidRDefault="001F6CBE">
            <w:r>
              <w:t>33854</w:t>
            </w:r>
          </w:p>
        </w:tc>
        <w:tc>
          <w:tcPr>
            <w:tcW w:w="1234" w:type="dxa"/>
          </w:tcPr>
          <w:p w14:paraId="27F87FF5" w14:textId="77777777" w:rsidR="00D01A85" w:rsidRDefault="001F6CBE">
            <w:r>
              <w:t>nan</w:t>
            </w:r>
          </w:p>
        </w:tc>
      </w:tr>
      <w:tr w:rsidR="00D01A85" w14:paraId="09CD707D" w14:textId="77777777">
        <w:tc>
          <w:tcPr>
            <w:tcW w:w="1234" w:type="dxa"/>
          </w:tcPr>
          <w:p w14:paraId="6F2585E2" w14:textId="77777777" w:rsidR="00D01A85" w:rsidRDefault="001F6CBE">
            <w:r>
              <w:t>노</w:t>
            </w:r>
            <w:r>
              <w:t xml:space="preserve"> </w:t>
            </w:r>
            <w:r>
              <w:t>무</w:t>
            </w:r>
            <w:r>
              <w:t xml:space="preserve"> </w:t>
            </w:r>
            <w:r>
              <w:t>비</w:t>
            </w:r>
          </w:p>
        </w:tc>
        <w:tc>
          <w:tcPr>
            <w:tcW w:w="1234" w:type="dxa"/>
          </w:tcPr>
          <w:p w14:paraId="0D8E11F0" w14:textId="77777777" w:rsidR="00D01A85" w:rsidRDefault="001F6CBE">
            <w:proofErr w:type="spellStart"/>
            <w:r>
              <w:t>내선전공</w:t>
            </w:r>
            <w:proofErr w:type="spellEnd"/>
          </w:p>
        </w:tc>
        <w:tc>
          <w:tcPr>
            <w:tcW w:w="1234" w:type="dxa"/>
          </w:tcPr>
          <w:p w14:paraId="1E52DEB5" w14:textId="77777777" w:rsidR="00D01A85" w:rsidRDefault="001F6CBE">
            <w:r>
              <w:t>150.0</w:t>
            </w:r>
          </w:p>
        </w:tc>
        <w:tc>
          <w:tcPr>
            <w:tcW w:w="1234" w:type="dxa"/>
          </w:tcPr>
          <w:p w14:paraId="6C369A45" w14:textId="77777777" w:rsidR="00D01A85" w:rsidRDefault="001F6CBE">
            <w:r>
              <w:t>인</w:t>
            </w:r>
          </w:p>
        </w:tc>
        <w:tc>
          <w:tcPr>
            <w:tcW w:w="1234" w:type="dxa"/>
          </w:tcPr>
          <w:p w14:paraId="05C94514" w14:textId="77777777" w:rsidR="00D01A85" w:rsidRDefault="001F6CBE">
            <w:r>
              <w:t>120</w:t>
            </w:r>
          </w:p>
        </w:tc>
        <w:tc>
          <w:tcPr>
            <w:tcW w:w="1234" w:type="dxa"/>
          </w:tcPr>
          <w:p w14:paraId="156BB50F" w14:textId="77777777" w:rsidR="00D01A85" w:rsidRDefault="001F6CBE">
            <w:r>
              <w:t>18000</w:t>
            </w:r>
          </w:p>
        </w:tc>
        <w:tc>
          <w:tcPr>
            <w:tcW w:w="1234" w:type="dxa"/>
          </w:tcPr>
          <w:p w14:paraId="600DBB0B" w14:textId="77777777" w:rsidR="00D01A85" w:rsidRDefault="001F6CBE">
            <w:r>
              <w:t>nan</w:t>
            </w:r>
          </w:p>
        </w:tc>
      </w:tr>
      <w:tr w:rsidR="00D01A85" w14:paraId="7823C88F" w14:textId="77777777">
        <w:tc>
          <w:tcPr>
            <w:tcW w:w="1234" w:type="dxa"/>
          </w:tcPr>
          <w:p w14:paraId="29611692" w14:textId="77777777" w:rsidR="00D01A85" w:rsidRDefault="001F6CBE">
            <w:r>
              <w:t>노</w:t>
            </w:r>
            <w:r>
              <w:t xml:space="preserve"> </w:t>
            </w:r>
            <w:r>
              <w:t>무</w:t>
            </w:r>
            <w:r>
              <w:t xml:space="preserve"> </w:t>
            </w:r>
            <w:r>
              <w:t>비</w:t>
            </w:r>
          </w:p>
        </w:tc>
        <w:tc>
          <w:tcPr>
            <w:tcW w:w="1234" w:type="dxa"/>
          </w:tcPr>
          <w:p w14:paraId="0CABAA7F" w14:textId="77777777" w:rsidR="00D01A85" w:rsidRDefault="001F6CBE">
            <w:proofErr w:type="spellStart"/>
            <w:r>
              <w:t>보통인부</w:t>
            </w:r>
            <w:proofErr w:type="spellEnd"/>
          </w:p>
        </w:tc>
        <w:tc>
          <w:tcPr>
            <w:tcW w:w="1234" w:type="dxa"/>
          </w:tcPr>
          <w:p w14:paraId="30B87A3E" w14:textId="77777777" w:rsidR="00D01A85" w:rsidRDefault="001F6CBE">
            <w:r>
              <w:t>30.0</w:t>
            </w:r>
          </w:p>
        </w:tc>
        <w:tc>
          <w:tcPr>
            <w:tcW w:w="1234" w:type="dxa"/>
          </w:tcPr>
          <w:p w14:paraId="30366787" w14:textId="77777777" w:rsidR="00D01A85" w:rsidRDefault="001F6CBE">
            <w:r>
              <w:t>인</w:t>
            </w:r>
          </w:p>
        </w:tc>
        <w:tc>
          <w:tcPr>
            <w:tcW w:w="1234" w:type="dxa"/>
          </w:tcPr>
          <w:p w14:paraId="322E7911" w14:textId="77777777" w:rsidR="00D01A85" w:rsidRDefault="001F6CBE">
            <w:r>
              <w:t>85</w:t>
            </w:r>
          </w:p>
        </w:tc>
        <w:tc>
          <w:tcPr>
            <w:tcW w:w="1234" w:type="dxa"/>
          </w:tcPr>
          <w:p w14:paraId="3BE73E8B" w14:textId="77777777" w:rsidR="00D01A85" w:rsidRDefault="001F6CBE">
            <w:r>
              <w:t>2550</w:t>
            </w:r>
          </w:p>
        </w:tc>
        <w:tc>
          <w:tcPr>
            <w:tcW w:w="1234" w:type="dxa"/>
          </w:tcPr>
          <w:p w14:paraId="31572B45" w14:textId="77777777" w:rsidR="00D01A85" w:rsidRDefault="001F6CBE">
            <w:r>
              <w:t>nan</w:t>
            </w:r>
          </w:p>
        </w:tc>
      </w:tr>
      <w:tr w:rsidR="00D01A85" w14:paraId="40144D25" w14:textId="77777777">
        <w:tc>
          <w:tcPr>
            <w:tcW w:w="1234" w:type="dxa"/>
          </w:tcPr>
          <w:p w14:paraId="0FD215A1" w14:textId="77777777" w:rsidR="00D01A85" w:rsidRDefault="001F6CBE">
            <w:r>
              <w:t>노</w:t>
            </w:r>
            <w:r>
              <w:t xml:space="preserve"> </w:t>
            </w:r>
            <w:r>
              <w:t>무</w:t>
            </w:r>
            <w:r>
              <w:t xml:space="preserve"> </w:t>
            </w:r>
            <w:r>
              <w:t>비</w:t>
            </w:r>
          </w:p>
        </w:tc>
        <w:tc>
          <w:tcPr>
            <w:tcW w:w="1234" w:type="dxa"/>
          </w:tcPr>
          <w:p w14:paraId="099488C0" w14:textId="77777777" w:rsidR="00D01A85" w:rsidRDefault="001F6CBE">
            <w:proofErr w:type="spellStart"/>
            <w:r>
              <w:t>공구손료</w:t>
            </w:r>
            <w:proofErr w:type="spellEnd"/>
          </w:p>
        </w:tc>
        <w:tc>
          <w:tcPr>
            <w:tcW w:w="1234" w:type="dxa"/>
          </w:tcPr>
          <w:p w14:paraId="224ED743" w14:textId="77777777" w:rsidR="00D01A85" w:rsidRDefault="001F6CBE">
            <w:r>
              <w:t>1.0</w:t>
            </w:r>
          </w:p>
        </w:tc>
        <w:tc>
          <w:tcPr>
            <w:tcW w:w="1234" w:type="dxa"/>
          </w:tcPr>
          <w:p w14:paraId="45A4F0F1" w14:textId="77777777" w:rsidR="00D01A85" w:rsidRDefault="001F6CBE">
            <w:r>
              <w:t>식</w:t>
            </w:r>
          </w:p>
        </w:tc>
        <w:tc>
          <w:tcPr>
            <w:tcW w:w="1234" w:type="dxa"/>
          </w:tcPr>
          <w:p w14:paraId="63BC31F4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45D546C4" w14:textId="77777777" w:rsidR="00D01A85" w:rsidRDefault="001F6CBE">
            <w:r>
              <w:t>617</w:t>
            </w:r>
          </w:p>
        </w:tc>
        <w:tc>
          <w:tcPr>
            <w:tcW w:w="1234" w:type="dxa"/>
          </w:tcPr>
          <w:p w14:paraId="2208A0FA" w14:textId="77777777" w:rsidR="00D01A85" w:rsidRDefault="001F6CBE">
            <w:proofErr w:type="spellStart"/>
            <w:r>
              <w:t>인건비의</w:t>
            </w:r>
            <w:proofErr w:type="spellEnd"/>
            <w:r>
              <w:t xml:space="preserve"> 3%</w:t>
            </w:r>
          </w:p>
        </w:tc>
      </w:tr>
      <w:tr w:rsidR="00D01A85" w14:paraId="7FB3BA89" w14:textId="77777777">
        <w:tc>
          <w:tcPr>
            <w:tcW w:w="1234" w:type="dxa"/>
          </w:tcPr>
          <w:p w14:paraId="65E0525D" w14:textId="77777777" w:rsidR="00D01A85" w:rsidRDefault="001F6CBE">
            <w:r>
              <w:t>노</w:t>
            </w:r>
            <w:r>
              <w:t xml:space="preserve"> </w:t>
            </w:r>
            <w:r>
              <w:t>무</w:t>
            </w:r>
            <w:r>
              <w:t xml:space="preserve"> </w:t>
            </w:r>
            <w:r>
              <w:t>비</w:t>
            </w:r>
          </w:p>
        </w:tc>
        <w:tc>
          <w:tcPr>
            <w:tcW w:w="1234" w:type="dxa"/>
          </w:tcPr>
          <w:p w14:paraId="69C4B664" w14:textId="77777777" w:rsidR="00D01A85" w:rsidRDefault="001F6CBE">
            <w:r>
              <w:t>소</w:t>
            </w:r>
            <w:r>
              <w:t xml:space="preserve"> </w:t>
            </w:r>
            <w:r>
              <w:t>계</w:t>
            </w:r>
          </w:p>
        </w:tc>
        <w:tc>
          <w:tcPr>
            <w:tcW w:w="1234" w:type="dxa"/>
          </w:tcPr>
          <w:p w14:paraId="3A95F6CA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262982C5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218A7BD0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58BC8F89" w14:textId="77777777" w:rsidR="00D01A85" w:rsidRDefault="001F6CBE">
            <w:r>
              <w:t>21167</w:t>
            </w:r>
          </w:p>
        </w:tc>
        <w:tc>
          <w:tcPr>
            <w:tcW w:w="1234" w:type="dxa"/>
          </w:tcPr>
          <w:p w14:paraId="54DB64B8" w14:textId="77777777" w:rsidR="00D01A85" w:rsidRDefault="001F6CBE">
            <w:r>
              <w:t>nan</w:t>
            </w:r>
          </w:p>
        </w:tc>
      </w:tr>
      <w:tr w:rsidR="00D01A85" w14:paraId="48BFFF10" w14:textId="77777777">
        <w:tc>
          <w:tcPr>
            <w:tcW w:w="1234" w:type="dxa"/>
          </w:tcPr>
          <w:p w14:paraId="2D0815DA" w14:textId="77777777" w:rsidR="00D01A85" w:rsidRDefault="001F6CBE">
            <w:r>
              <w:lastRenderedPageBreak/>
              <w:t>nan</w:t>
            </w:r>
          </w:p>
        </w:tc>
        <w:tc>
          <w:tcPr>
            <w:tcW w:w="1234" w:type="dxa"/>
          </w:tcPr>
          <w:p w14:paraId="2A3B1E3E" w14:textId="77777777" w:rsidR="00D01A85" w:rsidRDefault="001F6CBE">
            <w:r>
              <w:t>합</w:t>
            </w:r>
            <w:r>
              <w:t xml:space="preserve"> </w:t>
            </w:r>
            <w:r>
              <w:t>계</w:t>
            </w:r>
          </w:p>
        </w:tc>
        <w:tc>
          <w:tcPr>
            <w:tcW w:w="1234" w:type="dxa"/>
          </w:tcPr>
          <w:p w14:paraId="39040664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6A760A4F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4D766CB0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53347CAB" w14:textId="77777777" w:rsidR="00D01A85" w:rsidRDefault="001F6CBE">
            <w:r>
              <w:t>55021</w:t>
            </w:r>
          </w:p>
        </w:tc>
        <w:tc>
          <w:tcPr>
            <w:tcW w:w="1234" w:type="dxa"/>
          </w:tcPr>
          <w:p w14:paraId="1F9F9912" w14:textId="77777777" w:rsidR="00D01A85" w:rsidRDefault="001F6CBE">
            <w:r>
              <w:t>nan</w:t>
            </w:r>
          </w:p>
        </w:tc>
      </w:tr>
      <w:tr w:rsidR="00D01A85" w14:paraId="0E8F7B07" w14:textId="77777777">
        <w:tc>
          <w:tcPr>
            <w:tcW w:w="1234" w:type="dxa"/>
          </w:tcPr>
          <w:p w14:paraId="08A8D325" w14:textId="77777777" w:rsidR="00D01A85" w:rsidRDefault="001F6CBE">
            <w:proofErr w:type="spellStart"/>
            <w:r>
              <w:t>기타경비</w:t>
            </w:r>
            <w:proofErr w:type="spellEnd"/>
          </w:p>
        </w:tc>
        <w:tc>
          <w:tcPr>
            <w:tcW w:w="1234" w:type="dxa"/>
          </w:tcPr>
          <w:p w14:paraId="4FB8ED1C" w14:textId="77777777" w:rsidR="00D01A85" w:rsidRDefault="001F6CBE">
            <w:proofErr w:type="spellStart"/>
            <w:r>
              <w:t>재료비</w:t>
            </w:r>
            <w:r>
              <w:t>+</w:t>
            </w:r>
            <w:r>
              <w:t>노무비</w:t>
            </w:r>
            <w:proofErr w:type="spellEnd"/>
          </w:p>
        </w:tc>
        <w:tc>
          <w:tcPr>
            <w:tcW w:w="1234" w:type="dxa"/>
          </w:tcPr>
          <w:p w14:paraId="046D2DA2" w14:textId="77777777" w:rsidR="00D01A85" w:rsidRDefault="001F6CBE">
            <w:r>
              <w:t>5.3</w:t>
            </w:r>
          </w:p>
        </w:tc>
        <w:tc>
          <w:tcPr>
            <w:tcW w:w="1234" w:type="dxa"/>
          </w:tcPr>
          <w:p w14:paraId="6B7C46E3" w14:textId="77777777" w:rsidR="00D01A85" w:rsidRDefault="001F6CBE">
            <w:r>
              <w:t>%</w:t>
            </w:r>
          </w:p>
        </w:tc>
        <w:tc>
          <w:tcPr>
            <w:tcW w:w="1234" w:type="dxa"/>
          </w:tcPr>
          <w:p w14:paraId="19B864A9" w14:textId="77777777" w:rsidR="00D01A85" w:rsidRDefault="001F6CBE">
            <w:r>
              <w:t>55021*5.30%</w:t>
            </w:r>
          </w:p>
        </w:tc>
        <w:tc>
          <w:tcPr>
            <w:tcW w:w="1234" w:type="dxa"/>
          </w:tcPr>
          <w:p w14:paraId="51FA53FA" w14:textId="77777777" w:rsidR="00D01A85" w:rsidRDefault="001F6CBE">
            <w:r>
              <w:t>2916</w:t>
            </w:r>
          </w:p>
        </w:tc>
        <w:tc>
          <w:tcPr>
            <w:tcW w:w="1234" w:type="dxa"/>
          </w:tcPr>
          <w:p w14:paraId="0B747A96" w14:textId="77777777" w:rsidR="00D01A85" w:rsidRDefault="001F6CBE">
            <w:proofErr w:type="spellStart"/>
            <w:r>
              <w:t>산재</w:t>
            </w:r>
            <w:proofErr w:type="spellEnd"/>
            <w:r>
              <w:t xml:space="preserve"> </w:t>
            </w:r>
            <w:r>
              <w:t>및</w:t>
            </w:r>
            <w:r>
              <w:t xml:space="preserve"> </w:t>
            </w:r>
            <w:proofErr w:type="spellStart"/>
            <w:r>
              <w:t>고용보험</w:t>
            </w:r>
            <w:proofErr w:type="spellEnd"/>
          </w:p>
        </w:tc>
      </w:tr>
      <w:tr w:rsidR="00D01A85" w14:paraId="6AD4A7F1" w14:textId="77777777">
        <w:tc>
          <w:tcPr>
            <w:tcW w:w="1234" w:type="dxa"/>
          </w:tcPr>
          <w:p w14:paraId="316F674D" w14:textId="77777777" w:rsidR="00D01A85" w:rsidRDefault="001F6CBE">
            <w:r>
              <w:t>일</w:t>
            </w:r>
            <w:r>
              <w:t xml:space="preserve"> </w:t>
            </w:r>
            <w:r>
              <w:t>반</w:t>
            </w:r>
            <w:r>
              <w:t xml:space="preserve"> </w:t>
            </w:r>
            <w:r>
              <w:t>관</w:t>
            </w:r>
            <w:r>
              <w:t xml:space="preserve"> </w:t>
            </w:r>
            <w:r>
              <w:t>리</w:t>
            </w:r>
            <w:r>
              <w:t xml:space="preserve"> </w:t>
            </w:r>
            <w:r>
              <w:t>비</w:t>
            </w:r>
          </w:p>
        </w:tc>
        <w:tc>
          <w:tcPr>
            <w:tcW w:w="1234" w:type="dxa"/>
          </w:tcPr>
          <w:p w14:paraId="19DAD1D0" w14:textId="77777777" w:rsidR="00D01A85" w:rsidRDefault="001F6CBE">
            <w:proofErr w:type="spellStart"/>
            <w:r>
              <w:t>재료비</w:t>
            </w:r>
            <w:r>
              <w:t>+</w:t>
            </w:r>
            <w:r>
              <w:t>노무비</w:t>
            </w:r>
            <w:proofErr w:type="spellEnd"/>
          </w:p>
        </w:tc>
        <w:tc>
          <w:tcPr>
            <w:tcW w:w="1234" w:type="dxa"/>
          </w:tcPr>
          <w:p w14:paraId="7AAFCE0F" w14:textId="77777777" w:rsidR="00D01A85" w:rsidRDefault="001F6CBE">
            <w:r>
              <w:t>1.5</w:t>
            </w:r>
          </w:p>
        </w:tc>
        <w:tc>
          <w:tcPr>
            <w:tcW w:w="1234" w:type="dxa"/>
          </w:tcPr>
          <w:p w14:paraId="458109D0" w14:textId="77777777" w:rsidR="00D01A85" w:rsidRDefault="001F6CBE">
            <w:r>
              <w:t>%</w:t>
            </w:r>
          </w:p>
        </w:tc>
        <w:tc>
          <w:tcPr>
            <w:tcW w:w="1234" w:type="dxa"/>
          </w:tcPr>
          <w:p w14:paraId="02624DDA" w14:textId="77777777" w:rsidR="00D01A85" w:rsidRDefault="001F6CBE">
            <w:r>
              <w:t>55021*1.5%</w:t>
            </w:r>
          </w:p>
        </w:tc>
        <w:tc>
          <w:tcPr>
            <w:tcW w:w="1234" w:type="dxa"/>
          </w:tcPr>
          <w:p w14:paraId="10515D25" w14:textId="77777777" w:rsidR="00D01A85" w:rsidRDefault="001F6CBE">
            <w:r>
              <w:t>825</w:t>
            </w:r>
          </w:p>
        </w:tc>
        <w:tc>
          <w:tcPr>
            <w:tcW w:w="1234" w:type="dxa"/>
          </w:tcPr>
          <w:p w14:paraId="1C6F09B8" w14:textId="77777777" w:rsidR="00D01A85" w:rsidRDefault="001F6CBE">
            <w:r>
              <w:t>nan</w:t>
            </w:r>
          </w:p>
        </w:tc>
      </w:tr>
      <w:tr w:rsidR="00D01A85" w14:paraId="773D34F7" w14:textId="77777777">
        <w:tc>
          <w:tcPr>
            <w:tcW w:w="1234" w:type="dxa"/>
          </w:tcPr>
          <w:p w14:paraId="7B3BA90E" w14:textId="77777777" w:rsidR="00D01A85" w:rsidRDefault="001F6CBE">
            <w:r>
              <w:t>기</w:t>
            </w:r>
            <w:r>
              <w:t xml:space="preserve"> </w:t>
            </w:r>
            <w:r>
              <w:t>업</w:t>
            </w:r>
            <w:r>
              <w:t xml:space="preserve"> </w:t>
            </w:r>
            <w:r>
              <w:t>이</w:t>
            </w:r>
            <w:r>
              <w:t xml:space="preserve"> </w:t>
            </w:r>
            <w:r>
              <w:t>윤</w:t>
            </w:r>
          </w:p>
        </w:tc>
        <w:tc>
          <w:tcPr>
            <w:tcW w:w="1234" w:type="dxa"/>
          </w:tcPr>
          <w:p w14:paraId="3AD17C7E" w14:textId="77777777" w:rsidR="00D01A85" w:rsidRDefault="001F6CBE">
            <w:proofErr w:type="spellStart"/>
            <w:r>
              <w:t>재료비</w:t>
            </w:r>
            <w:r>
              <w:t>+</w:t>
            </w:r>
            <w:r>
              <w:t>노무비</w:t>
            </w:r>
            <w:r>
              <w:t>+</w:t>
            </w:r>
            <w:r>
              <w:t>일반관리비</w:t>
            </w:r>
            <w:proofErr w:type="spellEnd"/>
          </w:p>
        </w:tc>
        <w:tc>
          <w:tcPr>
            <w:tcW w:w="1234" w:type="dxa"/>
          </w:tcPr>
          <w:p w14:paraId="11A1B1BD" w14:textId="77777777" w:rsidR="00D01A85" w:rsidRDefault="001F6CBE">
            <w:r>
              <w:t>5.0</w:t>
            </w:r>
          </w:p>
        </w:tc>
        <w:tc>
          <w:tcPr>
            <w:tcW w:w="1234" w:type="dxa"/>
          </w:tcPr>
          <w:p w14:paraId="032C4979" w14:textId="77777777" w:rsidR="00D01A85" w:rsidRDefault="001F6CBE">
            <w:r>
              <w:t>%</w:t>
            </w:r>
          </w:p>
        </w:tc>
        <w:tc>
          <w:tcPr>
            <w:tcW w:w="1234" w:type="dxa"/>
          </w:tcPr>
          <w:p w14:paraId="550B6812" w14:textId="77777777" w:rsidR="00D01A85" w:rsidRDefault="001F6CBE">
            <w:r>
              <w:t>(55021+825)*5.0%</w:t>
            </w:r>
          </w:p>
        </w:tc>
        <w:tc>
          <w:tcPr>
            <w:tcW w:w="1234" w:type="dxa"/>
          </w:tcPr>
          <w:p w14:paraId="31A44E76" w14:textId="77777777" w:rsidR="00D01A85" w:rsidRDefault="001F6CBE">
            <w:r>
              <w:t>2792</w:t>
            </w:r>
          </w:p>
        </w:tc>
        <w:tc>
          <w:tcPr>
            <w:tcW w:w="1234" w:type="dxa"/>
          </w:tcPr>
          <w:p w14:paraId="0762E022" w14:textId="77777777" w:rsidR="00D01A85" w:rsidRDefault="001F6CBE">
            <w:r>
              <w:t>nan</w:t>
            </w:r>
          </w:p>
        </w:tc>
      </w:tr>
      <w:tr w:rsidR="00D01A85" w14:paraId="3B967640" w14:textId="77777777">
        <w:tc>
          <w:tcPr>
            <w:tcW w:w="1234" w:type="dxa"/>
          </w:tcPr>
          <w:p w14:paraId="0225E5EA" w14:textId="77777777" w:rsidR="00D01A85" w:rsidRDefault="001F6CBE">
            <w:r>
              <w:t>설</w:t>
            </w:r>
            <w:r>
              <w:t xml:space="preserve"> </w:t>
            </w:r>
            <w:r>
              <w:t>치</w:t>
            </w:r>
            <w:r>
              <w:t xml:space="preserve"> </w:t>
            </w:r>
            <w:r>
              <w:t>금</w:t>
            </w:r>
            <w:r>
              <w:t xml:space="preserve"> </w:t>
            </w:r>
            <w:r>
              <w:t>액</w:t>
            </w:r>
          </w:p>
        </w:tc>
        <w:tc>
          <w:tcPr>
            <w:tcW w:w="1234" w:type="dxa"/>
          </w:tcPr>
          <w:p w14:paraId="02F1F0FE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16B6EF7C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030E1CCC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4F73652A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18FCE69B" w14:textId="77777777" w:rsidR="00D01A85" w:rsidRDefault="001F6CBE">
            <w:r>
              <w:t>61554</w:t>
            </w:r>
          </w:p>
        </w:tc>
        <w:tc>
          <w:tcPr>
            <w:tcW w:w="1234" w:type="dxa"/>
          </w:tcPr>
          <w:p w14:paraId="39278141" w14:textId="77777777" w:rsidR="00D01A85" w:rsidRDefault="001F6CBE">
            <w:r>
              <w:t xml:space="preserve">23.8  </w:t>
            </w:r>
            <w:r>
              <w:t>년</w:t>
            </w:r>
          </w:p>
        </w:tc>
      </w:tr>
      <w:tr w:rsidR="00D01A85" w14:paraId="2AF56C87" w14:textId="77777777">
        <w:tc>
          <w:tcPr>
            <w:tcW w:w="1234" w:type="dxa"/>
          </w:tcPr>
          <w:p w14:paraId="164354B6" w14:textId="77777777" w:rsidR="00D01A85" w:rsidRDefault="001F6CBE">
            <w:r>
              <w:t>부</w:t>
            </w:r>
            <w:r>
              <w:t xml:space="preserve"> </w:t>
            </w:r>
            <w:r>
              <w:t>가</w:t>
            </w:r>
            <w:r>
              <w:t xml:space="preserve"> </w:t>
            </w:r>
            <w:r>
              <w:t>세</w:t>
            </w:r>
          </w:p>
        </w:tc>
        <w:tc>
          <w:tcPr>
            <w:tcW w:w="1234" w:type="dxa"/>
          </w:tcPr>
          <w:p w14:paraId="30158D54" w14:textId="77777777" w:rsidR="00D01A85" w:rsidRDefault="001F6CBE">
            <w:proofErr w:type="spellStart"/>
            <w:r>
              <w:t>설치금액</w:t>
            </w:r>
            <w:proofErr w:type="spellEnd"/>
          </w:p>
        </w:tc>
        <w:tc>
          <w:tcPr>
            <w:tcW w:w="1234" w:type="dxa"/>
          </w:tcPr>
          <w:p w14:paraId="45DBA6BB" w14:textId="77777777" w:rsidR="00D01A85" w:rsidRDefault="001F6CBE">
            <w:r>
              <w:t>10.0</w:t>
            </w:r>
          </w:p>
        </w:tc>
        <w:tc>
          <w:tcPr>
            <w:tcW w:w="1234" w:type="dxa"/>
          </w:tcPr>
          <w:p w14:paraId="16983E42" w14:textId="77777777" w:rsidR="00D01A85" w:rsidRDefault="001F6CBE">
            <w:r>
              <w:t>%</w:t>
            </w:r>
          </w:p>
        </w:tc>
        <w:tc>
          <w:tcPr>
            <w:tcW w:w="1234" w:type="dxa"/>
          </w:tcPr>
          <w:p w14:paraId="69993A26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3658AB48" w14:textId="77777777" w:rsidR="00D01A85" w:rsidRDefault="001F6CBE">
            <w:r>
              <w:t>6155</w:t>
            </w:r>
          </w:p>
        </w:tc>
        <w:tc>
          <w:tcPr>
            <w:tcW w:w="1234" w:type="dxa"/>
          </w:tcPr>
          <w:p w14:paraId="02AFBD14" w14:textId="77777777" w:rsidR="00D01A85" w:rsidRDefault="001F6CBE">
            <w:r>
              <w:t>nan</w:t>
            </w:r>
          </w:p>
        </w:tc>
      </w:tr>
      <w:tr w:rsidR="00D01A85" w14:paraId="49FB4920" w14:textId="77777777">
        <w:tc>
          <w:tcPr>
            <w:tcW w:w="1234" w:type="dxa"/>
          </w:tcPr>
          <w:p w14:paraId="24513CBB" w14:textId="77777777" w:rsidR="00D01A85" w:rsidRDefault="001F6CBE">
            <w:r>
              <w:t>실</w:t>
            </w:r>
            <w:r>
              <w:t xml:space="preserve"> </w:t>
            </w:r>
            <w:r>
              <w:t>투</w:t>
            </w:r>
            <w:r>
              <w:t xml:space="preserve"> </w:t>
            </w:r>
            <w:r>
              <w:t>자</w:t>
            </w:r>
            <w:r>
              <w:t xml:space="preserve"> </w:t>
            </w:r>
            <w:r>
              <w:t>금</w:t>
            </w:r>
            <w:r>
              <w:t xml:space="preserve"> </w:t>
            </w:r>
            <w:r>
              <w:t>액</w:t>
            </w:r>
          </w:p>
        </w:tc>
        <w:tc>
          <w:tcPr>
            <w:tcW w:w="1234" w:type="dxa"/>
          </w:tcPr>
          <w:p w14:paraId="5B939990" w14:textId="77777777" w:rsidR="00D01A85" w:rsidRDefault="001F6CBE">
            <w:proofErr w:type="spellStart"/>
            <w:r>
              <w:t>설치금액</w:t>
            </w:r>
            <w:proofErr w:type="spellEnd"/>
            <w:r>
              <w:t xml:space="preserve"> + </w:t>
            </w:r>
            <w:proofErr w:type="spellStart"/>
            <w:r>
              <w:t>부가세</w:t>
            </w:r>
            <w:proofErr w:type="spellEnd"/>
          </w:p>
        </w:tc>
        <w:tc>
          <w:tcPr>
            <w:tcW w:w="1234" w:type="dxa"/>
          </w:tcPr>
          <w:p w14:paraId="48771C07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1C7B15E8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39042532" w14:textId="77777777" w:rsidR="00D01A85" w:rsidRDefault="001F6CBE">
            <w:r>
              <w:t>nan</w:t>
            </w:r>
          </w:p>
        </w:tc>
        <w:tc>
          <w:tcPr>
            <w:tcW w:w="1234" w:type="dxa"/>
          </w:tcPr>
          <w:p w14:paraId="6F13C6AE" w14:textId="77777777" w:rsidR="00D01A85" w:rsidRDefault="001F6CBE">
            <w:r>
              <w:t>67710</w:t>
            </w:r>
          </w:p>
        </w:tc>
        <w:tc>
          <w:tcPr>
            <w:tcW w:w="1234" w:type="dxa"/>
          </w:tcPr>
          <w:p w14:paraId="64B9E10B" w14:textId="77777777" w:rsidR="00D01A85" w:rsidRDefault="001F6CBE">
            <w:r>
              <w:t>nan</w:t>
            </w:r>
          </w:p>
        </w:tc>
      </w:tr>
    </w:tbl>
    <w:p w14:paraId="48311A34" w14:textId="77777777" w:rsidR="00D01A85" w:rsidRDefault="001F6CBE">
      <w:pPr>
        <w:pStyle w:val="31"/>
      </w:pPr>
      <w:r>
        <w:t xml:space="preserve">6.4.5 </w:t>
      </w:r>
      <w:proofErr w:type="spellStart"/>
      <w:r>
        <w:t>투자비</w:t>
      </w:r>
      <w:proofErr w:type="spellEnd"/>
      <w:r>
        <w:t xml:space="preserve"> </w:t>
      </w:r>
      <w:proofErr w:type="spellStart"/>
      <w:r>
        <w:t>회수기간</w:t>
      </w:r>
      <w:proofErr w:type="spellEnd"/>
    </w:p>
    <w:p w14:paraId="1EC724F8" w14:textId="77777777" w:rsidR="00D01A85" w:rsidRDefault="001F6CBE">
      <w:proofErr w:type="spellStart"/>
      <w:r>
        <w:t>투자비</w:t>
      </w:r>
      <w:proofErr w:type="spellEnd"/>
      <w:r>
        <w:t xml:space="preserve"> ÷ </w:t>
      </w:r>
      <w:proofErr w:type="spellStart"/>
      <w:r>
        <w:t>절감금액</w:t>
      </w:r>
      <w:proofErr w:type="spellEnd"/>
      <w:r>
        <w:t xml:space="preserve"> = 61,554 [</w:t>
      </w:r>
      <w:proofErr w:type="spellStart"/>
      <w:r>
        <w:t>천원</w:t>
      </w:r>
      <w:proofErr w:type="spellEnd"/>
      <w:r>
        <w:t>] ÷ 2,588 [</w:t>
      </w:r>
      <w:proofErr w:type="spellStart"/>
      <w:r>
        <w:t>천원</w:t>
      </w:r>
      <w:proofErr w:type="spellEnd"/>
      <w:r>
        <w:t>/</w:t>
      </w:r>
      <w:r>
        <w:t>년</w:t>
      </w:r>
      <w:r>
        <w:t>] =  23.8 [</w:t>
      </w:r>
      <w:r>
        <w:t>년</w:t>
      </w:r>
      <w:r>
        <w:t>]</w:t>
      </w:r>
    </w:p>
    <w:p w14:paraId="58E1FD08" w14:textId="77777777" w:rsidR="00D01A85" w:rsidRDefault="001F6CBE">
      <w:proofErr w:type="spellStart"/>
      <w:r>
        <w:t>금회</w:t>
      </w:r>
      <w:proofErr w:type="spellEnd"/>
      <w:r>
        <w:t xml:space="preserve"> </w:t>
      </w:r>
      <w:proofErr w:type="spellStart"/>
      <w:r>
        <w:t>진단사업은</w:t>
      </w:r>
      <w:proofErr w:type="spellEnd"/>
      <w:r>
        <w:t xml:space="preserve"> </w:t>
      </w:r>
      <w:proofErr w:type="spellStart"/>
      <w:r>
        <w:t>리모델링을</w:t>
      </w:r>
      <w:proofErr w:type="spellEnd"/>
      <w:r>
        <w:t xml:space="preserve"> </w:t>
      </w:r>
      <w:proofErr w:type="spellStart"/>
      <w:r>
        <w:t>기초로</w:t>
      </w:r>
      <w:proofErr w:type="spellEnd"/>
      <w:r>
        <w:t xml:space="preserve"> </w:t>
      </w:r>
      <w:proofErr w:type="spellStart"/>
      <w:r>
        <w:t>하므로</w:t>
      </w:r>
      <w:proofErr w:type="spellEnd"/>
      <w:r>
        <w:t xml:space="preserve"> </w:t>
      </w:r>
      <w:proofErr w:type="spellStart"/>
      <w:r>
        <w:t>TUBE</w:t>
      </w:r>
      <w:r>
        <w:t>형</w:t>
      </w:r>
      <w:proofErr w:type="spellEnd"/>
      <w:r>
        <w:t xml:space="preserve"> LED </w:t>
      </w:r>
      <w:proofErr w:type="spellStart"/>
      <w:r>
        <w:t>사용은</w:t>
      </w:r>
      <w:proofErr w:type="spellEnd"/>
      <w:r>
        <w:t xml:space="preserve"> </w:t>
      </w:r>
      <w:proofErr w:type="spellStart"/>
      <w:r>
        <w:t>제외하였으며</w:t>
      </w:r>
      <w:proofErr w:type="spellEnd"/>
      <w:r>
        <w:t xml:space="preserve">, </w:t>
      </w:r>
      <w:proofErr w:type="spellStart"/>
      <w:r>
        <w:t>만약</w:t>
      </w:r>
      <w:proofErr w:type="spellEnd"/>
      <w:r>
        <w:t xml:space="preserve"> </w:t>
      </w:r>
      <w:proofErr w:type="spellStart"/>
      <w:r>
        <w:t>리모델링을</w:t>
      </w:r>
      <w:proofErr w:type="spellEnd"/>
      <w:r>
        <w:t xml:space="preserve"> </w:t>
      </w:r>
      <w:proofErr w:type="spellStart"/>
      <w:r>
        <w:t>하지</w:t>
      </w:r>
      <w:proofErr w:type="spellEnd"/>
      <w:r>
        <w:t xml:space="preserve"> </w:t>
      </w:r>
      <w:proofErr w:type="spellStart"/>
      <w:r>
        <w:t>않고</w:t>
      </w:r>
      <w:proofErr w:type="spellEnd"/>
      <w:r>
        <w:t xml:space="preserve"> </w:t>
      </w:r>
      <w:proofErr w:type="spellStart"/>
      <w:r>
        <w:t>전등만을</w:t>
      </w:r>
      <w:proofErr w:type="spellEnd"/>
      <w:r>
        <w:t xml:space="preserve"> </w:t>
      </w:r>
      <w:proofErr w:type="spellStart"/>
      <w:r>
        <w:t>교체할</w:t>
      </w:r>
      <w:proofErr w:type="spellEnd"/>
      <w:r>
        <w:t xml:space="preserve"> </w:t>
      </w:r>
      <w:r>
        <w:t>시</w:t>
      </w:r>
      <w:r>
        <w:t xml:space="preserve"> </w:t>
      </w:r>
      <w:proofErr w:type="spellStart"/>
      <w:r>
        <w:t>TUBE</w:t>
      </w:r>
      <w:r>
        <w:t>형</w:t>
      </w:r>
      <w:proofErr w:type="spellEnd"/>
      <w:r>
        <w:t xml:space="preserve"> </w:t>
      </w:r>
      <w:proofErr w:type="spellStart"/>
      <w:r>
        <w:t>LED</w:t>
      </w:r>
      <w:r>
        <w:t>를</w:t>
      </w:r>
      <w:proofErr w:type="spellEnd"/>
      <w:r>
        <w:t xml:space="preserve"> </w:t>
      </w:r>
      <w:proofErr w:type="spellStart"/>
      <w:r>
        <w:t>사용한다면</w:t>
      </w:r>
      <w:proofErr w:type="spellEnd"/>
      <w:r>
        <w:t xml:space="preserve"> </w:t>
      </w:r>
      <w:proofErr w:type="spellStart"/>
      <w:r>
        <w:t>원가</w:t>
      </w:r>
      <w:proofErr w:type="spellEnd"/>
      <w:r>
        <w:t xml:space="preserve"> </w:t>
      </w:r>
      <w:proofErr w:type="spellStart"/>
      <w:r>
        <w:t>절감이</w:t>
      </w:r>
      <w:proofErr w:type="spellEnd"/>
      <w:r>
        <w:t xml:space="preserve"> </w:t>
      </w:r>
      <w:proofErr w:type="spellStart"/>
      <w:r>
        <w:t>매우</w:t>
      </w:r>
      <w:proofErr w:type="spellEnd"/>
      <w:r>
        <w:t xml:space="preserve"> </w:t>
      </w:r>
      <w:proofErr w:type="spellStart"/>
      <w:r>
        <w:t>크다</w:t>
      </w:r>
      <w:proofErr w:type="spellEnd"/>
      <w:r>
        <w:t xml:space="preserve">.  </w:t>
      </w:r>
      <w:proofErr w:type="spellStart"/>
      <w:r>
        <w:t>TUBE</w:t>
      </w:r>
      <w:r>
        <w:t>형</w:t>
      </w:r>
      <w:proofErr w:type="spellEnd"/>
      <w:r>
        <w:t xml:space="preserve"> </w:t>
      </w:r>
      <w:proofErr w:type="spellStart"/>
      <w:r>
        <w:t>LED</w:t>
      </w:r>
      <w:r>
        <w:t>의</w:t>
      </w:r>
      <w:proofErr w:type="spellEnd"/>
      <w:r>
        <w:t xml:space="preserve"> </w:t>
      </w:r>
      <w:proofErr w:type="spellStart"/>
      <w:r>
        <w:t>원가는</w:t>
      </w:r>
      <w:proofErr w:type="spellEnd"/>
      <w:r>
        <w:t xml:space="preserve"> </w:t>
      </w:r>
      <w:proofErr w:type="spellStart"/>
      <w:r>
        <w:t>평판형</w:t>
      </w:r>
      <w:proofErr w:type="spellEnd"/>
      <w:r>
        <w:t xml:space="preserve"> </w:t>
      </w:r>
      <w:proofErr w:type="spellStart"/>
      <w:r>
        <w:t>LED</w:t>
      </w:r>
      <w:r>
        <w:t>의</w:t>
      </w:r>
      <w:proofErr w:type="spellEnd"/>
      <w:r>
        <w:t xml:space="preserve"> 65% </w:t>
      </w:r>
      <w:proofErr w:type="spellStart"/>
      <w:r>
        <w:t>수준이며</w:t>
      </w:r>
      <w:proofErr w:type="spellEnd"/>
      <w:r>
        <w:t xml:space="preserve">, </w:t>
      </w:r>
      <w:proofErr w:type="spellStart"/>
      <w:r>
        <w:t>철거</w:t>
      </w:r>
      <w:proofErr w:type="spellEnd"/>
      <w:r>
        <w:t xml:space="preserve"> </w:t>
      </w:r>
      <w:r>
        <w:t>및</w:t>
      </w:r>
      <w:r>
        <w:t xml:space="preserve"> </w:t>
      </w:r>
      <w:proofErr w:type="spellStart"/>
      <w:r>
        <w:t>설치의</w:t>
      </w:r>
      <w:proofErr w:type="spellEnd"/>
      <w:r>
        <w:t xml:space="preserve"> </w:t>
      </w:r>
      <w:proofErr w:type="spellStart"/>
      <w:r>
        <w:t>인부</w:t>
      </w:r>
      <w:proofErr w:type="spellEnd"/>
      <w:r>
        <w:t xml:space="preserve"> </w:t>
      </w:r>
      <w:proofErr w:type="spellStart"/>
      <w:r>
        <w:t>품셈에서</w:t>
      </w:r>
      <w:proofErr w:type="spellEnd"/>
      <w:r>
        <w:t xml:space="preserve"> </w:t>
      </w:r>
      <w:r>
        <w:t>큰</w:t>
      </w:r>
      <w:r>
        <w:t xml:space="preserve"> </w:t>
      </w:r>
      <w:proofErr w:type="spellStart"/>
      <w:r>
        <w:t>차이를</w:t>
      </w:r>
      <w:proofErr w:type="spellEnd"/>
      <w:r>
        <w:t xml:space="preserve"> </w:t>
      </w:r>
      <w:proofErr w:type="spellStart"/>
      <w:r>
        <w:t>보인다</w:t>
      </w:r>
      <w:proofErr w:type="spellEnd"/>
      <w:r>
        <w:t>.</w:t>
      </w:r>
    </w:p>
    <w:p w14:paraId="70B50BEC" w14:textId="77777777" w:rsidR="00D01A85" w:rsidRDefault="001F6CBE">
      <w:pPr>
        <w:pStyle w:val="31"/>
      </w:pPr>
      <w:r>
        <w:t xml:space="preserve">6.4.6 </w:t>
      </w:r>
      <w:proofErr w:type="spellStart"/>
      <w:r>
        <w:t>온실가스</w:t>
      </w:r>
      <w:proofErr w:type="spellEnd"/>
      <w:r>
        <w:t>(</w:t>
      </w:r>
      <w:proofErr w:type="spellStart"/>
      <w:r>
        <w:t>tC</w:t>
      </w:r>
      <w:proofErr w:type="spellEnd"/>
      <w:r>
        <w:t>/</w:t>
      </w:r>
      <w:r>
        <w:t>년</w:t>
      </w:r>
      <w:r>
        <w:t xml:space="preserve">) </w:t>
      </w:r>
      <w:proofErr w:type="spellStart"/>
      <w:r>
        <w:t>저감량</w:t>
      </w:r>
      <w:proofErr w:type="spellEnd"/>
    </w:p>
    <w:p w14:paraId="6C974BC7" w14:textId="77777777" w:rsidR="00D01A85" w:rsidRDefault="001F6CBE">
      <w:proofErr w:type="spellStart"/>
      <w:r>
        <w:t>예상</w:t>
      </w:r>
      <w:proofErr w:type="spellEnd"/>
      <w:r>
        <w:t xml:space="preserve">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절감량</w:t>
      </w:r>
      <w:proofErr w:type="spellEnd"/>
      <w:r>
        <w:t xml:space="preserve"> x 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탄소</w:t>
      </w:r>
      <w:proofErr w:type="spellEnd"/>
      <w:r>
        <w:t xml:space="preserve"> </w:t>
      </w:r>
      <w:proofErr w:type="spellStart"/>
      <w:r>
        <w:t>배출계수</w:t>
      </w:r>
      <w:proofErr w:type="spellEnd"/>
      <w:r>
        <w:t xml:space="preserve"> = 23.76 [MWh/</w:t>
      </w:r>
      <w:r>
        <w:t>년</w:t>
      </w:r>
      <w:r>
        <w:t>] x  0.1283 [</w:t>
      </w:r>
      <w:proofErr w:type="spellStart"/>
      <w:r>
        <w:t>tC</w:t>
      </w:r>
      <w:proofErr w:type="spellEnd"/>
      <w:r>
        <w:t>/MWh] = 3 [</w:t>
      </w:r>
      <w:proofErr w:type="spellStart"/>
      <w:r>
        <w:t>tC</w:t>
      </w:r>
      <w:proofErr w:type="spellEnd"/>
      <w:r>
        <w:t>/</w:t>
      </w:r>
      <w:r>
        <w:t>년</w:t>
      </w:r>
      <w:r>
        <w:t>]</w:t>
      </w:r>
    </w:p>
    <w:p w14:paraId="0342F2A1" w14:textId="77777777" w:rsidR="00D01A85" w:rsidRDefault="001F6CBE">
      <w:pPr>
        <w:pStyle w:val="1"/>
      </w:pPr>
      <w:r>
        <w:lastRenderedPageBreak/>
        <w:t xml:space="preserve">7. </w:t>
      </w:r>
      <w:proofErr w:type="spellStart"/>
      <w:r>
        <w:t>멀티탭을</w:t>
      </w:r>
      <w:proofErr w:type="spellEnd"/>
      <w:r>
        <w:t xml:space="preserve"> </w:t>
      </w:r>
      <w:proofErr w:type="spellStart"/>
      <w:r>
        <w:t>체크탭으로</w:t>
      </w:r>
      <w:proofErr w:type="spellEnd"/>
      <w:r>
        <w:t xml:space="preserve"> </w:t>
      </w:r>
      <w:proofErr w:type="spellStart"/>
      <w:r>
        <w:t>교체</w:t>
      </w:r>
      <w:proofErr w:type="spellEnd"/>
    </w:p>
    <w:p w14:paraId="3A62BC2B" w14:textId="77777777" w:rsidR="00D01A85" w:rsidRDefault="001F6CBE">
      <w:pPr>
        <w:pStyle w:val="21"/>
      </w:pPr>
      <w:r>
        <w:t xml:space="preserve">7.1 </w:t>
      </w:r>
      <w:proofErr w:type="spellStart"/>
      <w:r>
        <w:t>타당성</w:t>
      </w:r>
      <w:proofErr w:type="spellEnd"/>
      <w:r>
        <w:t xml:space="preserve"> </w:t>
      </w:r>
      <w:proofErr w:type="spellStart"/>
      <w:r>
        <w:t>검토</w:t>
      </w:r>
      <w:proofErr w:type="spellEnd"/>
    </w:p>
    <w:p w14:paraId="78D98181" w14:textId="77777777" w:rsidR="00D01A85" w:rsidRDefault="001F6CBE">
      <w:r>
        <w:t xml:space="preserve">1) </w:t>
      </w:r>
      <w:r>
        <w:t>제</w:t>
      </w:r>
      <w:r>
        <w:t xml:space="preserve"> 2</w:t>
      </w:r>
      <w:r>
        <w:t>교수</w:t>
      </w:r>
      <w:r>
        <w:t xml:space="preserve"> </w:t>
      </w:r>
      <w:proofErr w:type="spellStart"/>
      <w:r>
        <w:t>연구동은</w:t>
      </w:r>
      <w:proofErr w:type="spellEnd"/>
      <w:r>
        <w:t xml:space="preserve"> </w:t>
      </w:r>
      <w:proofErr w:type="spellStart"/>
      <w:r>
        <w:t>건물의</w:t>
      </w:r>
      <w:proofErr w:type="spellEnd"/>
      <w:r>
        <w:t xml:space="preserve"> </w:t>
      </w:r>
      <w:proofErr w:type="spellStart"/>
      <w:r>
        <w:t>특성상</w:t>
      </w:r>
      <w:proofErr w:type="spellEnd"/>
      <w:r>
        <w:t xml:space="preserve"> </w:t>
      </w:r>
      <w:proofErr w:type="spellStart"/>
      <w:r>
        <w:t>컴퓨터</w:t>
      </w:r>
      <w:proofErr w:type="spellEnd"/>
      <w:r>
        <w:t xml:space="preserve"> </w:t>
      </w:r>
      <w:r>
        <w:t>및</w:t>
      </w:r>
      <w:r>
        <w:t xml:space="preserve"> </w:t>
      </w:r>
      <w:proofErr w:type="spellStart"/>
      <w:r>
        <w:t>각종</w:t>
      </w:r>
      <w:proofErr w:type="spellEnd"/>
      <w:r>
        <w:t xml:space="preserve"> </w:t>
      </w:r>
      <w:proofErr w:type="spellStart"/>
      <w:r>
        <w:t>기기의</w:t>
      </w:r>
      <w:proofErr w:type="spellEnd"/>
      <w:r>
        <w:t xml:space="preserve"> </w:t>
      </w:r>
      <w:proofErr w:type="spellStart"/>
      <w:r>
        <w:t>사용으로</w:t>
      </w:r>
      <w:proofErr w:type="spellEnd"/>
      <w:r>
        <w:t xml:space="preserve"> </w:t>
      </w:r>
      <w:proofErr w:type="spellStart"/>
      <w:r>
        <w:t>인해</w:t>
      </w:r>
      <w:proofErr w:type="spellEnd"/>
      <w:r>
        <w:t xml:space="preserve"> </w:t>
      </w:r>
      <w:proofErr w:type="spellStart"/>
      <w:r>
        <w:t>멀티탭의</w:t>
      </w:r>
      <w:proofErr w:type="spellEnd"/>
      <w:r>
        <w:t xml:space="preserve"> </w:t>
      </w:r>
      <w:proofErr w:type="spellStart"/>
      <w:r>
        <w:t>수량이</w:t>
      </w:r>
      <w:proofErr w:type="spellEnd"/>
      <w:r>
        <w:t xml:space="preserve"> </w:t>
      </w:r>
      <w:proofErr w:type="spellStart"/>
      <w:r>
        <w:t>많다</w:t>
      </w:r>
      <w:proofErr w:type="spellEnd"/>
      <w:r>
        <w:t xml:space="preserve">. </w:t>
      </w:r>
      <w:proofErr w:type="spellStart"/>
      <w:r>
        <w:t>컴퓨터를</w:t>
      </w:r>
      <w:proofErr w:type="spellEnd"/>
      <w:r>
        <w:t xml:space="preserve"> </w:t>
      </w:r>
      <w:proofErr w:type="spellStart"/>
      <w:r>
        <w:t>사용하는</w:t>
      </w:r>
      <w:proofErr w:type="spellEnd"/>
      <w:r>
        <w:t xml:space="preserve"> </w:t>
      </w:r>
      <w:proofErr w:type="spellStart"/>
      <w:r>
        <w:t>경우</w:t>
      </w:r>
      <w:proofErr w:type="spellEnd"/>
      <w:r>
        <w:t xml:space="preserve"> </w:t>
      </w:r>
      <w:proofErr w:type="spellStart"/>
      <w:r>
        <w:t>대기전력으로</w:t>
      </w:r>
      <w:proofErr w:type="spellEnd"/>
      <w:r>
        <w:t xml:space="preserve"> </w:t>
      </w:r>
      <w:proofErr w:type="spellStart"/>
      <w:r>
        <w:t>인한</w:t>
      </w:r>
      <w:proofErr w:type="spellEnd"/>
      <w:r>
        <w:t xml:space="preserve"> </w:t>
      </w:r>
      <w:proofErr w:type="spellStart"/>
      <w:r>
        <w:t>불필요한</w:t>
      </w:r>
      <w:proofErr w:type="spellEnd"/>
      <w:r>
        <w:t xml:space="preserve"> </w:t>
      </w:r>
      <w:proofErr w:type="spellStart"/>
      <w:r>
        <w:t>전력의</w:t>
      </w:r>
      <w:proofErr w:type="spellEnd"/>
      <w:r>
        <w:t xml:space="preserve"> </w:t>
      </w:r>
      <w:proofErr w:type="spellStart"/>
      <w:r>
        <w:t>소모가</w:t>
      </w:r>
      <w:proofErr w:type="spellEnd"/>
      <w:r>
        <w:t xml:space="preserve"> </w:t>
      </w:r>
      <w:proofErr w:type="spellStart"/>
      <w:r>
        <w:t>발생하게</w:t>
      </w:r>
      <w:proofErr w:type="spellEnd"/>
      <w:r>
        <w:t xml:space="preserve"> </w:t>
      </w:r>
      <w:proofErr w:type="spellStart"/>
      <w:r>
        <w:t>된다</w:t>
      </w:r>
      <w:proofErr w:type="spellEnd"/>
      <w:r>
        <w:t>.</w:t>
      </w:r>
    </w:p>
    <w:p w14:paraId="4B4A386F" w14:textId="77777777" w:rsidR="00D01A85" w:rsidRDefault="001F6CBE">
      <w:r>
        <w:t xml:space="preserve">2) </w:t>
      </w:r>
      <w:proofErr w:type="spellStart"/>
      <w:r>
        <w:t>멀티탭의</w:t>
      </w:r>
      <w:proofErr w:type="spellEnd"/>
      <w:r>
        <w:t xml:space="preserve"> </w:t>
      </w:r>
      <w:proofErr w:type="spellStart"/>
      <w:r>
        <w:t>개수가</w:t>
      </w:r>
      <w:proofErr w:type="spellEnd"/>
      <w:r>
        <w:t xml:space="preserve"> </w:t>
      </w:r>
      <w:proofErr w:type="spellStart"/>
      <w:r>
        <w:t>많은</w:t>
      </w:r>
      <w:proofErr w:type="spellEnd"/>
      <w:r>
        <w:t xml:space="preserve"> </w:t>
      </w:r>
      <w:proofErr w:type="spellStart"/>
      <w:r>
        <w:t>만큼</w:t>
      </w:r>
      <w:proofErr w:type="spellEnd"/>
      <w:r>
        <w:t xml:space="preserve"> </w:t>
      </w:r>
      <w:proofErr w:type="spellStart"/>
      <w:r>
        <w:t>기존의</w:t>
      </w:r>
      <w:proofErr w:type="spellEnd"/>
      <w:r>
        <w:t xml:space="preserve"> </w:t>
      </w:r>
      <w:proofErr w:type="spellStart"/>
      <w:r>
        <w:t>멀티탭을</w:t>
      </w:r>
      <w:proofErr w:type="spellEnd"/>
      <w:r>
        <w:t xml:space="preserve"> </w:t>
      </w:r>
      <w:proofErr w:type="spellStart"/>
      <w:r>
        <w:t>대기전력</w:t>
      </w:r>
      <w:proofErr w:type="spellEnd"/>
      <w:r>
        <w:t xml:space="preserve"> </w:t>
      </w:r>
      <w:proofErr w:type="spellStart"/>
      <w:r>
        <w:t>차단의</w:t>
      </w:r>
      <w:proofErr w:type="spellEnd"/>
      <w:r>
        <w:t xml:space="preserve"> </w:t>
      </w:r>
      <w:proofErr w:type="spellStart"/>
      <w:r>
        <w:t>기능이</w:t>
      </w:r>
      <w:proofErr w:type="spellEnd"/>
      <w:r>
        <w:t xml:space="preserve"> </w:t>
      </w:r>
      <w:proofErr w:type="spellStart"/>
      <w:r>
        <w:t>있는</w:t>
      </w:r>
      <w:proofErr w:type="spellEnd"/>
      <w:r>
        <w:t xml:space="preserve"> </w:t>
      </w:r>
      <w:proofErr w:type="spellStart"/>
      <w:r>
        <w:t>체크탭으로</w:t>
      </w:r>
      <w:proofErr w:type="spellEnd"/>
      <w:r>
        <w:t xml:space="preserve"> </w:t>
      </w:r>
      <w:proofErr w:type="spellStart"/>
      <w:r>
        <w:t>교체한다면</w:t>
      </w:r>
      <w:proofErr w:type="spellEnd"/>
      <w:r>
        <w:t xml:space="preserve"> </w:t>
      </w:r>
      <w:proofErr w:type="spellStart"/>
      <w:r>
        <w:t>사용하지</w:t>
      </w:r>
      <w:proofErr w:type="spellEnd"/>
      <w:r>
        <w:t xml:space="preserve"> </w:t>
      </w:r>
      <w:proofErr w:type="spellStart"/>
      <w:r>
        <w:t>않는</w:t>
      </w:r>
      <w:proofErr w:type="spellEnd"/>
      <w:r>
        <w:t xml:space="preserve"> </w:t>
      </w:r>
      <w:proofErr w:type="spellStart"/>
      <w:r>
        <w:t>전력절</w:t>
      </w:r>
      <w:proofErr w:type="spellEnd"/>
      <w:r>
        <w:t xml:space="preserve"> </w:t>
      </w:r>
      <w:proofErr w:type="spellStart"/>
      <w:r>
        <w:t>감에</w:t>
      </w:r>
      <w:proofErr w:type="spellEnd"/>
      <w:r>
        <w:t xml:space="preserve"> </w:t>
      </w:r>
      <w:r>
        <w:t>큰</w:t>
      </w:r>
      <w:r>
        <w:t xml:space="preserve"> </w:t>
      </w:r>
      <w:proofErr w:type="spellStart"/>
      <w:r>
        <w:t>효과가</w:t>
      </w:r>
      <w:proofErr w:type="spellEnd"/>
      <w:r>
        <w:t xml:space="preserve"> </w:t>
      </w:r>
      <w:proofErr w:type="spellStart"/>
      <w:r>
        <w:t>있다</w:t>
      </w:r>
      <w:proofErr w:type="spellEnd"/>
    </w:p>
    <w:p w14:paraId="7963DCDA" w14:textId="77777777" w:rsidR="00D01A85" w:rsidRDefault="001F6CBE">
      <w:r>
        <w:t>3)</w:t>
      </w:r>
      <w:r>
        <w:tab/>
      </w:r>
      <w:proofErr w:type="spellStart"/>
      <w:r>
        <w:t>기존의</w:t>
      </w:r>
      <w:proofErr w:type="spellEnd"/>
      <w:r>
        <w:t xml:space="preserve"> </w:t>
      </w:r>
      <w:proofErr w:type="spellStart"/>
      <w:r>
        <w:t>일반</w:t>
      </w:r>
      <w:proofErr w:type="spellEnd"/>
      <w:r>
        <w:t xml:space="preserve"> </w:t>
      </w:r>
      <w:proofErr w:type="spellStart"/>
      <w:r>
        <w:t>멀티탭과는</w:t>
      </w:r>
      <w:proofErr w:type="spellEnd"/>
      <w:r>
        <w:t xml:space="preserve"> </w:t>
      </w:r>
      <w:proofErr w:type="spellStart"/>
      <w:r>
        <w:t>다른</w:t>
      </w:r>
      <w:proofErr w:type="spellEnd"/>
      <w:r>
        <w:t xml:space="preserve"> </w:t>
      </w:r>
      <w:proofErr w:type="spellStart"/>
      <w:r>
        <w:t>절전소프트웨어</w:t>
      </w:r>
      <w:proofErr w:type="spellEnd"/>
      <w:r>
        <w:t xml:space="preserve"> </w:t>
      </w:r>
      <w:proofErr w:type="spellStart"/>
      <w:r>
        <w:t>시스템을</w:t>
      </w:r>
      <w:proofErr w:type="spellEnd"/>
      <w:r>
        <w:t xml:space="preserve"> </w:t>
      </w:r>
      <w:proofErr w:type="spellStart"/>
      <w:r>
        <w:t>통한</w:t>
      </w:r>
      <w:proofErr w:type="spellEnd"/>
      <w:r>
        <w:t xml:space="preserve"> </w:t>
      </w:r>
      <w:proofErr w:type="spellStart"/>
      <w:r>
        <w:t>제품으로</w:t>
      </w:r>
      <w:proofErr w:type="spellEnd"/>
      <w:r>
        <w:t xml:space="preserve"> </w:t>
      </w:r>
      <w:proofErr w:type="spellStart"/>
      <w:r>
        <w:t>대기전력</w:t>
      </w:r>
      <w:proofErr w:type="spellEnd"/>
      <w:r>
        <w:t xml:space="preserve"> </w:t>
      </w:r>
      <w:proofErr w:type="spellStart"/>
      <w:r>
        <w:t>절감</w:t>
      </w:r>
      <w:proofErr w:type="spellEnd"/>
      <w:r>
        <w:t xml:space="preserve"> </w:t>
      </w:r>
      <w:r>
        <w:t>및</w:t>
      </w:r>
      <w:r>
        <w:t xml:space="preserve"> </w:t>
      </w:r>
      <w:proofErr w:type="spellStart"/>
      <w:r>
        <w:t>에너지절약</w:t>
      </w:r>
      <w:proofErr w:type="spellEnd"/>
      <w:r>
        <w:t xml:space="preserve">, </w:t>
      </w:r>
      <w:proofErr w:type="spellStart"/>
      <w:r>
        <w:t>관리에</w:t>
      </w:r>
      <w:proofErr w:type="spellEnd"/>
      <w:r>
        <w:t xml:space="preserve"> </w:t>
      </w:r>
      <w:proofErr w:type="spellStart"/>
      <w:r>
        <w:t>더욱</w:t>
      </w:r>
      <w:proofErr w:type="spellEnd"/>
      <w:r>
        <w:t xml:space="preserve"> </w:t>
      </w:r>
      <w:proofErr w:type="spellStart"/>
      <w:r>
        <w:t>효과적</w:t>
      </w:r>
      <w:proofErr w:type="spellEnd"/>
      <w:r>
        <w:t xml:space="preserve"> </w:t>
      </w:r>
      <w:proofErr w:type="spellStart"/>
      <w:r>
        <w:t>이다</w:t>
      </w:r>
      <w:proofErr w:type="spellEnd"/>
      <w:r>
        <w:t>.</w:t>
      </w:r>
    </w:p>
    <w:p w14:paraId="071C91EF" w14:textId="77777777" w:rsidR="00D01A85" w:rsidRDefault="001F6CBE">
      <w:pPr>
        <w:pStyle w:val="4"/>
      </w:pPr>
      <w:proofErr w:type="spellStart"/>
      <w:r>
        <w:t>시중</w:t>
      </w:r>
      <w:proofErr w:type="spellEnd"/>
      <w:r>
        <w:t xml:space="preserve"> </w:t>
      </w:r>
      <w:proofErr w:type="spellStart"/>
      <w:r>
        <w:t>주요</w:t>
      </w:r>
      <w:proofErr w:type="spellEnd"/>
      <w:r>
        <w:t xml:space="preserve"> </w:t>
      </w:r>
      <w:proofErr w:type="spellStart"/>
      <w:r>
        <w:t>절전</w:t>
      </w:r>
      <w:proofErr w:type="spellEnd"/>
      <w:r>
        <w:t xml:space="preserve"> </w:t>
      </w:r>
      <w:proofErr w:type="spellStart"/>
      <w:r>
        <w:t>멀티탭과의</w:t>
      </w:r>
      <w:proofErr w:type="spellEnd"/>
      <w:r>
        <w:t xml:space="preserve"> </w:t>
      </w:r>
      <w:proofErr w:type="spellStart"/>
      <w:r>
        <w:t>성능</w:t>
      </w:r>
      <w:proofErr w:type="spellEnd"/>
      <w:r>
        <w:t xml:space="preserve"> </w:t>
      </w:r>
      <w:proofErr w:type="spellStart"/>
      <w:r>
        <w:t>비교표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573"/>
        <w:gridCol w:w="1767"/>
        <w:gridCol w:w="1767"/>
        <w:gridCol w:w="3533"/>
      </w:tblGrid>
      <w:tr w:rsidR="00D01A85" w14:paraId="03FC74CA" w14:textId="77777777">
        <w:tc>
          <w:tcPr>
            <w:tcW w:w="2160" w:type="dxa"/>
          </w:tcPr>
          <w:p w14:paraId="6E171F51" w14:textId="77777777" w:rsidR="00D01A85" w:rsidRDefault="001F6CBE">
            <w:proofErr w:type="spellStart"/>
            <w:r>
              <w:t>제품명</w:t>
            </w:r>
            <w:proofErr w:type="spellEnd"/>
          </w:p>
        </w:tc>
        <w:tc>
          <w:tcPr>
            <w:tcW w:w="2160" w:type="dxa"/>
          </w:tcPr>
          <w:p w14:paraId="081947B0" w14:textId="77777777" w:rsidR="00D01A85" w:rsidRDefault="001F6CBE">
            <w:r>
              <w:t xml:space="preserve">A </w:t>
            </w:r>
            <w:r>
              <w:t>사</w:t>
            </w:r>
          </w:p>
        </w:tc>
        <w:tc>
          <w:tcPr>
            <w:tcW w:w="2160" w:type="dxa"/>
          </w:tcPr>
          <w:p w14:paraId="4CDFD5B9" w14:textId="77777777" w:rsidR="00D01A85" w:rsidRDefault="001F6CBE">
            <w:r>
              <w:t xml:space="preserve">B </w:t>
            </w:r>
            <w:r>
              <w:t>사</w:t>
            </w:r>
          </w:p>
        </w:tc>
        <w:tc>
          <w:tcPr>
            <w:tcW w:w="2160" w:type="dxa"/>
          </w:tcPr>
          <w:p w14:paraId="4216E92F" w14:textId="77777777" w:rsidR="00D01A85" w:rsidRDefault="001F6CBE">
            <w:r>
              <w:t xml:space="preserve">C </w:t>
            </w:r>
            <w:r>
              <w:t>사</w:t>
            </w:r>
          </w:p>
        </w:tc>
      </w:tr>
      <w:tr w:rsidR="00D01A85" w14:paraId="69D5C705" w14:textId="77777777">
        <w:tc>
          <w:tcPr>
            <w:tcW w:w="2160" w:type="dxa"/>
          </w:tcPr>
          <w:p w14:paraId="07190C27" w14:textId="77777777" w:rsidR="00D01A85" w:rsidRDefault="001F6CBE">
            <w:proofErr w:type="spellStart"/>
            <w:r>
              <w:t>작동설명</w:t>
            </w:r>
            <w:proofErr w:type="spellEnd"/>
          </w:p>
        </w:tc>
        <w:tc>
          <w:tcPr>
            <w:tcW w:w="2160" w:type="dxa"/>
          </w:tcPr>
          <w:p w14:paraId="66F3F26E" w14:textId="77777777" w:rsidR="00D01A85" w:rsidRDefault="001F6CBE">
            <w:proofErr w:type="spellStart"/>
            <w:r>
              <w:t>PC</w:t>
            </w:r>
            <w:r>
              <w:t>를</w:t>
            </w:r>
            <w:proofErr w:type="spellEnd"/>
            <w:r>
              <w:t xml:space="preserve"> </w:t>
            </w:r>
            <w:proofErr w:type="spellStart"/>
            <w:r>
              <w:t>손으로</w:t>
            </w:r>
            <w:proofErr w:type="spellEnd"/>
            <w:r>
              <w:t xml:space="preserve"> </w:t>
            </w:r>
            <w:r>
              <w:t>끌</w:t>
            </w:r>
            <w:r>
              <w:t xml:space="preserve"> </w:t>
            </w:r>
            <w:r>
              <w:t>경</w:t>
            </w:r>
            <w:r>
              <w:t xml:space="preserve"> </w:t>
            </w:r>
            <w:proofErr w:type="spellStart"/>
            <w:r>
              <w:t>우에만</w:t>
            </w:r>
            <w:proofErr w:type="spellEnd"/>
            <w:r>
              <w:t xml:space="preserve"> </w:t>
            </w:r>
            <w:proofErr w:type="spellStart"/>
            <w:r>
              <w:t>주변기기의</w:t>
            </w:r>
            <w:proofErr w:type="spellEnd"/>
            <w:r>
              <w:t xml:space="preserve"> </w:t>
            </w:r>
            <w:r>
              <w:t>전</w:t>
            </w:r>
            <w:r>
              <w:t xml:space="preserve"> </w:t>
            </w:r>
            <w:proofErr w:type="spellStart"/>
            <w:r>
              <w:t>원이</w:t>
            </w:r>
            <w:proofErr w:type="spellEnd"/>
            <w:r>
              <w:t xml:space="preserve"> </w:t>
            </w:r>
            <w:proofErr w:type="spellStart"/>
            <w:r>
              <w:t>차단</w:t>
            </w:r>
            <w:proofErr w:type="spellEnd"/>
          </w:p>
        </w:tc>
        <w:tc>
          <w:tcPr>
            <w:tcW w:w="2160" w:type="dxa"/>
          </w:tcPr>
          <w:p w14:paraId="37A863FE" w14:textId="77777777" w:rsidR="00D01A85" w:rsidRDefault="001F6CBE">
            <w:proofErr w:type="spellStart"/>
            <w:r>
              <w:t>사람이</w:t>
            </w:r>
            <w:proofErr w:type="spellEnd"/>
            <w:r>
              <w:t xml:space="preserve"> </w:t>
            </w:r>
            <w:proofErr w:type="spellStart"/>
            <w:r>
              <w:t>모니터</w:t>
            </w:r>
            <w:proofErr w:type="spellEnd"/>
            <w:r>
              <w:t xml:space="preserve"> </w:t>
            </w:r>
            <w:proofErr w:type="spellStart"/>
            <w:r>
              <w:t>위에</w:t>
            </w:r>
            <w:proofErr w:type="spellEnd"/>
            <w:r>
              <w:t xml:space="preserve"> </w:t>
            </w:r>
            <w:proofErr w:type="spellStart"/>
            <w:r>
              <w:t>부착한</w:t>
            </w:r>
            <w:proofErr w:type="spellEnd"/>
            <w:r>
              <w:t xml:space="preserve"> </w:t>
            </w:r>
            <w:r>
              <w:t>열</w:t>
            </w:r>
            <w:r>
              <w:t xml:space="preserve"> </w:t>
            </w:r>
            <w:proofErr w:type="spellStart"/>
            <w:r>
              <w:t>감지</w:t>
            </w:r>
            <w:proofErr w:type="spellEnd"/>
            <w:r>
              <w:t xml:space="preserve"> </w:t>
            </w:r>
            <w:proofErr w:type="spellStart"/>
            <w:r>
              <w:t>센서의</w:t>
            </w:r>
            <w:proofErr w:type="spellEnd"/>
            <w:r>
              <w:t xml:space="preserve"> </w:t>
            </w:r>
            <w:proofErr w:type="spellStart"/>
            <w:r>
              <w:t>센싱</w:t>
            </w:r>
            <w:proofErr w:type="spellEnd"/>
            <w:r>
              <w:t xml:space="preserve"> </w:t>
            </w:r>
            <w:proofErr w:type="spellStart"/>
            <w:r>
              <w:t>범위를</w:t>
            </w:r>
            <w:proofErr w:type="spellEnd"/>
            <w:r>
              <w:t xml:space="preserve"> </w:t>
            </w:r>
            <w:proofErr w:type="spellStart"/>
            <w:r>
              <w:t>벗어나면</w:t>
            </w:r>
            <w:proofErr w:type="spellEnd"/>
            <w:r>
              <w:t xml:space="preserve"> </w:t>
            </w:r>
            <w:proofErr w:type="spellStart"/>
            <w:r>
              <w:t>주변기기의</w:t>
            </w:r>
            <w:proofErr w:type="spellEnd"/>
            <w:r>
              <w:t xml:space="preserve"> </w:t>
            </w:r>
            <w:proofErr w:type="spellStart"/>
            <w:r>
              <w:t>전원이</w:t>
            </w:r>
            <w:proofErr w:type="spellEnd"/>
            <w:r>
              <w:t xml:space="preserve"> </w:t>
            </w:r>
            <w:proofErr w:type="spellStart"/>
            <w:r>
              <w:t>차단되고</w:t>
            </w:r>
            <w:proofErr w:type="spellEnd"/>
            <w:r>
              <w:t xml:space="preserve"> </w:t>
            </w:r>
            <w:proofErr w:type="spellStart"/>
            <w:r>
              <w:t>사람</w:t>
            </w:r>
            <w:proofErr w:type="spellEnd"/>
            <w:r>
              <w:t xml:space="preserve"> </w:t>
            </w:r>
            <w:r>
              <w:t>이</w:t>
            </w:r>
            <w:r>
              <w:t xml:space="preserve"> </w:t>
            </w:r>
            <w:proofErr w:type="spellStart"/>
            <w:r>
              <w:t>다시</w:t>
            </w:r>
            <w:proofErr w:type="spellEnd"/>
            <w:r>
              <w:t xml:space="preserve"> </w:t>
            </w:r>
            <w:proofErr w:type="spellStart"/>
            <w:r>
              <w:t>근접하면</w:t>
            </w:r>
            <w:proofErr w:type="spellEnd"/>
            <w:r>
              <w:t xml:space="preserve"> </w:t>
            </w:r>
            <w:proofErr w:type="spellStart"/>
            <w:r>
              <w:t>주변기기</w:t>
            </w:r>
            <w:proofErr w:type="spellEnd"/>
            <w:r>
              <w:t xml:space="preserve"> </w:t>
            </w:r>
            <w:proofErr w:type="spellStart"/>
            <w:r>
              <w:t>전원이</w:t>
            </w:r>
            <w:proofErr w:type="spellEnd"/>
            <w:r>
              <w:t xml:space="preserve"> </w:t>
            </w:r>
            <w:proofErr w:type="spellStart"/>
            <w:r>
              <w:t>복구된다</w:t>
            </w:r>
            <w:proofErr w:type="spellEnd"/>
            <w:r>
              <w:t>.</w:t>
            </w:r>
          </w:p>
        </w:tc>
        <w:tc>
          <w:tcPr>
            <w:tcW w:w="2160" w:type="dxa"/>
          </w:tcPr>
          <w:p w14:paraId="5210CEAE" w14:textId="77777777" w:rsidR="00D01A85" w:rsidRDefault="001F6CBE">
            <w:proofErr w:type="spellStart"/>
            <w:r>
              <w:t>키보드</w:t>
            </w:r>
            <w:proofErr w:type="spellEnd"/>
            <w:r>
              <w:t xml:space="preserve">, </w:t>
            </w:r>
            <w:proofErr w:type="spellStart"/>
            <w:r>
              <w:t>마우스</w:t>
            </w:r>
            <w:proofErr w:type="spellEnd"/>
            <w:r>
              <w:t xml:space="preserve"> </w:t>
            </w:r>
            <w:proofErr w:type="spellStart"/>
            <w:r>
              <w:t>사용</w:t>
            </w:r>
            <w:proofErr w:type="spellEnd"/>
            <w:r>
              <w:t xml:space="preserve"> </w:t>
            </w:r>
            <w:proofErr w:type="spellStart"/>
            <w:r>
              <w:t>데이터</w:t>
            </w:r>
            <w:proofErr w:type="spellEnd"/>
            <w:r>
              <w:t xml:space="preserve"> </w:t>
            </w:r>
            <w:proofErr w:type="spellStart"/>
            <w:r>
              <w:t>감지방식</w:t>
            </w:r>
            <w:proofErr w:type="spellEnd"/>
            <w:r>
              <w:t xml:space="preserve">. USB </w:t>
            </w:r>
            <w:proofErr w:type="spellStart"/>
            <w:r>
              <w:t>데이터</w:t>
            </w:r>
            <w:proofErr w:type="spellEnd"/>
            <w:r>
              <w:t xml:space="preserve"> </w:t>
            </w:r>
            <w:proofErr w:type="spellStart"/>
            <w:r>
              <w:t>통신도</w:t>
            </w:r>
            <w:proofErr w:type="spellEnd"/>
            <w:r>
              <w:t xml:space="preserve"> </w:t>
            </w:r>
            <w:proofErr w:type="spellStart"/>
            <w:r>
              <w:t>병행</w:t>
            </w:r>
            <w:r>
              <w:t>.</w:t>
            </w:r>
            <w:r>
              <w:t>절전</w:t>
            </w:r>
            <w:proofErr w:type="spellEnd"/>
            <w:r>
              <w:t xml:space="preserve"> </w:t>
            </w:r>
            <w:proofErr w:type="spellStart"/>
            <w:r>
              <w:t>멀티탭과</w:t>
            </w:r>
            <w:proofErr w:type="spellEnd"/>
            <w:r>
              <w:t xml:space="preserve"> </w:t>
            </w:r>
            <w:proofErr w:type="spellStart"/>
            <w:r>
              <w:t>PC</w:t>
            </w:r>
            <w:r>
              <w:t>를</w:t>
            </w:r>
            <w:proofErr w:type="spellEnd"/>
            <w:r>
              <w:t xml:space="preserve"> </w:t>
            </w:r>
            <w:proofErr w:type="spellStart"/>
            <w:r>
              <w:t>USB</w:t>
            </w:r>
            <w:r>
              <w:t>케이블로</w:t>
            </w:r>
            <w:proofErr w:type="spellEnd"/>
            <w:r>
              <w:t xml:space="preserve"> </w:t>
            </w:r>
            <w:proofErr w:type="spellStart"/>
            <w:r>
              <w:t>연결하고</w:t>
            </w:r>
            <w:proofErr w:type="spellEnd"/>
            <w:r>
              <w:t xml:space="preserve"> </w:t>
            </w:r>
            <w:proofErr w:type="spellStart"/>
            <w:r>
              <w:t>PC</w:t>
            </w:r>
            <w:r>
              <w:t>에</w:t>
            </w:r>
            <w:proofErr w:type="spellEnd"/>
            <w:r>
              <w:t xml:space="preserve"> </w:t>
            </w:r>
            <w:proofErr w:type="spellStart"/>
            <w:r>
              <w:t>절전</w:t>
            </w:r>
            <w:proofErr w:type="spellEnd"/>
            <w:r>
              <w:t xml:space="preserve"> </w:t>
            </w:r>
            <w:proofErr w:type="spellStart"/>
            <w:r>
              <w:t>소프트웨어를</w:t>
            </w:r>
            <w:proofErr w:type="spellEnd"/>
            <w:r>
              <w:t xml:space="preserve"> </w:t>
            </w:r>
            <w:proofErr w:type="spellStart"/>
            <w:r>
              <w:t>설치</w:t>
            </w:r>
            <w:proofErr w:type="spellEnd"/>
            <w:r>
              <w:t xml:space="preserve"> </w:t>
            </w:r>
            <w:proofErr w:type="spellStart"/>
            <w:r>
              <w:t>한다</w:t>
            </w:r>
            <w:proofErr w:type="spellEnd"/>
            <w:r>
              <w:t xml:space="preserve">. </w:t>
            </w:r>
            <w:proofErr w:type="spellStart"/>
            <w:r>
              <w:t>절전소프트웨어가</w:t>
            </w:r>
            <w:proofErr w:type="spellEnd"/>
            <w:r>
              <w:t xml:space="preserve"> </w:t>
            </w:r>
            <w:proofErr w:type="spellStart"/>
            <w:r>
              <w:t>키보드</w:t>
            </w:r>
            <w:proofErr w:type="spellEnd"/>
            <w:r>
              <w:t xml:space="preserve">, </w:t>
            </w:r>
            <w:proofErr w:type="spellStart"/>
            <w:r>
              <w:t>마우스</w:t>
            </w:r>
            <w:proofErr w:type="spellEnd"/>
            <w:r>
              <w:t xml:space="preserve"> </w:t>
            </w:r>
            <w:proofErr w:type="spellStart"/>
            <w:r>
              <w:t>사용</w:t>
            </w:r>
            <w:proofErr w:type="spellEnd"/>
            <w:r>
              <w:t xml:space="preserve"> </w:t>
            </w:r>
            <w:proofErr w:type="spellStart"/>
            <w:r>
              <w:t>여부를</w:t>
            </w:r>
            <w:proofErr w:type="spellEnd"/>
            <w:r>
              <w:t xml:space="preserve"> </w:t>
            </w:r>
            <w:proofErr w:type="spellStart"/>
            <w:r>
              <w:t>감지하여</w:t>
            </w:r>
            <w:proofErr w:type="spellEnd"/>
            <w:r>
              <w:t xml:space="preserve"> </w:t>
            </w:r>
            <w:proofErr w:type="spellStart"/>
            <w:r>
              <w:t>USB</w:t>
            </w:r>
            <w:r>
              <w:t>데이터</w:t>
            </w:r>
            <w:proofErr w:type="spellEnd"/>
            <w:r>
              <w:t xml:space="preserve"> </w:t>
            </w:r>
            <w:proofErr w:type="spellStart"/>
            <w:r>
              <w:t>통신을</w:t>
            </w:r>
            <w:proofErr w:type="spellEnd"/>
            <w:r>
              <w:t xml:space="preserve"> </w:t>
            </w:r>
            <w:proofErr w:type="spellStart"/>
            <w:r>
              <w:t>통하여</w:t>
            </w:r>
            <w:proofErr w:type="spellEnd"/>
            <w:r>
              <w:t xml:space="preserve"> </w:t>
            </w:r>
            <w:proofErr w:type="spellStart"/>
            <w:r>
              <w:t>절전</w:t>
            </w:r>
            <w:proofErr w:type="spellEnd"/>
            <w:r>
              <w:t xml:space="preserve"> </w:t>
            </w:r>
            <w:proofErr w:type="spellStart"/>
            <w:r>
              <w:t>멀티탭을</w:t>
            </w:r>
            <w:proofErr w:type="spellEnd"/>
            <w:r>
              <w:t xml:space="preserve"> </w:t>
            </w:r>
            <w:proofErr w:type="spellStart"/>
            <w:r>
              <w:t>다양한</w:t>
            </w:r>
            <w:proofErr w:type="spellEnd"/>
            <w:r>
              <w:t xml:space="preserve"> </w:t>
            </w:r>
            <w:proofErr w:type="spellStart"/>
            <w:r>
              <w:t>방식</w:t>
            </w:r>
            <w:proofErr w:type="spellEnd"/>
            <w:r>
              <w:t xml:space="preserve"> </w:t>
            </w:r>
            <w:proofErr w:type="spellStart"/>
            <w:r>
              <w:t>으로</w:t>
            </w:r>
            <w:proofErr w:type="spellEnd"/>
            <w:r>
              <w:t xml:space="preserve"> </w:t>
            </w:r>
            <w:proofErr w:type="spellStart"/>
            <w:r>
              <w:t>제어한다</w:t>
            </w:r>
            <w:proofErr w:type="spellEnd"/>
            <w:r>
              <w:t xml:space="preserve">. </w:t>
            </w:r>
            <w:proofErr w:type="spellStart"/>
            <w:r>
              <w:t>절전소프트웨어를</w:t>
            </w:r>
            <w:proofErr w:type="spellEnd"/>
            <w:r>
              <w:t xml:space="preserve"> </w:t>
            </w:r>
            <w:proofErr w:type="spellStart"/>
            <w:r>
              <w:t>설치하지</w:t>
            </w:r>
            <w:proofErr w:type="spellEnd"/>
            <w:r>
              <w:t xml:space="preserve"> </w:t>
            </w:r>
            <w:proofErr w:type="spellStart"/>
            <w:r>
              <w:t>않을</w:t>
            </w:r>
            <w:proofErr w:type="spellEnd"/>
            <w:r>
              <w:t xml:space="preserve"> </w:t>
            </w:r>
            <w:proofErr w:type="spellStart"/>
            <w:r>
              <w:t>시에도</w:t>
            </w:r>
            <w:proofErr w:type="spellEnd"/>
            <w:r>
              <w:t xml:space="preserve"> </w:t>
            </w:r>
            <w:proofErr w:type="spellStart"/>
            <w:r>
              <w:t>메인</w:t>
            </w:r>
            <w:proofErr w:type="spellEnd"/>
            <w:r>
              <w:t xml:space="preserve"> </w:t>
            </w:r>
            <w:proofErr w:type="spellStart"/>
            <w:r>
              <w:t>절전기능이</w:t>
            </w:r>
            <w:proofErr w:type="spellEnd"/>
            <w:r>
              <w:t xml:space="preserve"> </w:t>
            </w:r>
            <w:proofErr w:type="spellStart"/>
            <w:r>
              <w:t>작동한다</w:t>
            </w:r>
            <w:proofErr w:type="spellEnd"/>
            <w:r>
              <w:t>.</w:t>
            </w:r>
          </w:p>
        </w:tc>
      </w:tr>
      <w:tr w:rsidR="00D01A85" w14:paraId="3080EE15" w14:textId="77777777">
        <w:tc>
          <w:tcPr>
            <w:tcW w:w="2160" w:type="dxa"/>
          </w:tcPr>
          <w:p w14:paraId="4940F48A" w14:textId="77777777" w:rsidR="00D01A85" w:rsidRDefault="001F6CBE">
            <w:proofErr w:type="spellStart"/>
            <w:r>
              <w:t>주변기기</w:t>
            </w:r>
            <w:proofErr w:type="spellEnd"/>
            <w:r>
              <w:t xml:space="preserve"> </w:t>
            </w:r>
            <w:proofErr w:type="spellStart"/>
            <w:r>
              <w:t>절전기능</w:t>
            </w:r>
            <w:proofErr w:type="spellEnd"/>
          </w:p>
        </w:tc>
        <w:tc>
          <w:tcPr>
            <w:tcW w:w="2160" w:type="dxa"/>
          </w:tcPr>
          <w:p w14:paraId="5BF23749" w14:textId="77777777" w:rsidR="00D01A85" w:rsidRDefault="001F6CBE">
            <w:proofErr w:type="spellStart"/>
            <w:r>
              <w:t>PC</w:t>
            </w:r>
            <w:r>
              <w:t>를</w:t>
            </w:r>
            <w:proofErr w:type="spellEnd"/>
            <w:r>
              <w:t xml:space="preserve"> </w:t>
            </w:r>
            <w:proofErr w:type="spellStart"/>
            <w:r>
              <w:t>손으로</w:t>
            </w:r>
            <w:proofErr w:type="spellEnd"/>
            <w:r>
              <w:t xml:space="preserve"> </w:t>
            </w:r>
            <w:r>
              <w:t>끌</w:t>
            </w:r>
            <w:r>
              <w:t xml:space="preserve"> </w:t>
            </w:r>
            <w:r>
              <w:t>경</w:t>
            </w:r>
            <w:r>
              <w:t xml:space="preserve"> </w:t>
            </w:r>
            <w:proofErr w:type="spellStart"/>
            <w:r>
              <w:t>우에만</w:t>
            </w:r>
            <w:proofErr w:type="spellEnd"/>
            <w:r>
              <w:t xml:space="preserve"> </w:t>
            </w:r>
            <w:proofErr w:type="spellStart"/>
            <w:r>
              <w:t>주변기기</w:t>
            </w:r>
            <w:proofErr w:type="spellEnd"/>
            <w:r>
              <w:t xml:space="preserve"> </w:t>
            </w:r>
            <w:proofErr w:type="spellStart"/>
            <w:r>
              <w:t>대기</w:t>
            </w:r>
            <w:proofErr w:type="spellEnd"/>
            <w:r>
              <w:t xml:space="preserve"> </w:t>
            </w:r>
            <w:proofErr w:type="spellStart"/>
            <w:r>
              <w:lastRenderedPageBreak/>
              <w:t>전력</w:t>
            </w:r>
            <w:proofErr w:type="spellEnd"/>
            <w:r>
              <w:t xml:space="preserve"> </w:t>
            </w:r>
            <w:proofErr w:type="spellStart"/>
            <w:r>
              <w:t>차단</w:t>
            </w:r>
            <w:proofErr w:type="spellEnd"/>
          </w:p>
        </w:tc>
        <w:tc>
          <w:tcPr>
            <w:tcW w:w="2160" w:type="dxa"/>
          </w:tcPr>
          <w:p w14:paraId="763FCD99" w14:textId="77777777" w:rsidR="00D01A85" w:rsidRDefault="001F6CBE">
            <w:proofErr w:type="spellStart"/>
            <w:r>
              <w:lastRenderedPageBreak/>
              <w:t>이석</w:t>
            </w:r>
            <w:proofErr w:type="spellEnd"/>
            <w:r>
              <w:t xml:space="preserve"> </w:t>
            </w:r>
            <w:proofErr w:type="spellStart"/>
            <w:r>
              <w:t>시에만</w:t>
            </w:r>
            <w:proofErr w:type="spellEnd"/>
            <w:r>
              <w:t xml:space="preserve"> </w:t>
            </w:r>
            <w:proofErr w:type="spellStart"/>
            <w:r>
              <w:t>주변기기</w:t>
            </w:r>
            <w:proofErr w:type="spellEnd"/>
            <w:r>
              <w:t xml:space="preserve"> </w:t>
            </w:r>
            <w:proofErr w:type="spellStart"/>
            <w:r>
              <w:t>전원</w:t>
            </w:r>
            <w:proofErr w:type="spellEnd"/>
            <w:r>
              <w:t xml:space="preserve"> </w:t>
            </w:r>
            <w:proofErr w:type="spellStart"/>
            <w:r>
              <w:t>차단</w:t>
            </w:r>
            <w:proofErr w:type="spellEnd"/>
          </w:p>
        </w:tc>
        <w:tc>
          <w:tcPr>
            <w:tcW w:w="2160" w:type="dxa"/>
          </w:tcPr>
          <w:p w14:paraId="08BF5DDF" w14:textId="77777777" w:rsidR="00D01A85" w:rsidRDefault="001F6CBE">
            <w:proofErr w:type="spellStart"/>
            <w:r>
              <w:t>식사</w:t>
            </w:r>
            <w:proofErr w:type="spellEnd"/>
            <w:r>
              <w:t xml:space="preserve">, </w:t>
            </w:r>
            <w:proofErr w:type="spellStart"/>
            <w:r>
              <w:t>외근</w:t>
            </w:r>
            <w:proofErr w:type="spellEnd"/>
            <w:r>
              <w:t xml:space="preserve">, </w:t>
            </w:r>
            <w:proofErr w:type="spellStart"/>
            <w:r>
              <w:t>전화통화</w:t>
            </w:r>
            <w:proofErr w:type="spellEnd"/>
            <w:r>
              <w:t xml:space="preserve">, </w:t>
            </w:r>
            <w:proofErr w:type="spellStart"/>
            <w:r>
              <w:t>회의</w:t>
            </w:r>
            <w:proofErr w:type="spellEnd"/>
            <w:r>
              <w:t xml:space="preserve">, </w:t>
            </w:r>
            <w:proofErr w:type="spellStart"/>
            <w:r>
              <w:t>보고</w:t>
            </w:r>
            <w:proofErr w:type="spellEnd"/>
            <w:r>
              <w:t xml:space="preserve">, </w:t>
            </w:r>
            <w:proofErr w:type="spellStart"/>
            <w:r>
              <w:t>면담</w:t>
            </w:r>
            <w:proofErr w:type="spellEnd"/>
            <w:r>
              <w:t xml:space="preserve"> </w:t>
            </w:r>
            <w:proofErr w:type="spellStart"/>
            <w:r>
              <w:t>등으로</w:t>
            </w:r>
            <w:proofErr w:type="spellEnd"/>
            <w:r>
              <w:t xml:space="preserve"> </w:t>
            </w:r>
            <w:proofErr w:type="spellStart"/>
            <w:r>
              <w:t>이석</w:t>
            </w:r>
            <w:proofErr w:type="spellEnd"/>
            <w:r>
              <w:t xml:space="preserve"> </w:t>
            </w:r>
            <w:proofErr w:type="spellStart"/>
            <w:r>
              <w:t>또는</w:t>
            </w:r>
            <w:proofErr w:type="spellEnd"/>
            <w:r>
              <w:t xml:space="preserve"> </w:t>
            </w:r>
            <w:proofErr w:type="spellStart"/>
            <w:r>
              <w:t>착석을</w:t>
            </w:r>
            <w:proofErr w:type="spellEnd"/>
            <w:r>
              <w:t xml:space="preserve"> </w:t>
            </w:r>
            <w:proofErr w:type="spellStart"/>
            <w:r>
              <w:t>불문하고</w:t>
            </w:r>
            <w:proofErr w:type="spellEnd"/>
            <w:r>
              <w:t xml:space="preserve"> </w:t>
            </w:r>
            <w:proofErr w:type="spellStart"/>
            <w:r>
              <w:t>컴퓨터를</w:t>
            </w:r>
            <w:proofErr w:type="spellEnd"/>
            <w:r>
              <w:t xml:space="preserve"> </w:t>
            </w:r>
            <w:proofErr w:type="spellStart"/>
            <w:r>
              <w:t>켜놓고</w:t>
            </w:r>
            <w:proofErr w:type="spellEnd"/>
            <w:r>
              <w:t xml:space="preserve"> </w:t>
            </w:r>
            <w:proofErr w:type="spellStart"/>
            <w:r>
              <w:t>실제</w:t>
            </w:r>
            <w:proofErr w:type="spellEnd"/>
            <w:r>
              <w:t xml:space="preserve"> </w:t>
            </w:r>
            <w:proofErr w:type="spellStart"/>
            <w:r>
              <w:t>로는</w:t>
            </w:r>
            <w:proofErr w:type="spellEnd"/>
            <w:r>
              <w:t xml:space="preserve"> </w:t>
            </w:r>
            <w:proofErr w:type="spellStart"/>
            <w:r>
              <w:t>사용하지</w:t>
            </w:r>
            <w:proofErr w:type="spellEnd"/>
            <w:r>
              <w:t xml:space="preserve"> </w:t>
            </w:r>
            <w:proofErr w:type="spellStart"/>
            <w:r>
              <w:t>않으면</w:t>
            </w:r>
            <w:proofErr w:type="spellEnd"/>
            <w:r>
              <w:t xml:space="preserve"> </w:t>
            </w:r>
            <w:proofErr w:type="spellStart"/>
            <w:r>
              <w:t>주변기기</w:t>
            </w:r>
            <w:proofErr w:type="spellEnd"/>
            <w:r>
              <w:t xml:space="preserve"> </w:t>
            </w:r>
            <w:proofErr w:type="spellStart"/>
            <w:r>
              <w:lastRenderedPageBreak/>
              <w:t>전원</w:t>
            </w:r>
            <w:proofErr w:type="spellEnd"/>
            <w:r>
              <w:t xml:space="preserve"> </w:t>
            </w:r>
            <w:proofErr w:type="spellStart"/>
            <w:r>
              <w:t>차단</w:t>
            </w:r>
            <w:proofErr w:type="spellEnd"/>
            <w:r>
              <w:t xml:space="preserve"> </w:t>
            </w:r>
            <w:proofErr w:type="spellStart"/>
            <w:r>
              <w:t>퇴근시간</w:t>
            </w:r>
            <w:proofErr w:type="spellEnd"/>
            <w:r>
              <w:t xml:space="preserve"> </w:t>
            </w:r>
            <w:r>
              <w:t>등</w:t>
            </w:r>
            <w:r>
              <w:t xml:space="preserve"> </w:t>
            </w:r>
            <w:proofErr w:type="spellStart"/>
            <w:r>
              <w:t>예약차단</w:t>
            </w:r>
            <w:proofErr w:type="spellEnd"/>
            <w:r>
              <w:t xml:space="preserve"> </w:t>
            </w:r>
            <w:proofErr w:type="spellStart"/>
            <w:r>
              <w:t>기능</w:t>
            </w:r>
            <w:proofErr w:type="spellEnd"/>
            <w:r>
              <w:t xml:space="preserve">, </w:t>
            </w:r>
            <w:proofErr w:type="spellStart"/>
            <w:r>
              <w:t>바탕화면상에</w:t>
            </w:r>
            <w:proofErr w:type="spellEnd"/>
            <w:r>
              <w:t xml:space="preserve"> </w:t>
            </w:r>
            <w:proofErr w:type="spellStart"/>
            <w:r>
              <w:t>뜨는</w:t>
            </w:r>
            <w:proofErr w:type="spellEnd"/>
            <w:r>
              <w:t xml:space="preserve"> </w:t>
            </w:r>
            <w:proofErr w:type="spellStart"/>
            <w:r>
              <w:t>절전아이콘</w:t>
            </w:r>
            <w:proofErr w:type="spellEnd"/>
            <w:r>
              <w:t xml:space="preserve"> </w:t>
            </w:r>
            <w:proofErr w:type="spellStart"/>
            <w:r>
              <w:t>클릭으로</w:t>
            </w:r>
            <w:proofErr w:type="spellEnd"/>
            <w:r>
              <w:t xml:space="preserve"> </w:t>
            </w:r>
            <w:proofErr w:type="spellStart"/>
            <w:r>
              <w:t>지금</w:t>
            </w:r>
            <w:proofErr w:type="spellEnd"/>
            <w:r>
              <w:t xml:space="preserve"> </w:t>
            </w:r>
            <w:proofErr w:type="spellStart"/>
            <w:r>
              <w:t>즉시차단</w:t>
            </w:r>
            <w:proofErr w:type="spellEnd"/>
            <w:r>
              <w:t xml:space="preserve"> </w:t>
            </w:r>
            <w:proofErr w:type="spellStart"/>
            <w:r>
              <w:t>기능</w:t>
            </w:r>
            <w:proofErr w:type="spellEnd"/>
            <w:r>
              <w:t xml:space="preserve"> PC </w:t>
            </w:r>
            <w:proofErr w:type="spellStart"/>
            <w:r>
              <w:t>종료</w:t>
            </w:r>
            <w:proofErr w:type="spellEnd"/>
            <w:r>
              <w:t xml:space="preserve"> </w:t>
            </w:r>
            <w:r>
              <w:t>시</w:t>
            </w:r>
            <w:r>
              <w:t xml:space="preserve"> </w:t>
            </w:r>
            <w:proofErr w:type="spellStart"/>
            <w:r>
              <w:t>주변기기</w:t>
            </w:r>
            <w:proofErr w:type="spellEnd"/>
            <w:r>
              <w:t xml:space="preserve"> </w:t>
            </w:r>
            <w:proofErr w:type="spellStart"/>
            <w:r>
              <w:t>전원</w:t>
            </w:r>
            <w:proofErr w:type="spellEnd"/>
            <w:r>
              <w:t xml:space="preserve"> </w:t>
            </w:r>
            <w:proofErr w:type="spellStart"/>
            <w:r>
              <w:t>자동차단</w:t>
            </w:r>
            <w:proofErr w:type="spellEnd"/>
            <w:r>
              <w:t>(</w:t>
            </w:r>
            <w:proofErr w:type="spellStart"/>
            <w:r>
              <w:t>연동</w:t>
            </w:r>
            <w:proofErr w:type="spellEnd"/>
            <w:r>
              <w:t>)</w:t>
            </w:r>
            <w:proofErr w:type="spellStart"/>
            <w:r>
              <w:t>기능</w:t>
            </w:r>
            <w:proofErr w:type="spellEnd"/>
          </w:p>
        </w:tc>
      </w:tr>
      <w:tr w:rsidR="00D01A85" w14:paraId="65CF0F7E" w14:textId="77777777">
        <w:tc>
          <w:tcPr>
            <w:tcW w:w="2160" w:type="dxa"/>
          </w:tcPr>
          <w:p w14:paraId="5D3A6CB3" w14:textId="77777777" w:rsidR="00D01A85" w:rsidRDefault="001F6CBE">
            <w:proofErr w:type="spellStart"/>
            <w:r>
              <w:lastRenderedPageBreak/>
              <w:t>주변기기</w:t>
            </w:r>
            <w:proofErr w:type="spellEnd"/>
            <w:r>
              <w:t xml:space="preserve"> </w:t>
            </w:r>
            <w:proofErr w:type="spellStart"/>
            <w:r>
              <w:t>전원</w:t>
            </w:r>
            <w:proofErr w:type="spellEnd"/>
            <w:r>
              <w:t xml:space="preserve"> </w:t>
            </w:r>
            <w:proofErr w:type="spellStart"/>
            <w:r>
              <w:t>복구기능</w:t>
            </w:r>
            <w:proofErr w:type="spellEnd"/>
          </w:p>
        </w:tc>
        <w:tc>
          <w:tcPr>
            <w:tcW w:w="2160" w:type="dxa"/>
          </w:tcPr>
          <w:p w14:paraId="2568FD66" w14:textId="77777777" w:rsidR="00D01A85" w:rsidRDefault="001F6CBE">
            <w:proofErr w:type="spellStart"/>
            <w:r>
              <w:t>PC</w:t>
            </w:r>
            <w:r>
              <w:t>를</w:t>
            </w:r>
            <w:proofErr w:type="spellEnd"/>
            <w:r>
              <w:t xml:space="preserve"> </w:t>
            </w:r>
            <w:proofErr w:type="spellStart"/>
            <w:r>
              <w:t>켜면</w:t>
            </w:r>
            <w:proofErr w:type="spellEnd"/>
            <w:r>
              <w:t xml:space="preserve"> </w:t>
            </w:r>
            <w:proofErr w:type="spellStart"/>
            <w:r>
              <w:t>주변기기</w:t>
            </w:r>
            <w:proofErr w:type="spellEnd"/>
            <w:r>
              <w:t xml:space="preserve"> </w:t>
            </w:r>
            <w:proofErr w:type="spellStart"/>
            <w:r>
              <w:t>전원이</w:t>
            </w:r>
            <w:proofErr w:type="spellEnd"/>
            <w:r>
              <w:t xml:space="preserve"> </w:t>
            </w:r>
            <w:proofErr w:type="spellStart"/>
            <w:r>
              <w:t>복구된다</w:t>
            </w:r>
            <w:proofErr w:type="spellEnd"/>
            <w:r>
              <w:t>.</w:t>
            </w:r>
          </w:p>
        </w:tc>
        <w:tc>
          <w:tcPr>
            <w:tcW w:w="2160" w:type="dxa"/>
          </w:tcPr>
          <w:p w14:paraId="47CDFAE3" w14:textId="77777777" w:rsidR="00D01A85" w:rsidRDefault="001F6CBE">
            <w:proofErr w:type="spellStart"/>
            <w:r>
              <w:t>접근</w:t>
            </w:r>
            <w:proofErr w:type="spellEnd"/>
            <w:r>
              <w:t xml:space="preserve"> </w:t>
            </w:r>
            <w:r>
              <w:t>시</w:t>
            </w:r>
            <w:r>
              <w:t xml:space="preserve"> </w:t>
            </w:r>
            <w:proofErr w:type="spellStart"/>
            <w:r>
              <w:t>주변기기</w:t>
            </w:r>
            <w:proofErr w:type="spellEnd"/>
            <w:r>
              <w:t xml:space="preserve"> </w:t>
            </w:r>
            <w:proofErr w:type="spellStart"/>
            <w:r>
              <w:t>전원이</w:t>
            </w:r>
            <w:proofErr w:type="spellEnd"/>
            <w:r>
              <w:t xml:space="preserve"> </w:t>
            </w:r>
            <w:proofErr w:type="spellStart"/>
            <w:r>
              <w:t>복구</w:t>
            </w:r>
            <w:proofErr w:type="spellEnd"/>
          </w:p>
        </w:tc>
        <w:tc>
          <w:tcPr>
            <w:tcW w:w="2160" w:type="dxa"/>
          </w:tcPr>
          <w:p w14:paraId="441E9F38" w14:textId="77777777" w:rsidR="00D01A85" w:rsidRDefault="001F6CBE">
            <w:proofErr w:type="spellStart"/>
            <w:r>
              <w:t>마우스나</w:t>
            </w:r>
            <w:proofErr w:type="spellEnd"/>
            <w:r>
              <w:t xml:space="preserve"> </w:t>
            </w:r>
            <w:proofErr w:type="spellStart"/>
            <w:r>
              <w:t>키보드를</w:t>
            </w:r>
            <w:proofErr w:type="spellEnd"/>
            <w:r>
              <w:t xml:space="preserve"> </w:t>
            </w:r>
            <w:proofErr w:type="spellStart"/>
            <w:r>
              <w:t>터치하면</w:t>
            </w:r>
            <w:proofErr w:type="spellEnd"/>
            <w:r>
              <w:t xml:space="preserve"> </w:t>
            </w:r>
            <w:proofErr w:type="spellStart"/>
            <w:r>
              <w:t>주변기기</w:t>
            </w:r>
            <w:proofErr w:type="spellEnd"/>
            <w:r>
              <w:t xml:space="preserve"> </w:t>
            </w:r>
            <w:proofErr w:type="spellStart"/>
            <w:r>
              <w:t>전원이</w:t>
            </w:r>
            <w:proofErr w:type="spellEnd"/>
            <w:r>
              <w:t xml:space="preserve"> </w:t>
            </w:r>
            <w:proofErr w:type="spellStart"/>
            <w:r>
              <w:t>복구된다</w:t>
            </w:r>
            <w:proofErr w:type="spellEnd"/>
            <w:r>
              <w:t>.</w:t>
            </w:r>
          </w:p>
        </w:tc>
      </w:tr>
      <w:tr w:rsidR="00D01A85" w14:paraId="641C7CA5" w14:textId="77777777">
        <w:tc>
          <w:tcPr>
            <w:tcW w:w="2160" w:type="dxa"/>
          </w:tcPr>
          <w:p w14:paraId="5392410B" w14:textId="77777777" w:rsidR="00D01A85" w:rsidRDefault="001F6CBE">
            <w:proofErr w:type="spellStart"/>
            <w:r>
              <w:t>컴퓨터본체</w:t>
            </w:r>
            <w:proofErr w:type="spellEnd"/>
          </w:p>
        </w:tc>
        <w:tc>
          <w:tcPr>
            <w:tcW w:w="2160" w:type="dxa"/>
          </w:tcPr>
          <w:p w14:paraId="2CD62EE5" w14:textId="77777777" w:rsidR="00D01A85" w:rsidRDefault="001F6CBE">
            <w:proofErr w:type="spellStart"/>
            <w:r>
              <w:t>없음</w:t>
            </w:r>
            <w:proofErr w:type="spellEnd"/>
          </w:p>
        </w:tc>
        <w:tc>
          <w:tcPr>
            <w:tcW w:w="2160" w:type="dxa"/>
          </w:tcPr>
          <w:p w14:paraId="2FD1D03F" w14:textId="77777777" w:rsidR="00D01A85" w:rsidRDefault="001F6CBE">
            <w:proofErr w:type="spellStart"/>
            <w:r>
              <w:t>없음</w:t>
            </w:r>
            <w:proofErr w:type="spellEnd"/>
          </w:p>
        </w:tc>
        <w:tc>
          <w:tcPr>
            <w:tcW w:w="2160" w:type="dxa"/>
          </w:tcPr>
          <w:p w14:paraId="1F2EDE8D" w14:textId="77777777" w:rsidR="00D01A85" w:rsidRDefault="001F6CBE">
            <w:proofErr w:type="spellStart"/>
            <w:r>
              <w:t>식사</w:t>
            </w:r>
            <w:proofErr w:type="spellEnd"/>
            <w:r>
              <w:t xml:space="preserve">, </w:t>
            </w:r>
            <w:proofErr w:type="spellStart"/>
            <w:r>
              <w:t>외근</w:t>
            </w:r>
            <w:proofErr w:type="spellEnd"/>
            <w:r>
              <w:t xml:space="preserve">, </w:t>
            </w:r>
            <w:proofErr w:type="spellStart"/>
            <w:r>
              <w:t>전화통화</w:t>
            </w:r>
            <w:proofErr w:type="spellEnd"/>
            <w:r>
              <w:t xml:space="preserve">, </w:t>
            </w:r>
            <w:proofErr w:type="spellStart"/>
            <w:r>
              <w:t>회의</w:t>
            </w:r>
            <w:proofErr w:type="spellEnd"/>
            <w:r>
              <w:t xml:space="preserve">, </w:t>
            </w:r>
            <w:proofErr w:type="spellStart"/>
            <w:r>
              <w:t>보고</w:t>
            </w:r>
            <w:proofErr w:type="spellEnd"/>
            <w:r>
              <w:t xml:space="preserve">, </w:t>
            </w:r>
            <w:proofErr w:type="spellStart"/>
            <w:r>
              <w:t>면담</w:t>
            </w:r>
            <w:proofErr w:type="spellEnd"/>
            <w:r>
              <w:t xml:space="preserve"> </w:t>
            </w:r>
            <w:proofErr w:type="spellStart"/>
            <w:r>
              <w:t>등으로</w:t>
            </w:r>
            <w:proofErr w:type="spellEnd"/>
            <w:r>
              <w:t xml:space="preserve"> </w:t>
            </w:r>
            <w:proofErr w:type="spellStart"/>
            <w:r>
              <w:t>이석</w:t>
            </w:r>
            <w:proofErr w:type="spellEnd"/>
            <w:r>
              <w:t xml:space="preserve"> </w:t>
            </w:r>
            <w:proofErr w:type="spellStart"/>
            <w:r>
              <w:t>또는</w:t>
            </w:r>
            <w:proofErr w:type="spellEnd"/>
            <w:r>
              <w:t xml:space="preserve"> </w:t>
            </w:r>
            <w:proofErr w:type="spellStart"/>
            <w:r>
              <w:t>착석</w:t>
            </w:r>
            <w:proofErr w:type="spellEnd"/>
            <w:r>
              <w:t xml:space="preserve"> </w:t>
            </w:r>
            <w:r>
              <w:t>을</w:t>
            </w:r>
            <w:r>
              <w:t xml:space="preserve"> </w:t>
            </w:r>
            <w:proofErr w:type="spellStart"/>
            <w:r>
              <w:t>불문하고</w:t>
            </w:r>
            <w:proofErr w:type="spellEnd"/>
            <w:r>
              <w:t xml:space="preserve"> </w:t>
            </w:r>
            <w:proofErr w:type="spellStart"/>
            <w:r>
              <w:t>컴퓨터를</w:t>
            </w:r>
            <w:proofErr w:type="spellEnd"/>
            <w:r>
              <w:t xml:space="preserve"> </w:t>
            </w:r>
            <w:proofErr w:type="spellStart"/>
            <w:r>
              <w:t>켜놓고</w:t>
            </w:r>
            <w:proofErr w:type="spellEnd"/>
            <w:r>
              <w:t xml:space="preserve"> </w:t>
            </w:r>
            <w:proofErr w:type="spellStart"/>
            <w:r>
              <w:t>실제로는</w:t>
            </w:r>
            <w:proofErr w:type="spellEnd"/>
            <w:r>
              <w:t xml:space="preserve"> </w:t>
            </w:r>
            <w:proofErr w:type="spellStart"/>
            <w:r>
              <w:t>사용하지</w:t>
            </w:r>
            <w:proofErr w:type="spellEnd"/>
            <w:r>
              <w:t xml:space="preserve"> </w:t>
            </w:r>
            <w:proofErr w:type="spellStart"/>
            <w:r>
              <w:t>않으면</w:t>
            </w:r>
            <w:proofErr w:type="spellEnd"/>
            <w:r>
              <w:t xml:space="preserve"> </w:t>
            </w:r>
            <w:proofErr w:type="spellStart"/>
            <w:r>
              <w:t>일정</w:t>
            </w:r>
            <w:proofErr w:type="spellEnd"/>
            <w:r>
              <w:t xml:space="preserve"> </w:t>
            </w:r>
            <w:proofErr w:type="spellStart"/>
            <w:r>
              <w:t>시간</w:t>
            </w:r>
            <w:proofErr w:type="spellEnd"/>
            <w:r>
              <w:t xml:space="preserve"> </w:t>
            </w:r>
            <w:r>
              <w:t>후</w:t>
            </w:r>
            <w:r>
              <w:t xml:space="preserve"> </w:t>
            </w:r>
            <w:proofErr w:type="spellStart"/>
            <w:r>
              <w:t>컴퓨터를</w:t>
            </w:r>
            <w:proofErr w:type="spellEnd"/>
            <w:r>
              <w:t xml:space="preserve"> </w:t>
            </w:r>
            <w:proofErr w:type="spellStart"/>
            <w:r>
              <w:t>안전하게</w:t>
            </w:r>
            <w:proofErr w:type="spellEnd"/>
            <w:r>
              <w:t xml:space="preserve"> </w:t>
            </w:r>
            <w:proofErr w:type="spellStart"/>
            <w:r>
              <w:t>자동으로</w:t>
            </w:r>
            <w:proofErr w:type="spellEnd"/>
            <w:r>
              <w:t xml:space="preserve"> </w:t>
            </w:r>
            <w:proofErr w:type="spellStart"/>
            <w:r>
              <w:t>종료할</w:t>
            </w:r>
            <w:proofErr w:type="spellEnd"/>
            <w:r>
              <w:t xml:space="preserve"> </w:t>
            </w:r>
            <w:r>
              <w:t>수</w:t>
            </w:r>
            <w:r>
              <w:t xml:space="preserve"> </w:t>
            </w:r>
            <w:proofErr w:type="spellStart"/>
            <w:r>
              <w:t>있다</w:t>
            </w:r>
            <w:proofErr w:type="spellEnd"/>
            <w:r>
              <w:t xml:space="preserve">. </w:t>
            </w:r>
            <w:proofErr w:type="spellStart"/>
            <w:r>
              <w:t>이때</w:t>
            </w:r>
            <w:proofErr w:type="spellEnd"/>
            <w:r>
              <w:t xml:space="preserve"> </w:t>
            </w:r>
            <w:r>
              <w:t>저</w:t>
            </w:r>
            <w:r>
              <w:t xml:space="preserve"> </w:t>
            </w:r>
            <w:proofErr w:type="spellStart"/>
            <w:r>
              <w:t>장하지</w:t>
            </w:r>
            <w:proofErr w:type="spellEnd"/>
            <w:r>
              <w:t xml:space="preserve"> </w:t>
            </w:r>
            <w:proofErr w:type="spellStart"/>
            <w:r>
              <w:t>않은</w:t>
            </w:r>
            <w:proofErr w:type="spellEnd"/>
            <w:r>
              <w:t xml:space="preserve"> </w:t>
            </w:r>
            <w:proofErr w:type="spellStart"/>
            <w:r>
              <w:t>문서가</w:t>
            </w:r>
            <w:proofErr w:type="spellEnd"/>
            <w:r>
              <w:t xml:space="preserve"> </w:t>
            </w:r>
            <w:proofErr w:type="spellStart"/>
            <w:r>
              <w:t>있으면</w:t>
            </w:r>
            <w:proofErr w:type="spellEnd"/>
            <w:r>
              <w:t xml:space="preserve"> </w:t>
            </w:r>
            <w:proofErr w:type="spellStart"/>
            <w:r>
              <w:t>종료</w:t>
            </w:r>
            <w:proofErr w:type="spellEnd"/>
            <w:r>
              <w:t xml:space="preserve"> </w:t>
            </w:r>
            <w:proofErr w:type="spellStart"/>
            <w:r>
              <w:t>중지</w:t>
            </w:r>
            <w:proofErr w:type="spellEnd"/>
            <w:r>
              <w:t xml:space="preserve"> </w:t>
            </w:r>
            <w:proofErr w:type="spellStart"/>
            <w:r>
              <w:t>가능</w:t>
            </w:r>
            <w:proofErr w:type="spellEnd"/>
            <w:r>
              <w:t xml:space="preserve">. </w:t>
            </w:r>
          </w:p>
        </w:tc>
      </w:tr>
      <w:tr w:rsidR="00D01A85" w14:paraId="28E1CC4A" w14:textId="77777777">
        <w:tc>
          <w:tcPr>
            <w:tcW w:w="2160" w:type="dxa"/>
          </w:tcPr>
          <w:p w14:paraId="33E6B356" w14:textId="77777777" w:rsidR="00D01A85" w:rsidRDefault="001F6CBE">
            <w:proofErr w:type="spellStart"/>
            <w:r>
              <w:t>절전기능</w:t>
            </w:r>
            <w:proofErr w:type="spellEnd"/>
          </w:p>
        </w:tc>
        <w:tc>
          <w:tcPr>
            <w:tcW w:w="2160" w:type="dxa"/>
          </w:tcPr>
          <w:p w14:paraId="347ACB93" w14:textId="77777777" w:rsidR="00D01A85" w:rsidRDefault="001F6CBE">
            <w:proofErr w:type="spellStart"/>
            <w:r>
              <w:t>없음</w:t>
            </w:r>
            <w:proofErr w:type="spellEnd"/>
          </w:p>
        </w:tc>
        <w:tc>
          <w:tcPr>
            <w:tcW w:w="2160" w:type="dxa"/>
          </w:tcPr>
          <w:p w14:paraId="65E09E5E" w14:textId="77777777" w:rsidR="00D01A85" w:rsidRDefault="001F6CBE">
            <w:proofErr w:type="spellStart"/>
            <w:r>
              <w:t>없음</w:t>
            </w:r>
            <w:proofErr w:type="spellEnd"/>
          </w:p>
        </w:tc>
        <w:tc>
          <w:tcPr>
            <w:tcW w:w="2160" w:type="dxa"/>
          </w:tcPr>
          <w:p w14:paraId="75285F6D" w14:textId="77777777" w:rsidR="00D01A85" w:rsidRDefault="001F6CBE">
            <w:r>
              <w:t>“</w:t>
            </w:r>
            <w:proofErr w:type="spellStart"/>
            <w:r>
              <w:t>모든</w:t>
            </w:r>
            <w:proofErr w:type="spellEnd"/>
            <w:r>
              <w:t xml:space="preserve"> </w:t>
            </w:r>
            <w:proofErr w:type="spellStart"/>
            <w:r>
              <w:t>데이터를</w:t>
            </w:r>
            <w:proofErr w:type="spellEnd"/>
            <w:r>
              <w:t xml:space="preserve"> </w:t>
            </w:r>
            <w:proofErr w:type="spellStart"/>
            <w:r>
              <w:t>자동저장하고</w:t>
            </w:r>
            <w:proofErr w:type="spellEnd"/>
            <w:r>
              <w:t xml:space="preserve"> </w:t>
            </w:r>
            <w:proofErr w:type="spellStart"/>
            <w:r>
              <w:t>자동</w:t>
            </w:r>
            <w:proofErr w:type="spellEnd"/>
            <w:r>
              <w:t xml:space="preserve"> </w:t>
            </w:r>
            <w:proofErr w:type="spellStart"/>
            <w:r>
              <w:t>종료한</w:t>
            </w:r>
            <w:proofErr w:type="spellEnd"/>
            <w:r>
              <w:t xml:space="preserve"> </w:t>
            </w:r>
            <w:r>
              <w:t>후</w:t>
            </w:r>
            <w:r>
              <w:t xml:space="preserve"> </w:t>
            </w:r>
            <w:proofErr w:type="spellStart"/>
            <w:r>
              <w:t>다시</w:t>
            </w:r>
            <w:proofErr w:type="spellEnd"/>
            <w:r>
              <w:t xml:space="preserve"> </w:t>
            </w:r>
            <w:proofErr w:type="spellStart"/>
            <w:r>
              <w:t>켜면</w:t>
            </w:r>
            <w:proofErr w:type="spellEnd"/>
            <w:r>
              <w:t xml:space="preserve"> </w:t>
            </w:r>
            <w:proofErr w:type="spellStart"/>
            <w:r>
              <w:t>원래</w:t>
            </w:r>
            <w:proofErr w:type="spellEnd"/>
            <w:r>
              <w:t xml:space="preserve"> </w:t>
            </w:r>
            <w:proofErr w:type="spellStart"/>
            <w:r>
              <w:t>화면</w:t>
            </w:r>
            <w:proofErr w:type="spellEnd"/>
            <w:r>
              <w:t xml:space="preserve"> </w:t>
            </w:r>
            <w:proofErr w:type="spellStart"/>
            <w:r>
              <w:t>복구기능</w:t>
            </w:r>
            <w:proofErr w:type="spellEnd"/>
            <w:r>
              <w:t>(</w:t>
            </w:r>
            <w:proofErr w:type="spellStart"/>
            <w:r>
              <w:t>복귀종료</w:t>
            </w:r>
            <w:proofErr w:type="spellEnd"/>
            <w:r>
              <w:t>)”</w:t>
            </w:r>
            <w:r>
              <w:t>도</w:t>
            </w:r>
            <w:r>
              <w:t xml:space="preserve"> </w:t>
            </w:r>
            <w:proofErr w:type="spellStart"/>
            <w:r>
              <w:t>보유</w:t>
            </w:r>
            <w:proofErr w:type="spellEnd"/>
            <w:r>
              <w:t xml:space="preserve"> </w:t>
            </w:r>
            <w:proofErr w:type="spellStart"/>
            <w:r>
              <w:t>정상종료기능</w:t>
            </w:r>
            <w:r>
              <w:t>+</w:t>
            </w:r>
            <w:r>
              <w:t>강제종료기능</w:t>
            </w:r>
            <w:r>
              <w:t>+</w:t>
            </w:r>
            <w:r>
              <w:t>복귀종료</w:t>
            </w:r>
            <w:proofErr w:type="spellEnd"/>
            <w:r>
              <w:t xml:space="preserve"> </w:t>
            </w:r>
            <w:proofErr w:type="spellStart"/>
            <w:r>
              <w:t>기능</w:t>
            </w:r>
            <w:r>
              <w:t>+</w:t>
            </w:r>
            <w:r>
              <w:t>대기모드</w:t>
            </w:r>
            <w:proofErr w:type="spellEnd"/>
            <w:r>
              <w:t xml:space="preserve"> </w:t>
            </w:r>
            <w:proofErr w:type="spellStart"/>
            <w:r>
              <w:t>기능</w:t>
            </w:r>
            <w:proofErr w:type="spellEnd"/>
            <w:r>
              <w:t xml:space="preserve"> </w:t>
            </w:r>
            <w:proofErr w:type="spellStart"/>
            <w:r>
              <w:t>퇴근시간</w:t>
            </w:r>
            <w:proofErr w:type="spellEnd"/>
            <w:r>
              <w:t xml:space="preserve"> </w:t>
            </w:r>
            <w:proofErr w:type="spellStart"/>
            <w:r>
              <w:t>등에</w:t>
            </w:r>
            <w:proofErr w:type="spellEnd"/>
            <w:r>
              <w:t xml:space="preserve"> </w:t>
            </w:r>
            <w:proofErr w:type="spellStart"/>
            <w:r>
              <w:t>맞춰</w:t>
            </w:r>
            <w:proofErr w:type="spellEnd"/>
            <w:r>
              <w:t xml:space="preserve"> </w:t>
            </w:r>
            <w:proofErr w:type="spellStart"/>
            <w:r>
              <w:t>예약하여</w:t>
            </w:r>
            <w:proofErr w:type="spellEnd"/>
            <w:r>
              <w:t xml:space="preserve"> </w:t>
            </w:r>
            <w:proofErr w:type="spellStart"/>
            <w:r>
              <w:t>종료시킬</w:t>
            </w:r>
            <w:proofErr w:type="spellEnd"/>
            <w:r>
              <w:t xml:space="preserve"> </w:t>
            </w:r>
            <w:r>
              <w:t>수</w:t>
            </w:r>
            <w:r>
              <w:t xml:space="preserve"> </w:t>
            </w:r>
            <w:proofErr w:type="spellStart"/>
            <w:r>
              <w:t>있다</w:t>
            </w:r>
            <w:proofErr w:type="spellEnd"/>
            <w:r>
              <w:t xml:space="preserve">. </w:t>
            </w:r>
            <w:proofErr w:type="spellStart"/>
            <w:r>
              <w:t>컴퓨터가</w:t>
            </w:r>
            <w:proofErr w:type="spellEnd"/>
            <w:r>
              <w:t xml:space="preserve"> </w:t>
            </w:r>
            <w:proofErr w:type="spellStart"/>
            <w:r>
              <w:t>종료되면</w:t>
            </w:r>
            <w:proofErr w:type="spellEnd"/>
            <w:r>
              <w:t xml:space="preserve"> </w:t>
            </w:r>
            <w:proofErr w:type="spellStart"/>
            <w:r>
              <w:t>주변기기</w:t>
            </w:r>
            <w:proofErr w:type="spellEnd"/>
            <w:r>
              <w:t xml:space="preserve"> </w:t>
            </w:r>
            <w:proofErr w:type="spellStart"/>
            <w:r>
              <w:t>전원도</w:t>
            </w:r>
            <w:proofErr w:type="spellEnd"/>
            <w:r>
              <w:t xml:space="preserve"> </w:t>
            </w:r>
            <w:proofErr w:type="spellStart"/>
            <w:r>
              <w:t>자동차단된다</w:t>
            </w:r>
            <w:proofErr w:type="spellEnd"/>
            <w:r>
              <w:t>.</w:t>
            </w:r>
          </w:p>
        </w:tc>
      </w:tr>
      <w:tr w:rsidR="00D01A85" w14:paraId="1BD84512" w14:textId="77777777">
        <w:tc>
          <w:tcPr>
            <w:tcW w:w="2160" w:type="dxa"/>
          </w:tcPr>
          <w:p w14:paraId="7966F7BD" w14:textId="77777777" w:rsidR="00D01A85" w:rsidRDefault="001F6CBE">
            <w:proofErr w:type="spellStart"/>
            <w:r>
              <w:t>오피스</w:t>
            </w:r>
            <w:proofErr w:type="spellEnd"/>
            <w:r>
              <w:t xml:space="preserve"> </w:t>
            </w:r>
            <w:proofErr w:type="spellStart"/>
            <w:r>
              <w:t>업무환경</w:t>
            </w:r>
            <w:proofErr w:type="spellEnd"/>
            <w:r>
              <w:t xml:space="preserve"> </w:t>
            </w:r>
            <w:proofErr w:type="spellStart"/>
            <w:r>
              <w:t>적응도</w:t>
            </w:r>
            <w:proofErr w:type="spellEnd"/>
          </w:p>
        </w:tc>
        <w:tc>
          <w:tcPr>
            <w:tcW w:w="2160" w:type="dxa"/>
          </w:tcPr>
          <w:p w14:paraId="7E3B0B16" w14:textId="77777777" w:rsidR="00D01A85" w:rsidRDefault="001F6CBE">
            <w:proofErr w:type="spellStart"/>
            <w:r>
              <w:t>부하감지방식이나</w:t>
            </w:r>
            <w:proofErr w:type="spellEnd"/>
            <w:r>
              <w:t xml:space="preserve"> </w:t>
            </w:r>
            <w:r>
              <w:t>원</w:t>
            </w:r>
            <w:r>
              <w:t xml:space="preserve"> </w:t>
            </w:r>
            <w:proofErr w:type="spellStart"/>
            <w:r>
              <w:t>가관계로</w:t>
            </w:r>
            <w:proofErr w:type="spellEnd"/>
            <w:r>
              <w:t xml:space="preserve"> </w:t>
            </w:r>
            <w:proofErr w:type="spellStart"/>
            <w:r>
              <w:t>고급</w:t>
            </w:r>
            <w:proofErr w:type="spellEnd"/>
            <w:r>
              <w:t xml:space="preserve"> </w:t>
            </w:r>
            <w:proofErr w:type="spellStart"/>
            <w:r>
              <w:t>전류센</w:t>
            </w:r>
            <w:proofErr w:type="spellEnd"/>
            <w:r>
              <w:t xml:space="preserve"> </w:t>
            </w:r>
            <w:r>
              <w:t>서</w:t>
            </w:r>
            <w:r>
              <w:t xml:space="preserve"> </w:t>
            </w:r>
            <w:proofErr w:type="spellStart"/>
            <w:r>
              <w:lastRenderedPageBreak/>
              <w:t>사용</w:t>
            </w:r>
            <w:proofErr w:type="spellEnd"/>
            <w:r>
              <w:t xml:space="preserve"> </w:t>
            </w:r>
            <w:proofErr w:type="spellStart"/>
            <w:r>
              <w:t>불가하여</w:t>
            </w:r>
            <w:proofErr w:type="spellEnd"/>
            <w:r>
              <w:t xml:space="preserve"> </w:t>
            </w:r>
            <w:proofErr w:type="spellStart"/>
            <w:r>
              <w:t>사용</w:t>
            </w:r>
            <w:proofErr w:type="spellEnd"/>
            <w:r>
              <w:t xml:space="preserve"> </w:t>
            </w:r>
            <w:r>
              <w:t>상</w:t>
            </w:r>
            <w:r>
              <w:t xml:space="preserve"> </w:t>
            </w:r>
            <w:proofErr w:type="spellStart"/>
            <w:r>
              <w:t>에러</w:t>
            </w:r>
            <w:proofErr w:type="spellEnd"/>
            <w:r>
              <w:t xml:space="preserve"> </w:t>
            </w:r>
            <w:proofErr w:type="spellStart"/>
            <w:r>
              <w:t>다수</w:t>
            </w:r>
            <w:proofErr w:type="spellEnd"/>
            <w:r>
              <w:t xml:space="preserve"> </w:t>
            </w:r>
            <w:proofErr w:type="spellStart"/>
            <w:r>
              <w:t>존재</w:t>
            </w:r>
            <w:proofErr w:type="spellEnd"/>
            <w:r>
              <w:t xml:space="preserve"> </w:t>
            </w:r>
            <w:proofErr w:type="spellStart"/>
            <w:r>
              <w:t>절전</w:t>
            </w:r>
            <w:proofErr w:type="spellEnd"/>
            <w:r>
              <w:t xml:space="preserve"> </w:t>
            </w:r>
            <w:r>
              <w:t>율</w:t>
            </w:r>
            <w:r>
              <w:t xml:space="preserve"> </w:t>
            </w:r>
            <w:proofErr w:type="spellStart"/>
            <w:r>
              <w:t>저조로</w:t>
            </w:r>
            <w:proofErr w:type="spellEnd"/>
            <w:r>
              <w:t xml:space="preserve"> </w:t>
            </w:r>
            <w:proofErr w:type="spellStart"/>
            <w:r>
              <w:t>오피스환경</w:t>
            </w:r>
            <w:proofErr w:type="spellEnd"/>
            <w:r>
              <w:t xml:space="preserve"> </w:t>
            </w:r>
            <w:proofErr w:type="spellStart"/>
            <w:r>
              <w:t>에서</w:t>
            </w:r>
            <w:proofErr w:type="spellEnd"/>
            <w:r>
              <w:t xml:space="preserve"> </w:t>
            </w:r>
            <w:proofErr w:type="spellStart"/>
            <w:r>
              <w:t>실제</w:t>
            </w:r>
            <w:proofErr w:type="spellEnd"/>
            <w:r>
              <w:t xml:space="preserve"> </w:t>
            </w:r>
            <w:proofErr w:type="spellStart"/>
            <w:r>
              <w:t>사용불가</w:t>
            </w:r>
            <w:proofErr w:type="spellEnd"/>
            <w:r>
              <w:t xml:space="preserve"> </w:t>
            </w:r>
            <w:r>
              <w:t>판</w:t>
            </w:r>
            <w:r>
              <w:t xml:space="preserve"> </w:t>
            </w:r>
            <w:proofErr w:type="spellStart"/>
            <w:r>
              <w:t>단됨</w:t>
            </w:r>
            <w:proofErr w:type="spellEnd"/>
          </w:p>
        </w:tc>
        <w:tc>
          <w:tcPr>
            <w:tcW w:w="2160" w:type="dxa"/>
          </w:tcPr>
          <w:p w14:paraId="3A254DE5" w14:textId="77777777" w:rsidR="00D01A85" w:rsidRDefault="001F6CBE">
            <w:proofErr w:type="spellStart"/>
            <w:r>
              <w:lastRenderedPageBreak/>
              <w:t>부하</w:t>
            </w:r>
            <w:proofErr w:type="spellEnd"/>
            <w:r>
              <w:t xml:space="preserve"> </w:t>
            </w:r>
            <w:proofErr w:type="spellStart"/>
            <w:r>
              <w:t>감지형에</w:t>
            </w:r>
            <w:proofErr w:type="spellEnd"/>
            <w:r>
              <w:t xml:space="preserve"> </w:t>
            </w:r>
            <w:proofErr w:type="spellStart"/>
            <w:r>
              <w:t>비해서는</w:t>
            </w:r>
            <w:proofErr w:type="spellEnd"/>
            <w:r>
              <w:t xml:space="preserve"> </w:t>
            </w:r>
            <w:proofErr w:type="spellStart"/>
            <w:r>
              <w:t>다소</w:t>
            </w:r>
            <w:proofErr w:type="spellEnd"/>
            <w:r>
              <w:t xml:space="preserve"> </w:t>
            </w:r>
            <w:proofErr w:type="spellStart"/>
            <w:r>
              <w:t>진일보</w:t>
            </w:r>
            <w:proofErr w:type="spellEnd"/>
            <w:r>
              <w:t xml:space="preserve"> </w:t>
            </w:r>
            <w:r>
              <w:t>한</w:t>
            </w:r>
            <w:r>
              <w:t xml:space="preserve"> </w:t>
            </w:r>
            <w:proofErr w:type="spellStart"/>
            <w:r>
              <w:lastRenderedPageBreak/>
              <w:t>형태이나</w:t>
            </w:r>
            <w:proofErr w:type="spellEnd"/>
            <w:r>
              <w:t xml:space="preserve"> </w:t>
            </w:r>
            <w:proofErr w:type="spellStart"/>
            <w:r>
              <w:t>다음과</w:t>
            </w:r>
            <w:proofErr w:type="spellEnd"/>
            <w:r>
              <w:t xml:space="preserve"> </w:t>
            </w:r>
            <w:proofErr w:type="spellStart"/>
            <w:r>
              <w:t>같은</w:t>
            </w:r>
            <w:proofErr w:type="spellEnd"/>
            <w:r>
              <w:t xml:space="preserve"> </w:t>
            </w:r>
            <w:proofErr w:type="spellStart"/>
            <w:r>
              <w:t>치명적인</w:t>
            </w:r>
            <w:proofErr w:type="spellEnd"/>
            <w:r>
              <w:t xml:space="preserve"> </w:t>
            </w:r>
            <w:r>
              <w:t>부</w:t>
            </w:r>
            <w:r>
              <w:t xml:space="preserve"> </w:t>
            </w:r>
            <w:proofErr w:type="spellStart"/>
            <w:r>
              <w:t>적응성</w:t>
            </w:r>
            <w:proofErr w:type="spellEnd"/>
            <w:r>
              <w:t xml:space="preserve"> </w:t>
            </w:r>
            <w:proofErr w:type="spellStart"/>
            <w:r>
              <w:t>존재</w:t>
            </w:r>
            <w:proofErr w:type="spellEnd"/>
            <w:r>
              <w:t xml:space="preserve">: </w:t>
            </w:r>
            <w:proofErr w:type="spellStart"/>
            <w:r>
              <w:t>센서에의</w:t>
            </w:r>
            <w:proofErr w:type="spellEnd"/>
            <w:r>
              <w:t xml:space="preserve"> </w:t>
            </w:r>
            <w:proofErr w:type="spellStart"/>
            <w:r>
              <w:t>접근과</w:t>
            </w:r>
            <w:proofErr w:type="spellEnd"/>
            <w:r>
              <w:t xml:space="preserve"> </w:t>
            </w:r>
            <w:proofErr w:type="spellStart"/>
            <w:r>
              <w:t>이격이</w:t>
            </w:r>
            <w:proofErr w:type="spellEnd"/>
            <w:r>
              <w:t xml:space="preserve"> </w:t>
            </w:r>
            <w:proofErr w:type="spellStart"/>
            <w:r>
              <w:t>반복됨에</w:t>
            </w:r>
            <w:proofErr w:type="spellEnd"/>
            <w:r>
              <w:t xml:space="preserve"> </w:t>
            </w:r>
            <w:proofErr w:type="spellStart"/>
            <w:r>
              <w:t>따라</w:t>
            </w:r>
            <w:proofErr w:type="spellEnd"/>
            <w:r>
              <w:t xml:space="preserve"> </w:t>
            </w:r>
            <w:proofErr w:type="spellStart"/>
            <w:r>
              <w:t>주변기기</w:t>
            </w:r>
            <w:proofErr w:type="spellEnd"/>
            <w:r>
              <w:t xml:space="preserve"> </w:t>
            </w:r>
            <w:proofErr w:type="spellStart"/>
            <w:r>
              <w:t>전원이</w:t>
            </w:r>
            <w:proofErr w:type="spellEnd"/>
            <w:r>
              <w:t xml:space="preserve"> </w:t>
            </w:r>
            <w:proofErr w:type="spellStart"/>
            <w:r>
              <w:t>켜지</w:t>
            </w:r>
            <w:proofErr w:type="spellEnd"/>
            <w:r>
              <w:t xml:space="preserve"> </w:t>
            </w:r>
            <w:proofErr w:type="spellStart"/>
            <w:r>
              <w:t>거나</w:t>
            </w:r>
            <w:proofErr w:type="spellEnd"/>
            <w:r>
              <w:t xml:space="preserve"> </w:t>
            </w:r>
            <w:proofErr w:type="spellStart"/>
            <w:r>
              <w:t>차단되므로</w:t>
            </w:r>
            <w:proofErr w:type="spellEnd"/>
            <w:r>
              <w:t xml:space="preserve"> </w:t>
            </w:r>
            <w:r>
              <w:t>제</w:t>
            </w:r>
            <w:r>
              <w:t xml:space="preserve"> 3</w:t>
            </w:r>
            <w:r>
              <w:t>자의</w:t>
            </w:r>
            <w:r>
              <w:t xml:space="preserve"> </w:t>
            </w:r>
            <w:proofErr w:type="spellStart"/>
            <w:r>
              <w:t>접근</w:t>
            </w:r>
            <w:proofErr w:type="spellEnd"/>
            <w:r>
              <w:t xml:space="preserve"> </w:t>
            </w:r>
            <w:r>
              <w:t>및</w:t>
            </w:r>
            <w:r>
              <w:t xml:space="preserve"> </w:t>
            </w:r>
            <w:r>
              <w:t>이</w:t>
            </w:r>
            <w:r>
              <w:t xml:space="preserve"> </w:t>
            </w:r>
            <w:r>
              <w:t>격</w:t>
            </w:r>
            <w:r>
              <w:t xml:space="preserve">, </w:t>
            </w:r>
            <w:proofErr w:type="spellStart"/>
            <w:r>
              <w:t>본인</w:t>
            </w:r>
            <w:proofErr w:type="spellEnd"/>
            <w:r>
              <w:t xml:space="preserve"> </w:t>
            </w:r>
            <w:proofErr w:type="spellStart"/>
            <w:r>
              <w:t>접근과</w:t>
            </w:r>
            <w:proofErr w:type="spellEnd"/>
            <w:r>
              <w:t xml:space="preserve"> </w:t>
            </w:r>
            <w:proofErr w:type="spellStart"/>
            <w:r>
              <w:t>이격에</w:t>
            </w:r>
            <w:proofErr w:type="spellEnd"/>
            <w:r>
              <w:t xml:space="preserve"> </w:t>
            </w:r>
            <w:proofErr w:type="spellStart"/>
            <w:r>
              <w:t>따라</w:t>
            </w:r>
            <w:proofErr w:type="spellEnd"/>
            <w:r>
              <w:t xml:space="preserve"> </w:t>
            </w:r>
            <w:proofErr w:type="spellStart"/>
            <w:r>
              <w:t>불필요한</w:t>
            </w:r>
            <w:proofErr w:type="spellEnd"/>
            <w:r>
              <w:t xml:space="preserve"> </w:t>
            </w:r>
            <w:proofErr w:type="spellStart"/>
            <w:r>
              <w:t>전원차단</w:t>
            </w:r>
            <w:proofErr w:type="spellEnd"/>
            <w:r>
              <w:t>/</w:t>
            </w:r>
            <w:proofErr w:type="spellStart"/>
            <w:r>
              <w:t>복구가</w:t>
            </w:r>
            <w:proofErr w:type="spellEnd"/>
            <w:r>
              <w:t xml:space="preserve"> </w:t>
            </w:r>
            <w:proofErr w:type="spellStart"/>
            <w:r>
              <w:t>빈번히</w:t>
            </w:r>
            <w:proofErr w:type="spellEnd"/>
            <w:r>
              <w:t xml:space="preserve"> </w:t>
            </w:r>
            <w:proofErr w:type="spellStart"/>
            <w:r>
              <w:t>발생하여</w:t>
            </w:r>
            <w:proofErr w:type="spellEnd"/>
            <w:r>
              <w:t xml:space="preserve"> </w:t>
            </w:r>
            <w:r>
              <w:t>오</w:t>
            </w:r>
            <w:r>
              <w:t xml:space="preserve"> </w:t>
            </w:r>
            <w:proofErr w:type="spellStart"/>
            <w:r>
              <w:t>피스환경에서</w:t>
            </w:r>
            <w:proofErr w:type="spellEnd"/>
            <w:r>
              <w:t xml:space="preserve"> </w:t>
            </w:r>
            <w:proofErr w:type="spellStart"/>
            <w:r>
              <w:t>사실상</w:t>
            </w:r>
            <w:proofErr w:type="spellEnd"/>
            <w:r>
              <w:t xml:space="preserve"> </w:t>
            </w:r>
            <w:proofErr w:type="spellStart"/>
            <w:r>
              <w:t>사용불가</w:t>
            </w:r>
            <w:proofErr w:type="spellEnd"/>
          </w:p>
        </w:tc>
        <w:tc>
          <w:tcPr>
            <w:tcW w:w="2160" w:type="dxa"/>
          </w:tcPr>
          <w:p w14:paraId="442A0A41" w14:textId="77777777" w:rsidR="00D01A85" w:rsidRDefault="001F6CBE">
            <w:proofErr w:type="spellStart"/>
            <w:r>
              <w:lastRenderedPageBreak/>
              <w:t>식사</w:t>
            </w:r>
            <w:proofErr w:type="spellEnd"/>
            <w:r>
              <w:t xml:space="preserve">, </w:t>
            </w:r>
            <w:proofErr w:type="spellStart"/>
            <w:r>
              <w:t>외근</w:t>
            </w:r>
            <w:proofErr w:type="spellEnd"/>
            <w:r>
              <w:t xml:space="preserve">, </w:t>
            </w:r>
            <w:proofErr w:type="spellStart"/>
            <w:r>
              <w:t>전화통화</w:t>
            </w:r>
            <w:proofErr w:type="spellEnd"/>
            <w:r>
              <w:t xml:space="preserve">, </w:t>
            </w:r>
            <w:proofErr w:type="spellStart"/>
            <w:r>
              <w:t>회의</w:t>
            </w:r>
            <w:proofErr w:type="spellEnd"/>
            <w:r>
              <w:t xml:space="preserve">, </w:t>
            </w:r>
            <w:proofErr w:type="spellStart"/>
            <w:r>
              <w:t>보고</w:t>
            </w:r>
            <w:proofErr w:type="spellEnd"/>
            <w:r>
              <w:t xml:space="preserve">, </w:t>
            </w:r>
            <w:proofErr w:type="spellStart"/>
            <w:r>
              <w:t>면담</w:t>
            </w:r>
            <w:proofErr w:type="spellEnd"/>
            <w:r>
              <w:t xml:space="preserve">, </w:t>
            </w:r>
            <w:proofErr w:type="spellStart"/>
            <w:r>
              <w:t>신문보기</w:t>
            </w:r>
            <w:proofErr w:type="spellEnd"/>
            <w:r>
              <w:t xml:space="preserve"> </w:t>
            </w:r>
            <w:proofErr w:type="spellStart"/>
            <w:r>
              <w:t>등으로</w:t>
            </w:r>
            <w:proofErr w:type="spellEnd"/>
            <w:r>
              <w:t xml:space="preserve"> </w:t>
            </w:r>
            <w:proofErr w:type="spellStart"/>
            <w:r>
              <w:t>이석</w:t>
            </w:r>
            <w:proofErr w:type="spellEnd"/>
            <w:r>
              <w:br/>
            </w:r>
            <w:proofErr w:type="spellStart"/>
            <w:r>
              <w:t>또는</w:t>
            </w:r>
            <w:proofErr w:type="spellEnd"/>
            <w:r>
              <w:t xml:space="preserve"> </w:t>
            </w:r>
            <w:proofErr w:type="spellStart"/>
            <w:r>
              <w:t>착석을</w:t>
            </w:r>
            <w:proofErr w:type="spellEnd"/>
            <w:r>
              <w:t xml:space="preserve"> </w:t>
            </w:r>
            <w:proofErr w:type="spellStart"/>
            <w:r>
              <w:t>불문하고</w:t>
            </w:r>
            <w:proofErr w:type="spellEnd"/>
            <w:r>
              <w:t xml:space="preserve"> </w:t>
            </w:r>
            <w:proofErr w:type="spellStart"/>
            <w:r>
              <w:t>컴퓨터를</w:t>
            </w:r>
            <w:proofErr w:type="spellEnd"/>
            <w:r>
              <w:t xml:space="preserve"> </w:t>
            </w:r>
            <w:proofErr w:type="spellStart"/>
            <w:r>
              <w:lastRenderedPageBreak/>
              <w:t>켜놓고</w:t>
            </w:r>
            <w:proofErr w:type="spellEnd"/>
            <w:r>
              <w:t xml:space="preserve"> </w:t>
            </w:r>
            <w:proofErr w:type="spellStart"/>
            <w:r>
              <w:t>실제로는</w:t>
            </w:r>
            <w:proofErr w:type="spellEnd"/>
            <w:r>
              <w:t xml:space="preserve"> </w:t>
            </w:r>
            <w:proofErr w:type="spellStart"/>
            <w:r>
              <w:t>사용하지</w:t>
            </w:r>
            <w:proofErr w:type="spellEnd"/>
            <w:r>
              <w:t xml:space="preserve"> </w:t>
            </w:r>
            <w:r>
              <w:t>않</w:t>
            </w:r>
            <w:r>
              <w:t xml:space="preserve"> </w:t>
            </w:r>
            <w:proofErr w:type="spellStart"/>
            <w:r>
              <w:t>으면</w:t>
            </w:r>
            <w:proofErr w:type="spellEnd"/>
            <w:r>
              <w:t xml:space="preserve"> </w:t>
            </w:r>
            <w:proofErr w:type="spellStart"/>
            <w:r>
              <w:t>절전기능</w:t>
            </w:r>
            <w:proofErr w:type="spellEnd"/>
            <w:r>
              <w:t xml:space="preserve"> </w:t>
            </w:r>
            <w:proofErr w:type="spellStart"/>
            <w:r>
              <w:t>작동</w:t>
            </w:r>
            <w:proofErr w:type="spellEnd"/>
            <w:r>
              <w:t xml:space="preserve">. </w:t>
            </w:r>
            <w:r>
              <w:br/>
            </w:r>
            <w:proofErr w:type="spellStart"/>
            <w:r>
              <w:t>퇴근시간</w:t>
            </w:r>
            <w:proofErr w:type="spellEnd"/>
            <w:r>
              <w:t xml:space="preserve"> </w:t>
            </w:r>
            <w:proofErr w:type="spellStart"/>
            <w:r>
              <w:t>등에</w:t>
            </w:r>
            <w:proofErr w:type="spellEnd"/>
            <w:r>
              <w:t xml:space="preserve"> </w:t>
            </w:r>
            <w:proofErr w:type="spellStart"/>
            <w:r>
              <w:t>맞춰</w:t>
            </w:r>
            <w:proofErr w:type="spellEnd"/>
            <w:r>
              <w:t xml:space="preserve"> </w:t>
            </w:r>
            <w:proofErr w:type="spellStart"/>
            <w:r>
              <w:t>예약하여</w:t>
            </w:r>
            <w:proofErr w:type="spellEnd"/>
            <w:r>
              <w:t xml:space="preserve"> </w:t>
            </w:r>
            <w:proofErr w:type="spellStart"/>
            <w:r>
              <w:t>절전기능</w:t>
            </w:r>
            <w:proofErr w:type="spellEnd"/>
            <w:r>
              <w:t xml:space="preserve"> </w:t>
            </w:r>
            <w:proofErr w:type="spellStart"/>
            <w:r>
              <w:t>작동</w:t>
            </w:r>
            <w:proofErr w:type="spellEnd"/>
            <w:r>
              <w:t xml:space="preserve">. </w:t>
            </w:r>
            <w:r>
              <w:br/>
            </w:r>
            <w:proofErr w:type="spellStart"/>
            <w:r>
              <w:t>PC</w:t>
            </w:r>
            <w:r>
              <w:t>가</w:t>
            </w:r>
            <w:proofErr w:type="spellEnd"/>
            <w:r>
              <w:t xml:space="preserve"> </w:t>
            </w:r>
            <w:proofErr w:type="spellStart"/>
            <w:r>
              <w:t>자동</w:t>
            </w:r>
            <w:proofErr w:type="spellEnd"/>
            <w:r>
              <w:t xml:space="preserve"> </w:t>
            </w:r>
            <w:proofErr w:type="spellStart"/>
            <w:r>
              <w:t>또는</w:t>
            </w:r>
            <w:proofErr w:type="spellEnd"/>
            <w:r>
              <w:t xml:space="preserve"> </w:t>
            </w:r>
            <w:proofErr w:type="spellStart"/>
            <w:r>
              <w:t>수동으로</w:t>
            </w:r>
            <w:proofErr w:type="spellEnd"/>
            <w:r>
              <w:t xml:space="preserve"> </w:t>
            </w:r>
            <w:proofErr w:type="spellStart"/>
            <w:r>
              <w:t>종료되면</w:t>
            </w:r>
            <w:proofErr w:type="spellEnd"/>
            <w:r>
              <w:t xml:space="preserve"> </w:t>
            </w:r>
            <w:proofErr w:type="spellStart"/>
            <w:r>
              <w:t>주변기기</w:t>
            </w:r>
            <w:proofErr w:type="spellEnd"/>
            <w:r>
              <w:t xml:space="preserve"> </w:t>
            </w:r>
            <w:proofErr w:type="spellStart"/>
            <w:r>
              <w:t>전원</w:t>
            </w:r>
            <w:proofErr w:type="spellEnd"/>
            <w:r>
              <w:t xml:space="preserve"> </w:t>
            </w:r>
            <w:proofErr w:type="spellStart"/>
            <w:r>
              <w:t>자동차단</w:t>
            </w:r>
            <w:proofErr w:type="spellEnd"/>
            <w:r>
              <w:t xml:space="preserve"> </w:t>
            </w:r>
            <w:proofErr w:type="spellStart"/>
            <w:r>
              <w:t>주변기기</w:t>
            </w:r>
            <w:proofErr w:type="spellEnd"/>
            <w:r>
              <w:t xml:space="preserve"> </w:t>
            </w:r>
            <w:proofErr w:type="spellStart"/>
            <w:r>
              <w:t>전원자동</w:t>
            </w:r>
            <w:proofErr w:type="spellEnd"/>
            <w:r>
              <w:t xml:space="preserve"> </w:t>
            </w:r>
            <w:proofErr w:type="spellStart"/>
            <w:r>
              <w:t>차단</w:t>
            </w:r>
            <w:proofErr w:type="spellEnd"/>
            <w:r>
              <w:t xml:space="preserve"> </w:t>
            </w:r>
            <w:r>
              <w:t>후</w:t>
            </w:r>
            <w:r>
              <w:t xml:space="preserve"> </w:t>
            </w:r>
            <w:proofErr w:type="spellStart"/>
            <w:r>
              <w:t>마우스</w:t>
            </w:r>
            <w:proofErr w:type="spellEnd"/>
            <w:r>
              <w:t xml:space="preserve"> </w:t>
            </w:r>
            <w:proofErr w:type="spellStart"/>
            <w:r>
              <w:t>키보드</w:t>
            </w:r>
            <w:proofErr w:type="spellEnd"/>
            <w:r>
              <w:t xml:space="preserve"> </w:t>
            </w:r>
            <w:proofErr w:type="spellStart"/>
            <w:r>
              <w:t>터치만으로</w:t>
            </w:r>
            <w:proofErr w:type="spellEnd"/>
            <w:r>
              <w:t xml:space="preserve"> </w:t>
            </w:r>
            <w:proofErr w:type="spellStart"/>
            <w:r>
              <w:t>전원복</w:t>
            </w:r>
            <w:proofErr w:type="spellEnd"/>
            <w:r>
              <w:t xml:space="preserve"> </w:t>
            </w:r>
            <w:r>
              <w:t>구</w:t>
            </w:r>
            <w:r>
              <w:t xml:space="preserve"> </w:t>
            </w:r>
            <w:proofErr w:type="spellStart"/>
            <w:r>
              <w:t>되므로</w:t>
            </w:r>
            <w:proofErr w:type="spellEnd"/>
            <w:r>
              <w:t xml:space="preserve"> </w:t>
            </w:r>
            <w:proofErr w:type="spellStart"/>
            <w:r>
              <w:t>누구나</w:t>
            </w:r>
            <w:proofErr w:type="spellEnd"/>
            <w:r>
              <w:t xml:space="preserve"> </w:t>
            </w:r>
            <w:proofErr w:type="spellStart"/>
            <w:r>
              <w:t>손쉽게</w:t>
            </w:r>
            <w:proofErr w:type="spellEnd"/>
            <w:r>
              <w:t xml:space="preserve"> </w:t>
            </w:r>
            <w:proofErr w:type="spellStart"/>
            <w:r>
              <w:t>사용</w:t>
            </w:r>
            <w:proofErr w:type="spellEnd"/>
            <w:r>
              <w:t xml:space="preserve"> </w:t>
            </w:r>
            <w:proofErr w:type="spellStart"/>
            <w:r>
              <w:t>가능</w:t>
            </w:r>
            <w:proofErr w:type="spellEnd"/>
          </w:p>
        </w:tc>
      </w:tr>
      <w:tr w:rsidR="00D01A85" w14:paraId="457CD7E5" w14:textId="77777777">
        <w:tc>
          <w:tcPr>
            <w:tcW w:w="2160" w:type="dxa"/>
          </w:tcPr>
          <w:p w14:paraId="52DE74C4" w14:textId="77777777" w:rsidR="00D01A85" w:rsidRDefault="001F6CBE">
            <w:proofErr w:type="spellStart"/>
            <w:r>
              <w:lastRenderedPageBreak/>
              <w:t>에너지효율</w:t>
            </w:r>
            <w:proofErr w:type="spellEnd"/>
          </w:p>
        </w:tc>
        <w:tc>
          <w:tcPr>
            <w:tcW w:w="2160" w:type="dxa"/>
          </w:tcPr>
          <w:p w14:paraId="3B326A01" w14:textId="77777777" w:rsidR="00D01A85" w:rsidRDefault="001F6CBE">
            <w:r>
              <w:t>~3%</w:t>
            </w:r>
            <w:r>
              <w:t>의</w:t>
            </w:r>
            <w:r>
              <w:t xml:space="preserve"> </w:t>
            </w:r>
            <w:proofErr w:type="spellStart"/>
            <w:r>
              <w:t>절전율</w:t>
            </w:r>
            <w:proofErr w:type="spellEnd"/>
            <w:r>
              <w:t xml:space="preserve"> </w:t>
            </w:r>
            <w:proofErr w:type="spellStart"/>
            <w:r>
              <w:t>그러나</w:t>
            </w:r>
            <w:proofErr w:type="spellEnd"/>
            <w:r>
              <w:t xml:space="preserve"> </w:t>
            </w:r>
            <w:proofErr w:type="spellStart"/>
            <w:r>
              <w:t>회로상의</w:t>
            </w:r>
            <w:proofErr w:type="spellEnd"/>
            <w:r>
              <w:t xml:space="preserve"> </w:t>
            </w:r>
            <w:proofErr w:type="spellStart"/>
            <w:r>
              <w:t>자체</w:t>
            </w:r>
            <w:proofErr w:type="spellEnd"/>
            <w:r>
              <w:br/>
            </w:r>
            <w:proofErr w:type="spellStart"/>
            <w:r>
              <w:t>소비</w:t>
            </w:r>
            <w:proofErr w:type="spellEnd"/>
            <w:r>
              <w:t xml:space="preserve"> </w:t>
            </w:r>
            <w:proofErr w:type="spellStart"/>
            <w:r>
              <w:t>전력으로</w:t>
            </w:r>
            <w:proofErr w:type="spellEnd"/>
            <w:r>
              <w:t xml:space="preserve"> </w:t>
            </w:r>
            <w:proofErr w:type="spellStart"/>
            <w:r>
              <w:t>절전율</w:t>
            </w:r>
            <w:proofErr w:type="spellEnd"/>
            <w:r>
              <w:t xml:space="preserve"> </w:t>
            </w:r>
            <w:r>
              <w:t>은</w:t>
            </w:r>
            <w:r>
              <w:t xml:space="preserve"> </w:t>
            </w:r>
            <w:proofErr w:type="spellStart"/>
            <w:r>
              <w:t>사실상</w:t>
            </w:r>
            <w:proofErr w:type="spellEnd"/>
            <w:r>
              <w:t xml:space="preserve"> </w:t>
            </w:r>
            <w:proofErr w:type="spellStart"/>
            <w:r>
              <w:t>제로에</w:t>
            </w:r>
            <w:proofErr w:type="spellEnd"/>
            <w:r>
              <w:t xml:space="preserve"> </w:t>
            </w:r>
            <w:proofErr w:type="spellStart"/>
            <w:r>
              <w:t>가까</w:t>
            </w:r>
            <w:proofErr w:type="spellEnd"/>
            <w:r>
              <w:t xml:space="preserve"> </w:t>
            </w:r>
            <w:r>
              <w:t>움</w:t>
            </w:r>
          </w:p>
        </w:tc>
        <w:tc>
          <w:tcPr>
            <w:tcW w:w="2160" w:type="dxa"/>
          </w:tcPr>
          <w:p w14:paraId="18198A4C" w14:textId="77777777" w:rsidR="00D01A85" w:rsidRDefault="001F6CBE">
            <w:r>
              <w:t>5~10%</w:t>
            </w:r>
            <w:r>
              <w:t>의</w:t>
            </w:r>
            <w:r>
              <w:t xml:space="preserve"> </w:t>
            </w:r>
            <w:proofErr w:type="spellStart"/>
            <w:r>
              <w:t>절전율</w:t>
            </w:r>
            <w:proofErr w:type="spellEnd"/>
            <w:r>
              <w:t xml:space="preserve">. </w:t>
            </w:r>
            <w:r>
              <w:br/>
            </w:r>
            <w:proofErr w:type="spellStart"/>
            <w:r>
              <w:t>사용자가</w:t>
            </w:r>
            <w:proofErr w:type="spellEnd"/>
            <w:r>
              <w:t xml:space="preserve"> </w:t>
            </w:r>
            <w:proofErr w:type="spellStart"/>
            <w:r>
              <w:t>컴퓨터</w:t>
            </w:r>
            <w:proofErr w:type="spellEnd"/>
            <w:r>
              <w:t xml:space="preserve"> </w:t>
            </w:r>
            <w:proofErr w:type="spellStart"/>
            <w:r>
              <w:t>앞에</w:t>
            </w:r>
            <w:proofErr w:type="spellEnd"/>
            <w:r>
              <w:t xml:space="preserve"> </w:t>
            </w:r>
            <w:proofErr w:type="spellStart"/>
            <w:r>
              <w:t>앉아있으면</w:t>
            </w:r>
            <w:proofErr w:type="spellEnd"/>
            <w:r>
              <w:t xml:space="preserve"> </w:t>
            </w:r>
            <w:r>
              <w:t>신</w:t>
            </w:r>
            <w:r>
              <w:br/>
            </w:r>
            <w:proofErr w:type="spellStart"/>
            <w:r>
              <w:t>문보기</w:t>
            </w:r>
            <w:proofErr w:type="spellEnd"/>
            <w:r>
              <w:t xml:space="preserve">, </w:t>
            </w:r>
            <w:proofErr w:type="spellStart"/>
            <w:r>
              <w:t>전화통화</w:t>
            </w:r>
            <w:proofErr w:type="spellEnd"/>
            <w:r>
              <w:t xml:space="preserve">, </w:t>
            </w:r>
            <w:proofErr w:type="spellStart"/>
            <w:r>
              <w:t>면담</w:t>
            </w:r>
            <w:proofErr w:type="spellEnd"/>
            <w:r>
              <w:t xml:space="preserve"> </w:t>
            </w:r>
            <w:proofErr w:type="spellStart"/>
            <w:r>
              <w:t>등으로</w:t>
            </w:r>
            <w:proofErr w:type="spellEnd"/>
            <w:r>
              <w:t xml:space="preserve"> </w:t>
            </w:r>
            <w:proofErr w:type="spellStart"/>
            <w:r>
              <w:t>컴퓨터</w:t>
            </w:r>
            <w:proofErr w:type="spellEnd"/>
            <w:r>
              <w:t xml:space="preserve"> </w:t>
            </w:r>
            <w:r>
              <w:t>를</w:t>
            </w:r>
            <w:r>
              <w:t xml:space="preserve"> </w:t>
            </w:r>
            <w:proofErr w:type="spellStart"/>
            <w:r>
              <w:t>사용하지</w:t>
            </w:r>
            <w:proofErr w:type="spellEnd"/>
            <w:r>
              <w:t xml:space="preserve"> </w:t>
            </w:r>
            <w:proofErr w:type="spellStart"/>
            <w:r>
              <w:t>않을지라도</w:t>
            </w:r>
            <w:proofErr w:type="spellEnd"/>
            <w:r>
              <w:t xml:space="preserve"> </w:t>
            </w:r>
            <w:proofErr w:type="spellStart"/>
            <w:r>
              <w:t>절전기능</w:t>
            </w:r>
            <w:proofErr w:type="spellEnd"/>
            <w:r>
              <w:t xml:space="preserve"> </w:t>
            </w:r>
            <w:r>
              <w:t>불</w:t>
            </w:r>
            <w:r>
              <w:t xml:space="preserve"> </w:t>
            </w:r>
            <w:proofErr w:type="spellStart"/>
            <w:r>
              <w:t>작동</w:t>
            </w:r>
            <w:proofErr w:type="spellEnd"/>
            <w:r>
              <w:t xml:space="preserve">. </w:t>
            </w:r>
            <w:proofErr w:type="spellStart"/>
            <w:r>
              <w:lastRenderedPageBreak/>
              <w:t>주변기기만</w:t>
            </w:r>
            <w:proofErr w:type="spellEnd"/>
            <w:r>
              <w:t xml:space="preserve"> </w:t>
            </w:r>
            <w:proofErr w:type="spellStart"/>
            <w:r>
              <w:t>절전</w:t>
            </w:r>
            <w:proofErr w:type="spellEnd"/>
          </w:p>
        </w:tc>
        <w:tc>
          <w:tcPr>
            <w:tcW w:w="2160" w:type="dxa"/>
          </w:tcPr>
          <w:p w14:paraId="26DB4899" w14:textId="77777777" w:rsidR="00D01A85" w:rsidRDefault="001F6CBE">
            <w:r>
              <w:lastRenderedPageBreak/>
              <w:t xml:space="preserve">40% </w:t>
            </w:r>
            <w:proofErr w:type="spellStart"/>
            <w:r>
              <w:t>내외의</w:t>
            </w:r>
            <w:proofErr w:type="spellEnd"/>
            <w:r>
              <w:t xml:space="preserve"> </w:t>
            </w:r>
            <w:proofErr w:type="spellStart"/>
            <w:r>
              <w:t>절전율</w:t>
            </w:r>
            <w:proofErr w:type="spellEnd"/>
            <w:r>
              <w:t xml:space="preserve"> </w:t>
            </w:r>
            <w:proofErr w:type="spellStart"/>
            <w:r>
              <w:t>컴퓨터</w:t>
            </w:r>
            <w:proofErr w:type="spellEnd"/>
            <w:r>
              <w:t xml:space="preserve"> </w:t>
            </w:r>
            <w:proofErr w:type="spellStart"/>
            <w:r>
              <w:t>본체</w:t>
            </w:r>
            <w:proofErr w:type="spellEnd"/>
            <w:r>
              <w:t xml:space="preserve"> </w:t>
            </w:r>
            <w:r>
              <w:t>및</w:t>
            </w:r>
            <w:r>
              <w:t xml:space="preserve"> </w:t>
            </w:r>
            <w:proofErr w:type="spellStart"/>
            <w:r>
              <w:t>주변기기</w:t>
            </w:r>
            <w:proofErr w:type="spellEnd"/>
            <w:r>
              <w:t xml:space="preserve"> </w:t>
            </w:r>
            <w:proofErr w:type="spellStart"/>
            <w:r>
              <w:t>자동절전</w:t>
            </w:r>
            <w:proofErr w:type="spellEnd"/>
            <w:r>
              <w:t xml:space="preserve">. </w:t>
            </w:r>
            <w:proofErr w:type="spellStart"/>
            <w:r>
              <w:t>절전실적이</w:t>
            </w:r>
            <w:proofErr w:type="spellEnd"/>
            <w:r>
              <w:t xml:space="preserve"> </w:t>
            </w:r>
            <w:proofErr w:type="spellStart"/>
            <w:r>
              <w:t>실시간으로</w:t>
            </w:r>
            <w:proofErr w:type="spellEnd"/>
            <w:r>
              <w:t xml:space="preserve"> </w:t>
            </w:r>
            <w:proofErr w:type="spellStart"/>
            <w:r>
              <w:t>자동분석</w:t>
            </w:r>
            <w:proofErr w:type="spellEnd"/>
            <w:r>
              <w:t xml:space="preserve">, </w:t>
            </w:r>
            <w:proofErr w:type="spellStart"/>
            <w:r>
              <w:t>기록된다</w:t>
            </w:r>
            <w:proofErr w:type="spellEnd"/>
            <w:r>
              <w:t xml:space="preserve">. </w:t>
            </w:r>
            <w:r>
              <w:br/>
            </w:r>
            <w:proofErr w:type="spellStart"/>
            <w:r>
              <w:t>소프트웨어</w:t>
            </w:r>
            <w:proofErr w:type="spellEnd"/>
            <w:r>
              <w:t xml:space="preserve"> </w:t>
            </w:r>
            <w:r>
              <w:t>미</w:t>
            </w:r>
            <w:r>
              <w:t xml:space="preserve"> </w:t>
            </w:r>
            <w:proofErr w:type="spellStart"/>
            <w:r>
              <w:t>사용시에도</w:t>
            </w:r>
            <w:proofErr w:type="spellEnd"/>
            <w:r>
              <w:t xml:space="preserve"> </w:t>
            </w:r>
            <w:proofErr w:type="spellStart"/>
            <w:r>
              <w:t>국내외에서</w:t>
            </w:r>
            <w:proofErr w:type="spellEnd"/>
            <w:r>
              <w:t xml:space="preserve"> </w:t>
            </w:r>
            <w:proofErr w:type="spellStart"/>
            <w:r>
              <w:t>가장</w:t>
            </w:r>
            <w:proofErr w:type="spellEnd"/>
            <w:r>
              <w:t xml:space="preserve"> </w:t>
            </w:r>
            <w:proofErr w:type="spellStart"/>
            <w:r>
              <w:t>우수한</w:t>
            </w:r>
            <w:proofErr w:type="spellEnd"/>
            <w:r>
              <w:t xml:space="preserve"> </w:t>
            </w:r>
            <w:proofErr w:type="spellStart"/>
            <w:r>
              <w:t>절전율을</w:t>
            </w:r>
            <w:proofErr w:type="spellEnd"/>
            <w:r>
              <w:t xml:space="preserve"> </w:t>
            </w:r>
            <w:proofErr w:type="spellStart"/>
            <w:r>
              <w:t>가진다</w:t>
            </w:r>
            <w:proofErr w:type="spellEnd"/>
            <w:r>
              <w:t>.</w:t>
            </w:r>
          </w:p>
        </w:tc>
      </w:tr>
      <w:tr w:rsidR="00D01A85" w14:paraId="4BD2DB5E" w14:textId="77777777">
        <w:tc>
          <w:tcPr>
            <w:tcW w:w="2160" w:type="dxa"/>
          </w:tcPr>
          <w:p w14:paraId="61733C83" w14:textId="77777777" w:rsidR="00D01A85" w:rsidRDefault="001F6CBE">
            <w:proofErr w:type="spellStart"/>
            <w:r>
              <w:t>절전</w:t>
            </w:r>
            <w:proofErr w:type="spellEnd"/>
            <w:r>
              <w:t xml:space="preserve"> </w:t>
            </w:r>
            <w:proofErr w:type="spellStart"/>
            <w:r>
              <w:t>실적</w:t>
            </w:r>
            <w:proofErr w:type="spellEnd"/>
            <w:r>
              <w:t xml:space="preserve"> </w:t>
            </w:r>
            <w:r>
              <w:t>및</w:t>
            </w:r>
            <w:r>
              <w:t xml:space="preserve"> </w:t>
            </w:r>
            <w:proofErr w:type="spellStart"/>
            <w:r>
              <w:t>이산화탄소</w:t>
            </w:r>
            <w:proofErr w:type="spellEnd"/>
            <w:r>
              <w:t xml:space="preserve"> </w:t>
            </w:r>
            <w:proofErr w:type="spellStart"/>
            <w:r>
              <w:t>저감모니터링</w:t>
            </w:r>
            <w:proofErr w:type="spellEnd"/>
          </w:p>
        </w:tc>
        <w:tc>
          <w:tcPr>
            <w:tcW w:w="2160" w:type="dxa"/>
          </w:tcPr>
          <w:p w14:paraId="1CE56301" w14:textId="77777777" w:rsidR="00D01A85" w:rsidRDefault="001F6CBE">
            <w:proofErr w:type="spellStart"/>
            <w:r>
              <w:t>불가</w:t>
            </w:r>
            <w:proofErr w:type="spellEnd"/>
          </w:p>
        </w:tc>
        <w:tc>
          <w:tcPr>
            <w:tcW w:w="2160" w:type="dxa"/>
          </w:tcPr>
          <w:p w14:paraId="2713E90B" w14:textId="77777777" w:rsidR="00D01A85" w:rsidRDefault="001F6CBE">
            <w:proofErr w:type="spellStart"/>
            <w:r>
              <w:t>불가</w:t>
            </w:r>
            <w:proofErr w:type="spellEnd"/>
          </w:p>
        </w:tc>
        <w:tc>
          <w:tcPr>
            <w:tcW w:w="2160" w:type="dxa"/>
          </w:tcPr>
          <w:p w14:paraId="41E01001" w14:textId="77777777" w:rsidR="00D01A85" w:rsidRDefault="001F6CBE">
            <w:proofErr w:type="spellStart"/>
            <w:r>
              <w:t>실시간</w:t>
            </w:r>
            <w:proofErr w:type="spellEnd"/>
            <w:r>
              <w:t xml:space="preserve"> </w:t>
            </w:r>
            <w:proofErr w:type="spellStart"/>
            <w:r>
              <w:t>정밀모니터링</w:t>
            </w:r>
            <w:proofErr w:type="spellEnd"/>
            <w:r>
              <w:t xml:space="preserve"> </w:t>
            </w:r>
            <w:proofErr w:type="spellStart"/>
            <w:r>
              <w:t>기능</w:t>
            </w:r>
            <w:proofErr w:type="spellEnd"/>
            <w:r>
              <w:t xml:space="preserve"> </w:t>
            </w:r>
            <w:proofErr w:type="spellStart"/>
            <w:r>
              <w:t>보유</w:t>
            </w:r>
            <w:proofErr w:type="spellEnd"/>
            <w:r>
              <w:t>.</w:t>
            </w:r>
            <w:r>
              <w:br/>
            </w:r>
            <w:proofErr w:type="spellStart"/>
            <w:r>
              <w:t>에너지절약</w:t>
            </w:r>
            <w:proofErr w:type="spellEnd"/>
            <w:r>
              <w:t xml:space="preserve"> </w:t>
            </w:r>
            <w:proofErr w:type="spellStart"/>
            <w:r>
              <w:t>로그이벤트</w:t>
            </w:r>
            <w:proofErr w:type="spellEnd"/>
            <w:r>
              <w:t xml:space="preserve"> </w:t>
            </w:r>
            <w:proofErr w:type="spellStart"/>
            <w:r>
              <w:t>기능</w:t>
            </w:r>
            <w:proofErr w:type="spellEnd"/>
            <w:r>
              <w:t>(</w:t>
            </w:r>
            <w:proofErr w:type="spellStart"/>
            <w:r>
              <w:t>절전리포트</w:t>
            </w:r>
            <w:proofErr w:type="spellEnd"/>
            <w:r>
              <w:t xml:space="preserve"> </w:t>
            </w:r>
            <w:proofErr w:type="spellStart"/>
            <w:r>
              <w:t>자동생성</w:t>
            </w:r>
            <w:proofErr w:type="spellEnd"/>
            <w:r>
              <w:t>)</w:t>
            </w:r>
          </w:p>
        </w:tc>
      </w:tr>
      <w:tr w:rsidR="00D01A85" w14:paraId="17D6AA24" w14:textId="77777777">
        <w:tc>
          <w:tcPr>
            <w:tcW w:w="2160" w:type="dxa"/>
          </w:tcPr>
          <w:p w14:paraId="7336794A" w14:textId="77777777" w:rsidR="00D01A85" w:rsidRDefault="001F6CBE">
            <w:proofErr w:type="spellStart"/>
            <w:r>
              <w:t>투자비회수기간</w:t>
            </w:r>
            <w:proofErr w:type="spellEnd"/>
            <w:r>
              <w:t xml:space="preserve"> </w:t>
            </w:r>
            <w:r>
              <w:t>및</w:t>
            </w:r>
            <w:r>
              <w:t xml:space="preserve"> 6</w:t>
            </w:r>
            <w:r>
              <w:t>년간의</w:t>
            </w:r>
            <w:r>
              <w:t xml:space="preserve"> </w:t>
            </w:r>
            <w:proofErr w:type="spellStart"/>
            <w:r>
              <w:t>추정경제성</w:t>
            </w:r>
            <w:proofErr w:type="spellEnd"/>
            <w:r>
              <w:t xml:space="preserve"> </w:t>
            </w:r>
            <w:proofErr w:type="spellStart"/>
            <w:r>
              <w:t>검토를</w:t>
            </w:r>
            <w:proofErr w:type="spellEnd"/>
            <w:r>
              <w:t xml:space="preserve"> </w:t>
            </w:r>
            <w:proofErr w:type="spellStart"/>
            <w:r>
              <w:t>위한</w:t>
            </w:r>
            <w:proofErr w:type="spellEnd"/>
            <w:r>
              <w:t xml:space="preserve"> </w:t>
            </w:r>
            <w:proofErr w:type="spellStart"/>
            <w:r>
              <w:t>리포트</w:t>
            </w:r>
            <w:proofErr w:type="spellEnd"/>
            <w:r>
              <w:t xml:space="preserve"> </w:t>
            </w:r>
            <w:proofErr w:type="spellStart"/>
            <w:r>
              <w:t>기능</w:t>
            </w:r>
            <w:proofErr w:type="spellEnd"/>
          </w:p>
        </w:tc>
        <w:tc>
          <w:tcPr>
            <w:tcW w:w="2160" w:type="dxa"/>
          </w:tcPr>
          <w:p w14:paraId="0BD80B6A" w14:textId="77777777" w:rsidR="00D01A85" w:rsidRDefault="001F6CBE">
            <w:proofErr w:type="spellStart"/>
            <w:r>
              <w:t>불가</w:t>
            </w:r>
            <w:proofErr w:type="spellEnd"/>
          </w:p>
        </w:tc>
        <w:tc>
          <w:tcPr>
            <w:tcW w:w="2160" w:type="dxa"/>
          </w:tcPr>
          <w:p w14:paraId="7A3A9AF9" w14:textId="77777777" w:rsidR="00D01A85" w:rsidRDefault="001F6CBE">
            <w:proofErr w:type="spellStart"/>
            <w:r>
              <w:t>불가</w:t>
            </w:r>
            <w:proofErr w:type="spellEnd"/>
          </w:p>
        </w:tc>
        <w:tc>
          <w:tcPr>
            <w:tcW w:w="2160" w:type="dxa"/>
          </w:tcPr>
          <w:p w14:paraId="35584EE0" w14:textId="77777777" w:rsidR="00D01A85" w:rsidRDefault="001F6CBE">
            <w:proofErr w:type="spellStart"/>
            <w:r>
              <w:t>투자비회수기간</w:t>
            </w:r>
            <w:proofErr w:type="spellEnd"/>
            <w:r>
              <w:t xml:space="preserve"> </w:t>
            </w:r>
            <w:r>
              <w:t>및</w:t>
            </w:r>
            <w:r>
              <w:t xml:space="preserve"> 6</w:t>
            </w:r>
            <w:r>
              <w:t>년간의</w:t>
            </w:r>
            <w:r>
              <w:t xml:space="preserve"> </w:t>
            </w:r>
            <w:proofErr w:type="spellStart"/>
            <w:r>
              <w:t>절전량</w:t>
            </w:r>
            <w:proofErr w:type="spellEnd"/>
            <w:r>
              <w:t xml:space="preserve">, </w:t>
            </w:r>
            <w:proofErr w:type="spellStart"/>
            <w:r>
              <w:t>소비전력량</w:t>
            </w:r>
            <w:proofErr w:type="spellEnd"/>
            <w:r>
              <w:t xml:space="preserve">, </w:t>
            </w:r>
            <w:proofErr w:type="spellStart"/>
            <w:r>
              <w:t>이산화탄소</w:t>
            </w:r>
            <w:proofErr w:type="spellEnd"/>
            <w:r>
              <w:t xml:space="preserve"> </w:t>
            </w:r>
            <w:proofErr w:type="spellStart"/>
            <w:r>
              <w:t>저감량의</w:t>
            </w:r>
            <w:proofErr w:type="spellEnd"/>
            <w:r>
              <w:t xml:space="preserve"> </w:t>
            </w:r>
            <w:proofErr w:type="spellStart"/>
            <w:r>
              <w:t>추정</w:t>
            </w:r>
            <w:proofErr w:type="spellEnd"/>
            <w:r>
              <w:t xml:space="preserve"> </w:t>
            </w:r>
            <w:proofErr w:type="spellStart"/>
            <w:r>
              <w:t>리포트가</w:t>
            </w:r>
            <w:proofErr w:type="spellEnd"/>
            <w:r>
              <w:t xml:space="preserve"> </w:t>
            </w:r>
            <w:proofErr w:type="spellStart"/>
            <w:r>
              <w:t>생성되며</w:t>
            </w:r>
            <w:proofErr w:type="spellEnd"/>
            <w:r>
              <w:t xml:space="preserve">, </w:t>
            </w:r>
            <w:proofErr w:type="spellStart"/>
            <w:r>
              <w:t>일일</w:t>
            </w:r>
            <w:proofErr w:type="spellEnd"/>
            <w:r>
              <w:t xml:space="preserve">, </w:t>
            </w:r>
            <w:proofErr w:type="spellStart"/>
            <w:r>
              <w:t>연간</w:t>
            </w:r>
            <w:proofErr w:type="spellEnd"/>
            <w:r>
              <w:t>, 6</w:t>
            </w:r>
            <w:r>
              <w:t>년간의</w:t>
            </w:r>
            <w:r>
              <w:t xml:space="preserve"> </w:t>
            </w:r>
            <w:proofErr w:type="spellStart"/>
            <w:r>
              <w:t>실적</w:t>
            </w:r>
            <w:proofErr w:type="spellEnd"/>
            <w:r>
              <w:t xml:space="preserve"> </w:t>
            </w:r>
            <w:proofErr w:type="spellStart"/>
            <w:r>
              <w:t>분석이</w:t>
            </w:r>
            <w:proofErr w:type="spellEnd"/>
            <w:r>
              <w:t xml:space="preserve"> </w:t>
            </w:r>
            <w:proofErr w:type="spellStart"/>
            <w:r>
              <w:t>적시된</w:t>
            </w:r>
            <w:proofErr w:type="spellEnd"/>
            <w:r>
              <w:t xml:space="preserve"> </w:t>
            </w:r>
            <w:proofErr w:type="spellStart"/>
            <w:r>
              <w:t>경제성</w:t>
            </w:r>
            <w:proofErr w:type="spellEnd"/>
            <w:r>
              <w:t xml:space="preserve"> </w:t>
            </w:r>
            <w:proofErr w:type="spellStart"/>
            <w:r>
              <w:t>검토</w:t>
            </w:r>
            <w:proofErr w:type="spellEnd"/>
            <w:r>
              <w:t xml:space="preserve"> </w:t>
            </w:r>
            <w:proofErr w:type="spellStart"/>
            <w:r>
              <w:t>리포트가</w:t>
            </w:r>
            <w:proofErr w:type="spellEnd"/>
            <w:r>
              <w:t xml:space="preserve"> </w:t>
            </w:r>
            <w:proofErr w:type="spellStart"/>
            <w:r>
              <w:t>생성된다</w:t>
            </w:r>
            <w:proofErr w:type="spellEnd"/>
            <w:r>
              <w:t>.</w:t>
            </w:r>
          </w:p>
        </w:tc>
      </w:tr>
      <w:tr w:rsidR="00D01A85" w14:paraId="546AB9D0" w14:textId="77777777">
        <w:tc>
          <w:tcPr>
            <w:tcW w:w="2160" w:type="dxa"/>
          </w:tcPr>
          <w:p w14:paraId="2149D47D" w14:textId="77777777" w:rsidR="00D01A85" w:rsidRDefault="001F6CBE">
            <w:proofErr w:type="spellStart"/>
            <w:r>
              <w:t>평균</w:t>
            </w:r>
            <w:proofErr w:type="spellEnd"/>
            <w:r>
              <w:t xml:space="preserve"> </w:t>
            </w:r>
            <w:proofErr w:type="spellStart"/>
            <w:r>
              <w:t>투자비</w:t>
            </w:r>
            <w:proofErr w:type="spellEnd"/>
            <w:r>
              <w:t xml:space="preserve"> </w:t>
            </w:r>
            <w:proofErr w:type="spellStart"/>
            <w:r>
              <w:t>회수기간</w:t>
            </w:r>
            <w:proofErr w:type="spellEnd"/>
          </w:p>
        </w:tc>
        <w:tc>
          <w:tcPr>
            <w:tcW w:w="2160" w:type="dxa"/>
          </w:tcPr>
          <w:p w14:paraId="286975BC" w14:textId="77777777" w:rsidR="00D01A85" w:rsidRDefault="001F6CBE">
            <w:r>
              <w:t>20</w:t>
            </w:r>
            <w:r>
              <w:t>년</w:t>
            </w:r>
            <w:r>
              <w:t xml:space="preserve"> </w:t>
            </w:r>
            <w:proofErr w:type="spellStart"/>
            <w:r>
              <w:t>이상</w:t>
            </w:r>
            <w:proofErr w:type="spellEnd"/>
            <w:r>
              <w:t xml:space="preserve"> </w:t>
            </w:r>
            <w:proofErr w:type="spellStart"/>
            <w:r>
              <w:t>또는</w:t>
            </w:r>
            <w:proofErr w:type="spellEnd"/>
            <w:r>
              <w:t xml:space="preserve"> </w:t>
            </w:r>
            <w:proofErr w:type="spellStart"/>
            <w:r>
              <w:t>절전율</w:t>
            </w:r>
            <w:proofErr w:type="spellEnd"/>
            <w:r>
              <w:t xml:space="preserve"> </w:t>
            </w:r>
            <w:proofErr w:type="spellStart"/>
            <w:r>
              <w:t>제로</w:t>
            </w:r>
            <w:proofErr w:type="spellEnd"/>
            <w:r>
              <w:t xml:space="preserve"> </w:t>
            </w:r>
            <w:proofErr w:type="spellStart"/>
            <w:r>
              <w:t>근접</w:t>
            </w:r>
            <w:proofErr w:type="spellEnd"/>
          </w:p>
        </w:tc>
        <w:tc>
          <w:tcPr>
            <w:tcW w:w="2160" w:type="dxa"/>
          </w:tcPr>
          <w:p w14:paraId="70D67B38" w14:textId="77777777" w:rsidR="00D01A85" w:rsidRDefault="001F6CBE">
            <w:r>
              <w:t>10</w:t>
            </w:r>
            <w:r>
              <w:t>년</w:t>
            </w:r>
            <w:r>
              <w:t xml:space="preserve"> </w:t>
            </w:r>
            <w:proofErr w:type="spellStart"/>
            <w:r>
              <w:t>이상</w:t>
            </w:r>
            <w:proofErr w:type="spellEnd"/>
          </w:p>
        </w:tc>
        <w:tc>
          <w:tcPr>
            <w:tcW w:w="2160" w:type="dxa"/>
          </w:tcPr>
          <w:p w14:paraId="6F420FF2" w14:textId="77777777" w:rsidR="00D01A85" w:rsidRDefault="001F6CBE">
            <w:r>
              <w:t>6</w:t>
            </w:r>
            <w:r>
              <w:t>개월</w:t>
            </w:r>
            <w:r>
              <w:t>(</w:t>
            </w:r>
            <w:proofErr w:type="spellStart"/>
            <w:r>
              <w:t>가정</w:t>
            </w:r>
            <w:proofErr w:type="spellEnd"/>
            <w:r>
              <w:t>)~20</w:t>
            </w:r>
            <w:r>
              <w:t>개월</w:t>
            </w:r>
            <w:r>
              <w:t>(</w:t>
            </w:r>
            <w:proofErr w:type="spellStart"/>
            <w:r>
              <w:t>회사</w:t>
            </w:r>
            <w:proofErr w:type="spellEnd"/>
            <w:r>
              <w:t xml:space="preserve">) </w:t>
            </w:r>
            <w:proofErr w:type="spellStart"/>
            <w:r>
              <w:t>이내</w:t>
            </w:r>
            <w:proofErr w:type="spellEnd"/>
          </w:p>
        </w:tc>
      </w:tr>
      <w:tr w:rsidR="00D01A85" w14:paraId="2C07C3C8" w14:textId="77777777">
        <w:tc>
          <w:tcPr>
            <w:tcW w:w="2160" w:type="dxa"/>
          </w:tcPr>
          <w:p w14:paraId="1D6746FE" w14:textId="77777777" w:rsidR="00D01A85" w:rsidRDefault="001F6CBE">
            <w:proofErr w:type="spellStart"/>
            <w:r>
              <w:t>인증</w:t>
            </w:r>
            <w:proofErr w:type="spellEnd"/>
          </w:p>
        </w:tc>
        <w:tc>
          <w:tcPr>
            <w:tcW w:w="2160" w:type="dxa"/>
          </w:tcPr>
          <w:p w14:paraId="1E1B3D5E" w14:textId="77777777" w:rsidR="00D01A85" w:rsidRDefault="001F6CBE">
            <w:proofErr w:type="spellStart"/>
            <w:r>
              <w:t>한국전기안전인증</w:t>
            </w:r>
            <w:proofErr w:type="spellEnd"/>
          </w:p>
        </w:tc>
        <w:tc>
          <w:tcPr>
            <w:tcW w:w="2160" w:type="dxa"/>
          </w:tcPr>
          <w:p w14:paraId="160DF061" w14:textId="77777777" w:rsidR="00D01A85" w:rsidRDefault="001F6CBE">
            <w:proofErr w:type="spellStart"/>
            <w:r>
              <w:t>한국전기안전인증</w:t>
            </w:r>
            <w:proofErr w:type="spellEnd"/>
          </w:p>
        </w:tc>
        <w:tc>
          <w:tcPr>
            <w:tcW w:w="2160" w:type="dxa"/>
          </w:tcPr>
          <w:p w14:paraId="2FCB79AE" w14:textId="77777777" w:rsidR="00D01A85" w:rsidRDefault="001F6CBE">
            <w:proofErr w:type="spellStart"/>
            <w:r>
              <w:t>한국전기안전인증</w:t>
            </w:r>
            <w:proofErr w:type="spellEnd"/>
            <w:r>
              <w:t>, TUV(</w:t>
            </w:r>
            <w:proofErr w:type="spellStart"/>
            <w:r>
              <w:t>독일전기안전인증</w:t>
            </w:r>
            <w:proofErr w:type="spellEnd"/>
            <w:r>
              <w:t>), CE(</w:t>
            </w:r>
            <w:proofErr w:type="spellStart"/>
            <w:r>
              <w:t>유럽인증</w:t>
            </w:r>
            <w:proofErr w:type="spellEnd"/>
            <w:r>
              <w:t>)</w:t>
            </w:r>
          </w:p>
        </w:tc>
      </w:tr>
    </w:tbl>
    <w:p w14:paraId="40EE92A4" w14:textId="77777777" w:rsidR="00D01A85" w:rsidRDefault="001F6CBE">
      <w:pPr>
        <w:pStyle w:val="4"/>
      </w:pPr>
      <w:proofErr w:type="spellStart"/>
      <w:r>
        <w:t>표본</w:t>
      </w:r>
      <w:r>
        <w:t>PC</w:t>
      </w:r>
      <w:proofErr w:type="spellEnd"/>
      <w:r>
        <w:t xml:space="preserve"> </w:t>
      </w:r>
      <w:proofErr w:type="spellStart"/>
      <w:r>
        <w:t>평균</w:t>
      </w:r>
      <w:proofErr w:type="spellEnd"/>
      <w:r>
        <w:t xml:space="preserve"> </w:t>
      </w:r>
      <w:proofErr w:type="spellStart"/>
      <w:r>
        <w:t>절전효율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395"/>
        <w:gridCol w:w="1109"/>
        <w:gridCol w:w="1199"/>
        <w:gridCol w:w="1109"/>
        <w:gridCol w:w="930"/>
        <w:gridCol w:w="1020"/>
        <w:gridCol w:w="930"/>
        <w:gridCol w:w="641"/>
        <w:gridCol w:w="666"/>
        <w:gridCol w:w="641"/>
      </w:tblGrid>
      <w:tr w:rsidR="00D01A85" w14:paraId="5AD681B8" w14:textId="77777777">
        <w:tc>
          <w:tcPr>
            <w:tcW w:w="864" w:type="dxa"/>
          </w:tcPr>
          <w:p w14:paraId="1B7C8641" w14:textId="77777777" w:rsidR="00D01A85" w:rsidRDefault="001F6CBE">
            <w:r>
              <w:t>A</w:t>
            </w:r>
          </w:p>
        </w:tc>
        <w:tc>
          <w:tcPr>
            <w:tcW w:w="864" w:type="dxa"/>
          </w:tcPr>
          <w:p w14:paraId="13373BF1" w14:textId="77777777" w:rsidR="00D01A85" w:rsidRDefault="001F6CBE">
            <w:r>
              <w:t>105</w:t>
            </w:r>
          </w:p>
        </w:tc>
        <w:tc>
          <w:tcPr>
            <w:tcW w:w="864" w:type="dxa"/>
          </w:tcPr>
          <w:p w14:paraId="4903353D" w14:textId="77777777" w:rsidR="00D01A85" w:rsidRDefault="001F6CBE">
            <w:r>
              <w:t>20.42</w:t>
            </w:r>
          </w:p>
        </w:tc>
        <w:tc>
          <w:tcPr>
            <w:tcW w:w="864" w:type="dxa"/>
          </w:tcPr>
          <w:p w14:paraId="1B1E30D7" w14:textId="77777777" w:rsidR="00D01A85" w:rsidRDefault="001F6CBE">
            <w:r>
              <w:t>1.21</w:t>
            </w:r>
          </w:p>
        </w:tc>
        <w:tc>
          <w:tcPr>
            <w:tcW w:w="864" w:type="dxa"/>
          </w:tcPr>
          <w:p w14:paraId="70446D1D" w14:textId="77777777" w:rsidR="00D01A85" w:rsidRDefault="001F6CBE">
            <w:r>
              <w:t>36.24</w:t>
            </w:r>
          </w:p>
        </w:tc>
        <w:tc>
          <w:tcPr>
            <w:tcW w:w="864" w:type="dxa"/>
          </w:tcPr>
          <w:p w14:paraId="0C1AD68B" w14:textId="77777777" w:rsidR="00D01A85" w:rsidRDefault="001F6CBE">
            <w:r>
              <w:t>440.87</w:t>
            </w:r>
          </w:p>
        </w:tc>
        <w:tc>
          <w:tcPr>
            <w:tcW w:w="864" w:type="dxa"/>
          </w:tcPr>
          <w:p w14:paraId="7CA54046" w14:textId="77777777" w:rsidR="00D01A85" w:rsidRDefault="001F6CBE">
            <w:r>
              <w:t>126.83</w:t>
            </w:r>
          </w:p>
        </w:tc>
        <w:tc>
          <w:tcPr>
            <w:tcW w:w="864" w:type="dxa"/>
          </w:tcPr>
          <w:p w14:paraId="6A9FBCF5" w14:textId="77777777" w:rsidR="00D01A85" w:rsidRDefault="001F6CBE">
            <w:r>
              <w:t>3804.78</w:t>
            </w:r>
          </w:p>
        </w:tc>
        <w:tc>
          <w:tcPr>
            <w:tcW w:w="864" w:type="dxa"/>
          </w:tcPr>
          <w:p w14:paraId="0D20E2D7" w14:textId="77777777" w:rsidR="00D01A85" w:rsidRDefault="001F6CBE">
            <w:r>
              <w:t>4.63</w:t>
            </w:r>
            <w:r>
              <w:t>만</w:t>
            </w:r>
          </w:p>
        </w:tc>
        <w:tc>
          <w:tcPr>
            <w:tcW w:w="864" w:type="dxa"/>
          </w:tcPr>
          <w:p w14:paraId="41AB11CB" w14:textId="77777777" w:rsidR="00D01A85" w:rsidRDefault="001F6CBE">
            <w:r>
              <w:t>nan</w:t>
            </w:r>
          </w:p>
        </w:tc>
      </w:tr>
      <w:tr w:rsidR="00D01A85" w14:paraId="45A21F65" w14:textId="77777777">
        <w:tc>
          <w:tcPr>
            <w:tcW w:w="864" w:type="dxa"/>
          </w:tcPr>
          <w:p w14:paraId="723B5C0A" w14:textId="77777777" w:rsidR="00D01A85" w:rsidRDefault="001F6CBE">
            <w:r>
              <w:t>B</w:t>
            </w:r>
          </w:p>
        </w:tc>
        <w:tc>
          <w:tcPr>
            <w:tcW w:w="864" w:type="dxa"/>
          </w:tcPr>
          <w:p w14:paraId="6A46D08F" w14:textId="77777777" w:rsidR="00D01A85" w:rsidRDefault="001F6CBE">
            <w:r>
              <w:t>105</w:t>
            </w:r>
          </w:p>
        </w:tc>
        <w:tc>
          <w:tcPr>
            <w:tcW w:w="864" w:type="dxa"/>
          </w:tcPr>
          <w:p w14:paraId="39BBF190" w14:textId="77777777" w:rsidR="00D01A85" w:rsidRDefault="001F6CBE">
            <w:r>
              <w:t>28.83</w:t>
            </w:r>
          </w:p>
        </w:tc>
        <w:tc>
          <w:tcPr>
            <w:tcW w:w="864" w:type="dxa"/>
          </w:tcPr>
          <w:p w14:paraId="7A2F0590" w14:textId="77777777" w:rsidR="00D01A85" w:rsidRDefault="001F6CBE">
            <w:r>
              <w:t>1.84</w:t>
            </w:r>
          </w:p>
        </w:tc>
        <w:tc>
          <w:tcPr>
            <w:tcW w:w="864" w:type="dxa"/>
          </w:tcPr>
          <w:p w14:paraId="78F566DC" w14:textId="77777777" w:rsidR="00D01A85" w:rsidRDefault="001F6CBE">
            <w:r>
              <w:t>55.21</w:t>
            </w:r>
          </w:p>
        </w:tc>
        <w:tc>
          <w:tcPr>
            <w:tcW w:w="864" w:type="dxa"/>
          </w:tcPr>
          <w:p w14:paraId="7978085E" w14:textId="77777777" w:rsidR="00D01A85" w:rsidRDefault="001F6CBE">
            <w:r>
              <w:t>671.73</w:t>
            </w:r>
          </w:p>
        </w:tc>
        <w:tc>
          <w:tcPr>
            <w:tcW w:w="864" w:type="dxa"/>
          </w:tcPr>
          <w:p w14:paraId="0CE6077F" w14:textId="77777777" w:rsidR="00D01A85" w:rsidRDefault="001F6CBE">
            <w:r>
              <w:t>193.24</w:t>
            </w:r>
          </w:p>
        </w:tc>
        <w:tc>
          <w:tcPr>
            <w:tcW w:w="864" w:type="dxa"/>
          </w:tcPr>
          <w:p w14:paraId="6FBA44A9" w14:textId="77777777" w:rsidR="00D01A85" w:rsidRDefault="001F6CBE">
            <w:r>
              <w:t>5797.16</w:t>
            </w:r>
          </w:p>
        </w:tc>
        <w:tc>
          <w:tcPr>
            <w:tcW w:w="864" w:type="dxa"/>
          </w:tcPr>
          <w:p w14:paraId="57E90A11" w14:textId="77777777" w:rsidR="00D01A85" w:rsidRDefault="001F6CBE">
            <w:r>
              <w:t>7.05</w:t>
            </w:r>
            <w:r>
              <w:t>만</w:t>
            </w:r>
          </w:p>
        </w:tc>
        <w:tc>
          <w:tcPr>
            <w:tcW w:w="864" w:type="dxa"/>
          </w:tcPr>
          <w:p w14:paraId="223425FD" w14:textId="77777777" w:rsidR="00D01A85" w:rsidRDefault="001F6CBE">
            <w:r>
              <w:t>nan</w:t>
            </w:r>
          </w:p>
        </w:tc>
      </w:tr>
      <w:tr w:rsidR="00D01A85" w14:paraId="415FEBAE" w14:textId="77777777">
        <w:tc>
          <w:tcPr>
            <w:tcW w:w="864" w:type="dxa"/>
          </w:tcPr>
          <w:p w14:paraId="779B4047" w14:textId="77777777" w:rsidR="00D01A85" w:rsidRDefault="001F6CBE">
            <w:r>
              <w:t>C</w:t>
            </w:r>
          </w:p>
        </w:tc>
        <w:tc>
          <w:tcPr>
            <w:tcW w:w="864" w:type="dxa"/>
          </w:tcPr>
          <w:p w14:paraId="19FDD4CA" w14:textId="77777777" w:rsidR="00D01A85" w:rsidRDefault="001F6CBE">
            <w:r>
              <w:t>105</w:t>
            </w:r>
          </w:p>
        </w:tc>
        <w:tc>
          <w:tcPr>
            <w:tcW w:w="864" w:type="dxa"/>
          </w:tcPr>
          <w:p w14:paraId="39D8F990" w14:textId="77777777" w:rsidR="00D01A85" w:rsidRDefault="001F6CBE">
            <w:r>
              <w:t>23.37</w:t>
            </w:r>
          </w:p>
        </w:tc>
        <w:tc>
          <w:tcPr>
            <w:tcW w:w="864" w:type="dxa"/>
          </w:tcPr>
          <w:p w14:paraId="53EADB48" w14:textId="77777777" w:rsidR="00D01A85" w:rsidRDefault="001F6CBE">
            <w:r>
              <w:t>0.86</w:t>
            </w:r>
          </w:p>
        </w:tc>
        <w:tc>
          <w:tcPr>
            <w:tcW w:w="864" w:type="dxa"/>
          </w:tcPr>
          <w:p w14:paraId="73EB4E6B" w14:textId="77777777" w:rsidR="00D01A85" w:rsidRDefault="001F6CBE">
            <w:r>
              <w:t>25.76</w:t>
            </w:r>
          </w:p>
        </w:tc>
        <w:tc>
          <w:tcPr>
            <w:tcW w:w="864" w:type="dxa"/>
          </w:tcPr>
          <w:p w14:paraId="252C42FA" w14:textId="77777777" w:rsidR="00D01A85" w:rsidRDefault="001F6CBE">
            <w:r>
              <w:t>313.4</w:t>
            </w:r>
          </w:p>
        </w:tc>
        <w:tc>
          <w:tcPr>
            <w:tcW w:w="864" w:type="dxa"/>
          </w:tcPr>
          <w:p w14:paraId="2E123E13" w14:textId="77777777" w:rsidR="00D01A85" w:rsidRDefault="001F6CBE">
            <w:r>
              <w:t>90.16</w:t>
            </w:r>
          </w:p>
        </w:tc>
        <w:tc>
          <w:tcPr>
            <w:tcW w:w="864" w:type="dxa"/>
          </w:tcPr>
          <w:p w14:paraId="0CE41CCC" w14:textId="77777777" w:rsidR="00D01A85" w:rsidRDefault="001F6CBE">
            <w:r>
              <w:t>2704.69</w:t>
            </w:r>
          </w:p>
        </w:tc>
        <w:tc>
          <w:tcPr>
            <w:tcW w:w="864" w:type="dxa"/>
          </w:tcPr>
          <w:p w14:paraId="263172F0" w14:textId="77777777" w:rsidR="00D01A85" w:rsidRDefault="001F6CBE">
            <w:r>
              <w:t>3.29</w:t>
            </w:r>
            <w:r>
              <w:t>만</w:t>
            </w:r>
          </w:p>
        </w:tc>
        <w:tc>
          <w:tcPr>
            <w:tcW w:w="864" w:type="dxa"/>
          </w:tcPr>
          <w:p w14:paraId="521316D6" w14:textId="77777777" w:rsidR="00D01A85" w:rsidRDefault="001F6CBE">
            <w:r>
              <w:t>nan</w:t>
            </w:r>
          </w:p>
        </w:tc>
      </w:tr>
      <w:tr w:rsidR="00D01A85" w14:paraId="01EA39C6" w14:textId="77777777">
        <w:tc>
          <w:tcPr>
            <w:tcW w:w="864" w:type="dxa"/>
          </w:tcPr>
          <w:p w14:paraId="17E1472F" w14:textId="77777777" w:rsidR="00D01A85" w:rsidRDefault="001F6CBE">
            <w:r>
              <w:t>D</w:t>
            </w:r>
          </w:p>
        </w:tc>
        <w:tc>
          <w:tcPr>
            <w:tcW w:w="864" w:type="dxa"/>
          </w:tcPr>
          <w:p w14:paraId="387488CD" w14:textId="77777777" w:rsidR="00D01A85" w:rsidRDefault="001F6CBE">
            <w:r>
              <w:t>105</w:t>
            </w:r>
          </w:p>
        </w:tc>
        <w:tc>
          <w:tcPr>
            <w:tcW w:w="864" w:type="dxa"/>
          </w:tcPr>
          <w:p w14:paraId="69B0F92F" w14:textId="77777777" w:rsidR="00D01A85" w:rsidRDefault="001F6CBE">
            <w:r>
              <w:t>37.07</w:t>
            </w:r>
          </w:p>
        </w:tc>
        <w:tc>
          <w:tcPr>
            <w:tcW w:w="864" w:type="dxa"/>
          </w:tcPr>
          <w:p w14:paraId="455482AD" w14:textId="77777777" w:rsidR="00D01A85" w:rsidRDefault="001F6CBE">
            <w:r>
              <w:t>1.56</w:t>
            </w:r>
          </w:p>
        </w:tc>
        <w:tc>
          <w:tcPr>
            <w:tcW w:w="864" w:type="dxa"/>
          </w:tcPr>
          <w:p w14:paraId="5625F153" w14:textId="77777777" w:rsidR="00D01A85" w:rsidRDefault="001F6CBE">
            <w:r>
              <w:t>46.78</w:t>
            </w:r>
          </w:p>
        </w:tc>
        <w:tc>
          <w:tcPr>
            <w:tcW w:w="864" w:type="dxa"/>
          </w:tcPr>
          <w:p w14:paraId="08A7EC20" w14:textId="77777777" w:rsidR="00D01A85" w:rsidRDefault="001F6CBE">
            <w:r>
              <w:t>569.18</w:t>
            </w:r>
          </w:p>
        </w:tc>
        <w:tc>
          <w:tcPr>
            <w:tcW w:w="864" w:type="dxa"/>
          </w:tcPr>
          <w:p w14:paraId="2D1A3B7A" w14:textId="77777777" w:rsidR="00D01A85" w:rsidRDefault="001F6CBE">
            <w:r>
              <w:t>163.74</w:t>
            </w:r>
          </w:p>
        </w:tc>
        <w:tc>
          <w:tcPr>
            <w:tcW w:w="864" w:type="dxa"/>
          </w:tcPr>
          <w:p w14:paraId="62688578" w14:textId="77777777" w:rsidR="00D01A85" w:rsidRDefault="001F6CBE">
            <w:r>
              <w:t>4912.12</w:t>
            </w:r>
          </w:p>
        </w:tc>
        <w:tc>
          <w:tcPr>
            <w:tcW w:w="864" w:type="dxa"/>
          </w:tcPr>
          <w:p w14:paraId="5ED537BD" w14:textId="77777777" w:rsidR="00D01A85" w:rsidRDefault="001F6CBE">
            <w:r>
              <w:t>5.98</w:t>
            </w:r>
            <w:r>
              <w:t>만</w:t>
            </w:r>
          </w:p>
        </w:tc>
        <w:tc>
          <w:tcPr>
            <w:tcW w:w="864" w:type="dxa"/>
          </w:tcPr>
          <w:p w14:paraId="34C8441F" w14:textId="77777777" w:rsidR="00D01A85" w:rsidRDefault="001F6CBE">
            <w:r>
              <w:t>nan</w:t>
            </w:r>
          </w:p>
        </w:tc>
      </w:tr>
      <w:tr w:rsidR="00D01A85" w14:paraId="69765D05" w14:textId="77777777">
        <w:tc>
          <w:tcPr>
            <w:tcW w:w="864" w:type="dxa"/>
          </w:tcPr>
          <w:p w14:paraId="11B7129C" w14:textId="77777777" w:rsidR="00D01A85" w:rsidRDefault="001F6CBE">
            <w:r>
              <w:t>E</w:t>
            </w:r>
          </w:p>
        </w:tc>
        <w:tc>
          <w:tcPr>
            <w:tcW w:w="864" w:type="dxa"/>
          </w:tcPr>
          <w:p w14:paraId="3751AE8F" w14:textId="77777777" w:rsidR="00D01A85" w:rsidRDefault="001F6CBE">
            <w:r>
              <w:t>105</w:t>
            </w:r>
          </w:p>
        </w:tc>
        <w:tc>
          <w:tcPr>
            <w:tcW w:w="864" w:type="dxa"/>
          </w:tcPr>
          <w:p w14:paraId="53A28428" w14:textId="77777777" w:rsidR="00D01A85" w:rsidRDefault="001F6CBE">
            <w:r>
              <w:t>31.12</w:t>
            </w:r>
          </w:p>
        </w:tc>
        <w:tc>
          <w:tcPr>
            <w:tcW w:w="864" w:type="dxa"/>
          </w:tcPr>
          <w:p w14:paraId="1CB4D510" w14:textId="77777777" w:rsidR="00D01A85" w:rsidRDefault="001F6CBE">
            <w:r>
              <w:t>1.09</w:t>
            </w:r>
          </w:p>
        </w:tc>
        <w:tc>
          <w:tcPr>
            <w:tcW w:w="864" w:type="dxa"/>
          </w:tcPr>
          <w:p w14:paraId="605E9B2E" w14:textId="77777777" w:rsidR="00D01A85" w:rsidRDefault="001F6CBE">
            <w:r>
              <w:t>32.59</w:t>
            </w:r>
          </w:p>
        </w:tc>
        <w:tc>
          <w:tcPr>
            <w:tcW w:w="864" w:type="dxa"/>
          </w:tcPr>
          <w:p w14:paraId="287421C8" w14:textId="77777777" w:rsidR="00D01A85" w:rsidRDefault="001F6CBE">
            <w:r>
              <w:t>396.46</w:t>
            </w:r>
          </w:p>
        </w:tc>
        <w:tc>
          <w:tcPr>
            <w:tcW w:w="864" w:type="dxa"/>
          </w:tcPr>
          <w:p w14:paraId="0A40C8FB" w14:textId="77777777" w:rsidR="00D01A85" w:rsidRDefault="001F6CBE">
            <w:r>
              <w:t>114.05</w:t>
            </w:r>
          </w:p>
        </w:tc>
        <w:tc>
          <w:tcPr>
            <w:tcW w:w="864" w:type="dxa"/>
          </w:tcPr>
          <w:p w14:paraId="726AF80F" w14:textId="77777777" w:rsidR="00D01A85" w:rsidRDefault="001F6CBE">
            <w:r>
              <w:t>342</w:t>
            </w:r>
            <w:r>
              <w:lastRenderedPageBreak/>
              <w:t>1.53</w:t>
            </w:r>
          </w:p>
        </w:tc>
        <w:tc>
          <w:tcPr>
            <w:tcW w:w="864" w:type="dxa"/>
          </w:tcPr>
          <w:p w14:paraId="0CBB3E1B" w14:textId="77777777" w:rsidR="00D01A85" w:rsidRDefault="001F6CBE">
            <w:r>
              <w:lastRenderedPageBreak/>
              <w:t>4.1</w:t>
            </w:r>
            <w:r>
              <w:lastRenderedPageBreak/>
              <w:t>6</w:t>
            </w:r>
            <w:r>
              <w:t>만</w:t>
            </w:r>
          </w:p>
        </w:tc>
        <w:tc>
          <w:tcPr>
            <w:tcW w:w="864" w:type="dxa"/>
          </w:tcPr>
          <w:p w14:paraId="064A3F98" w14:textId="77777777" w:rsidR="00D01A85" w:rsidRDefault="001F6CBE">
            <w:r>
              <w:lastRenderedPageBreak/>
              <w:t>nan</w:t>
            </w:r>
          </w:p>
        </w:tc>
      </w:tr>
      <w:tr w:rsidR="00D01A85" w14:paraId="6EA95838" w14:textId="77777777">
        <w:tc>
          <w:tcPr>
            <w:tcW w:w="864" w:type="dxa"/>
          </w:tcPr>
          <w:p w14:paraId="7CDB687F" w14:textId="77777777" w:rsidR="00D01A85" w:rsidRDefault="001F6CBE">
            <w:proofErr w:type="spellStart"/>
            <w:r>
              <w:t>평균</w:t>
            </w:r>
            <w:proofErr w:type="spellEnd"/>
          </w:p>
        </w:tc>
        <w:tc>
          <w:tcPr>
            <w:tcW w:w="864" w:type="dxa"/>
          </w:tcPr>
          <w:p w14:paraId="0844CE9F" w14:textId="77777777" w:rsidR="00D01A85" w:rsidRDefault="001F6CBE">
            <w:r>
              <w:t>105</w:t>
            </w:r>
          </w:p>
        </w:tc>
        <w:tc>
          <w:tcPr>
            <w:tcW w:w="864" w:type="dxa"/>
          </w:tcPr>
          <w:p w14:paraId="52B74E40" w14:textId="77777777" w:rsidR="00D01A85" w:rsidRDefault="001F6CBE">
            <w:r>
              <w:t>28.16</w:t>
            </w:r>
          </w:p>
        </w:tc>
        <w:tc>
          <w:tcPr>
            <w:tcW w:w="864" w:type="dxa"/>
          </w:tcPr>
          <w:p w14:paraId="5D41D8B2" w14:textId="77777777" w:rsidR="00D01A85" w:rsidRDefault="001F6CBE">
            <w:r>
              <w:t>1.31</w:t>
            </w:r>
          </w:p>
        </w:tc>
        <w:tc>
          <w:tcPr>
            <w:tcW w:w="864" w:type="dxa"/>
          </w:tcPr>
          <w:p w14:paraId="422310A3" w14:textId="77777777" w:rsidR="00D01A85" w:rsidRDefault="001F6CBE">
            <w:r>
              <w:t>39.32</w:t>
            </w:r>
          </w:p>
        </w:tc>
        <w:tc>
          <w:tcPr>
            <w:tcW w:w="864" w:type="dxa"/>
          </w:tcPr>
          <w:p w14:paraId="56420D3D" w14:textId="77777777" w:rsidR="00D01A85" w:rsidRDefault="001F6CBE">
            <w:r>
              <w:t>478.33</w:t>
            </w:r>
          </w:p>
        </w:tc>
        <w:tc>
          <w:tcPr>
            <w:tcW w:w="864" w:type="dxa"/>
          </w:tcPr>
          <w:p w14:paraId="3F02B6B3" w14:textId="77777777" w:rsidR="00D01A85" w:rsidRDefault="001F6CBE">
            <w:r>
              <w:t>137.6</w:t>
            </w:r>
          </w:p>
        </w:tc>
        <w:tc>
          <w:tcPr>
            <w:tcW w:w="864" w:type="dxa"/>
          </w:tcPr>
          <w:p w14:paraId="6627CD30" w14:textId="77777777" w:rsidR="00D01A85" w:rsidRDefault="001F6CBE">
            <w:r>
              <w:t>4128.06</w:t>
            </w:r>
          </w:p>
        </w:tc>
        <w:tc>
          <w:tcPr>
            <w:tcW w:w="864" w:type="dxa"/>
          </w:tcPr>
          <w:p w14:paraId="1FF79450" w14:textId="77777777" w:rsidR="00D01A85" w:rsidRDefault="001F6CBE">
            <w:r>
              <w:t>5.02</w:t>
            </w:r>
            <w:r>
              <w:t>만</w:t>
            </w:r>
          </w:p>
        </w:tc>
        <w:tc>
          <w:tcPr>
            <w:tcW w:w="864" w:type="dxa"/>
          </w:tcPr>
          <w:p w14:paraId="78018DC9" w14:textId="77777777" w:rsidR="00D01A85" w:rsidRDefault="001F6CBE">
            <w:r>
              <w:t>nan</w:t>
            </w:r>
          </w:p>
        </w:tc>
      </w:tr>
      <w:tr w:rsidR="00D01A85" w14:paraId="6B0B49DE" w14:textId="77777777">
        <w:tc>
          <w:tcPr>
            <w:tcW w:w="864" w:type="dxa"/>
          </w:tcPr>
          <w:p w14:paraId="71AA5473" w14:textId="77777777" w:rsidR="00D01A85" w:rsidRDefault="001F6CBE">
            <w:r>
              <w:t>nan</w:t>
            </w:r>
          </w:p>
        </w:tc>
        <w:tc>
          <w:tcPr>
            <w:tcW w:w="864" w:type="dxa"/>
          </w:tcPr>
          <w:p w14:paraId="2E76C693" w14:textId="77777777" w:rsidR="00D01A85" w:rsidRDefault="001F6CBE">
            <w:r>
              <w:t>1</w:t>
            </w:r>
            <w:r>
              <w:t>일</w:t>
            </w:r>
            <w:r>
              <w:t>_</w:t>
            </w:r>
            <w:r>
              <w:t>절감전력량</w:t>
            </w:r>
            <w:r>
              <w:t>[kWh]</w:t>
            </w:r>
          </w:p>
        </w:tc>
        <w:tc>
          <w:tcPr>
            <w:tcW w:w="864" w:type="dxa"/>
          </w:tcPr>
          <w:p w14:paraId="1DACC68D" w14:textId="77777777" w:rsidR="00D01A85" w:rsidRDefault="001F6CBE">
            <w:r>
              <w:t>1</w:t>
            </w:r>
            <w:r>
              <w:t>개월</w:t>
            </w:r>
            <w:r>
              <w:t>_</w:t>
            </w:r>
            <w:r>
              <w:t>절감전력량</w:t>
            </w:r>
            <w:r>
              <w:t>[kWh]</w:t>
            </w:r>
          </w:p>
        </w:tc>
        <w:tc>
          <w:tcPr>
            <w:tcW w:w="864" w:type="dxa"/>
          </w:tcPr>
          <w:p w14:paraId="0849DE33" w14:textId="77777777" w:rsidR="00D01A85" w:rsidRDefault="001F6CBE">
            <w:r>
              <w:t>1</w:t>
            </w:r>
            <w:r>
              <w:t>년</w:t>
            </w:r>
            <w:r>
              <w:t>_</w:t>
            </w:r>
            <w:r>
              <w:t>절감전력량</w:t>
            </w:r>
            <w:r>
              <w:t>[kWh]</w:t>
            </w:r>
          </w:p>
        </w:tc>
        <w:tc>
          <w:tcPr>
            <w:tcW w:w="864" w:type="dxa"/>
          </w:tcPr>
          <w:p w14:paraId="14DE0F3D" w14:textId="77777777" w:rsidR="00D01A85" w:rsidRDefault="001F6CBE">
            <w:r>
              <w:t>1</w:t>
            </w:r>
            <w:r>
              <w:t>일</w:t>
            </w:r>
            <w:r>
              <w:t>_</w:t>
            </w:r>
            <w:r>
              <w:t>절감금액</w:t>
            </w:r>
            <w:r>
              <w:t>[</w:t>
            </w:r>
            <w:r>
              <w:t>원</w:t>
            </w:r>
            <w:r>
              <w:t>]</w:t>
            </w:r>
          </w:p>
        </w:tc>
        <w:tc>
          <w:tcPr>
            <w:tcW w:w="864" w:type="dxa"/>
          </w:tcPr>
          <w:p w14:paraId="25FB604B" w14:textId="77777777" w:rsidR="00D01A85" w:rsidRDefault="001F6CBE">
            <w:r>
              <w:t>1</w:t>
            </w:r>
            <w:r>
              <w:t>개월</w:t>
            </w:r>
            <w:r>
              <w:t>_</w:t>
            </w:r>
            <w:r>
              <w:t>절감금액</w:t>
            </w:r>
            <w:r>
              <w:t>[</w:t>
            </w:r>
            <w:r>
              <w:t>원</w:t>
            </w:r>
            <w:r>
              <w:t>]</w:t>
            </w:r>
          </w:p>
        </w:tc>
        <w:tc>
          <w:tcPr>
            <w:tcW w:w="864" w:type="dxa"/>
          </w:tcPr>
          <w:p w14:paraId="37A9DB83" w14:textId="77777777" w:rsidR="00D01A85" w:rsidRDefault="001F6CBE">
            <w:r>
              <w:t>1</w:t>
            </w:r>
            <w:r>
              <w:t>년</w:t>
            </w:r>
            <w:r>
              <w:t>_</w:t>
            </w:r>
            <w:r>
              <w:t>절감금액</w:t>
            </w:r>
            <w:r>
              <w:t>[</w:t>
            </w:r>
            <w:r>
              <w:t>원</w:t>
            </w:r>
            <w:r>
              <w:t>]</w:t>
            </w:r>
          </w:p>
        </w:tc>
        <w:tc>
          <w:tcPr>
            <w:tcW w:w="864" w:type="dxa"/>
          </w:tcPr>
          <w:p w14:paraId="0A570842" w14:textId="77777777" w:rsidR="00D01A85" w:rsidRDefault="001F6CBE">
            <w:r>
              <w:t>1</w:t>
            </w:r>
            <w:r>
              <w:t>일</w:t>
            </w:r>
            <w:r>
              <w:t xml:space="preserve">_CO2 </w:t>
            </w:r>
            <w:proofErr w:type="spellStart"/>
            <w:r>
              <w:t>저감량</w:t>
            </w:r>
            <w:proofErr w:type="spellEnd"/>
            <w:r>
              <w:t>[kg]</w:t>
            </w:r>
          </w:p>
        </w:tc>
        <w:tc>
          <w:tcPr>
            <w:tcW w:w="864" w:type="dxa"/>
          </w:tcPr>
          <w:p w14:paraId="47E49362" w14:textId="77777777" w:rsidR="00D01A85" w:rsidRDefault="001F6CBE">
            <w:r>
              <w:t>1</w:t>
            </w:r>
            <w:r>
              <w:t>개월</w:t>
            </w:r>
            <w:r>
              <w:t xml:space="preserve">_CO2 </w:t>
            </w:r>
            <w:proofErr w:type="spellStart"/>
            <w:r>
              <w:t>저감량</w:t>
            </w:r>
            <w:proofErr w:type="spellEnd"/>
            <w:r>
              <w:t>[kg]</w:t>
            </w:r>
          </w:p>
        </w:tc>
        <w:tc>
          <w:tcPr>
            <w:tcW w:w="864" w:type="dxa"/>
          </w:tcPr>
          <w:p w14:paraId="26F6F46A" w14:textId="77777777" w:rsidR="00D01A85" w:rsidRDefault="001F6CBE">
            <w:r>
              <w:t>1</w:t>
            </w:r>
            <w:r>
              <w:t>년</w:t>
            </w:r>
            <w:r>
              <w:t xml:space="preserve">_CO2 </w:t>
            </w:r>
            <w:proofErr w:type="spellStart"/>
            <w:r>
              <w:t>저감량</w:t>
            </w:r>
            <w:proofErr w:type="spellEnd"/>
            <w:r>
              <w:t>[kg]</w:t>
            </w:r>
          </w:p>
        </w:tc>
      </w:tr>
      <w:tr w:rsidR="00D01A85" w14:paraId="02341910" w14:textId="77777777">
        <w:tc>
          <w:tcPr>
            <w:tcW w:w="864" w:type="dxa"/>
          </w:tcPr>
          <w:p w14:paraId="2B1DAECE" w14:textId="77777777" w:rsidR="00D01A85" w:rsidRDefault="001F6CBE">
            <w:r>
              <w:t>A</w:t>
            </w:r>
          </w:p>
        </w:tc>
        <w:tc>
          <w:tcPr>
            <w:tcW w:w="864" w:type="dxa"/>
          </w:tcPr>
          <w:p w14:paraId="2CC7D0B5" w14:textId="77777777" w:rsidR="00D01A85" w:rsidRDefault="001F6CBE">
            <w:r>
              <w:t>0.31</w:t>
            </w:r>
          </w:p>
        </w:tc>
        <w:tc>
          <w:tcPr>
            <w:tcW w:w="864" w:type="dxa"/>
          </w:tcPr>
          <w:p w14:paraId="089E6841" w14:textId="77777777" w:rsidR="00D01A85" w:rsidRDefault="001F6CBE">
            <w:r>
              <w:t>9.3</w:t>
            </w:r>
          </w:p>
        </w:tc>
        <w:tc>
          <w:tcPr>
            <w:tcW w:w="864" w:type="dxa"/>
          </w:tcPr>
          <w:p w14:paraId="40123771" w14:textId="77777777" w:rsidR="00D01A85" w:rsidRDefault="001F6CBE">
            <w:r>
              <w:t>113.11</w:t>
            </w:r>
          </w:p>
        </w:tc>
        <w:tc>
          <w:tcPr>
            <w:tcW w:w="864" w:type="dxa"/>
          </w:tcPr>
          <w:p w14:paraId="15E5BBE0" w14:textId="77777777" w:rsidR="00D01A85" w:rsidRDefault="001F6CBE">
            <w:r>
              <w:t>32.54</w:t>
            </w:r>
          </w:p>
        </w:tc>
        <w:tc>
          <w:tcPr>
            <w:tcW w:w="864" w:type="dxa"/>
          </w:tcPr>
          <w:p w14:paraId="29654157" w14:textId="77777777" w:rsidR="00D01A85" w:rsidRDefault="001F6CBE">
            <w:r>
              <w:t>976.19</w:t>
            </w:r>
          </w:p>
        </w:tc>
        <w:tc>
          <w:tcPr>
            <w:tcW w:w="864" w:type="dxa"/>
          </w:tcPr>
          <w:p w14:paraId="2C886C97" w14:textId="77777777" w:rsidR="00D01A85" w:rsidRDefault="001F6CBE">
            <w:r>
              <w:t>1.20</w:t>
            </w:r>
            <w:r>
              <w:t>만</w:t>
            </w:r>
          </w:p>
        </w:tc>
        <w:tc>
          <w:tcPr>
            <w:tcW w:w="864" w:type="dxa"/>
          </w:tcPr>
          <w:p w14:paraId="08BAA95C" w14:textId="77777777" w:rsidR="00D01A85" w:rsidRDefault="001F6CBE">
            <w:r>
              <w:t>0.13</w:t>
            </w:r>
          </w:p>
        </w:tc>
        <w:tc>
          <w:tcPr>
            <w:tcW w:w="864" w:type="dxa"/>
          </w:tcPr>
          <w:p w14:paraId="7BFFF35A" w14:textId="77777777" w:rsidR="00D01A85" w:rsidRDefault="001F6CBE">
            <w:r>
              <w:t>3.94</w:t>
            </w:r>
          </w:p>
        </w:tc>
        <w:tc>
          <w:tcPr>
            <w:tcW w:w="864" w:type="dxa"/>
          </w:tcPr>
          <w:p w14:paraId="2527C818" w14:textId="77777777" w:rsidR="00D01A85" w:rsidRDefault="001F6CBE">
            <w:r>
              <w:t>47.96</w:t>
            </w:r>
          </w:p>
        </w:tc>
      </w:tr>
      <w:tr w:rsidR="00D01A85" w14:paraId="4B021111" w14:textId="77777777">
        <w:tc>
          <w:tcPr>
            <w:tcW w:w="864" w:type="dxa"/>
          </w:tcPr>
          <w:p w14:paraId="23B23436" w14:textId="77777777" w:rsidR="00D01A85" w:rsidRDefault="001F6CBE">
            <w:r>
              <w:t>B</w:t>
            </w:r>
          </w:p>
        </w:tc>
        <w:tc>
          <w:tcPr>
            <w:tcW w:w="864" w:type="dxa"/>
          </w:tcPr>
          <w:p w14:paraId="0689B458" w14:textId="77777777" w:rsidR="00D01A85" w:rsidRDefault="001F6CBE">
            <w:r>
              <w:t>0.75</w:t>
            </w:r>
          </w:p>
        </w:tc>
        <w:tc>
          <w:tcPr>
            <w:tcW w:w="864" w:type="dxa"/>
          </w:tcPr>
          <w:p w14:paraId="6BD84B57" w14:textId="77777777" w:rsidR="00D01A85" w:rsidRDefault="001F6CBE">
            <w:r>
              <w:t>22.36</w:t>
            </w:r>
          </w:p>
        </w:tc>
        <w:tc>
          <w:tcPr>
            <w:tcW w:w="864" w:type="dxa"/>
          </w:tcPr>
          <w:p w14:paraId="63CF2B5C" w14:textId="77777777" w:rsidR="00D01A85" w:rsidRDefault="001F6CBE">
            <w:r>
              <w:t>272.05</w:t>
            </w:r>
          </w:p>
        </w:tc>
        <w:tc>
          <w:tcPr>
            <w:tcW w:w="864" w:type="dxa"/>
          </w:tcPr>
          <w:p w14:paraId="1DBF51D9" w14:textId="77777777" w:rsidR="00D01A85" w:rsidRDefault="001F6CBE">
            <w:r>
              <w:t>78.26</w:t>
            </w:r>
          </w:p>
        </w:tc>
        <w:tc>
          <w:tcPr>
            <w:tcW w:w="864" w:type="dxa"/>
          </w:tcPr>
          <w:p w14:paraId="4FB3BB1C" w14:textId="77777777" w:rsidR="00D01A85" w:rsidRDefault="001F6CBE">
            <w:r>
              <w:t>2347.81</w:t>
            </w:r>
          </w:p>
        </w:tc>
        <w:tc>
          <w:tcPr>
            <w:tcW w:w="864" w:type="dxa"/>
          </w:tcPr>
          <w:p w14:paraId="3D1E13BD" w14:textId="77777777" w:rsidR="00D01A85" w:rsidRDefault="001F6CBE">
            <w:r>
              <w:t>2.90</w:t>
            </w:r>
            <w:r>
              <w:t>만</w:t>
            </w:r>
          </w:p>
        </w:tc>
        <w:tc>
          <w:tcPr>
            <w:tcW w:w="864" w:type="dxa"/>
          </w:tcPr>
          <w:p w14:paraId="45E80916" w14:textId="77777777" w:rsidR="00D01A85" w:rsidRDefault="001F6CBE">
            <w:r>
              <w:t>0.32</w:t>
            </w:r>
          </w:p>
        </w:tc>
        <w:tc>
          <w:tcPr>
            <w:tcW w:w="864" w:type="dxa"/>
          </w:tcPr>
          <w:p w14:paraId="71B15925" w14:textId="77777777" w:rsidR="00D01A85" w:rsidRDefault="001F6CBE">
            <w:r>
              <w:t>9.48</w:t>
            </w:r>
          </w:p>
        </w:tc>
        <w:tc>
          <w:tcPr>
            <w:tcW w:w="864" w:type="dxa"/>
          </w:tcPr>
          <w:p w14:paraId="3BB5DD92" w14:textId="77777777" w:rsidR="00D01A85" w:rsidRDefault="001F6CBE">
            <w:r>
              <w:t>115.35</w:t>
            </w:r>
          </w:p>
        </w:tc>
      </w:tr>
      <w:tr w:rsidR="00D01A85" w14:paraId="0D96EDB6" w14:textId="77777777">
        <w:tc>
          <w:tcPr>
            <w:tcW w:w="864" w:type="dxa"/>
          </w:tcPr>
          <w:p w14:paraId="295589A7" w14:textId="77777777" w:rsidR="00D01A85" w:rsidRDefault="001F6CBE">
            <w:r>
              <w:t>C</w:t>
            </w:r>
          </w:p>
        </w:tc>
        <w:tc>
          <w:tcPr>
            <w:tcW w:w="864" w:type="dxa"/>
          </w:tcPr>
          <w:p w14:paraId="518E824A" w14:textId="77777777" w:rsidR="00D01A85" w:rsidRDefault="001F6CBE">
            <w:r>
              <w:t>0.26</w:t>
            </w:r>
          </w:p>
        </w:tc>
        <w:tc>
          <w:tcPr>
            <w:tcW w:w="864" w:type="dxa"/>
          </w:tcPr>
          <w:p w14:paraId="63293AAE" w14:textId="77777777" w:rsidR="00D01A85" w:rsidRDefault="001F6CBE">
            <w:r>
              <w:t>7.85</w:t>
            </w:r>
          </w:p>
        </w:tc>
        <w:tc>
          <w:tcPr>
            <w:tcW w:w="864" w:type="dxa"/>
          </w:tcPr>
          <w:p w14:paraId="3FBD1155" w14:textId="77777777" w:rsidR="00D01A85" w:rsidRDefault="001F6CBE">
            <w:r>
              <w:t>95.57</w:t>
            </w:r>
          </w:p>
        </w:tc>
        <w:tc>
          <w:tcPr>
            <w:tcW w:w="864" w:type="dxa"/>
          </w:tcPr>
          <w:p w14:paraId="534EC7D7" w14:textId="77777777" w:rsidR="00D01A85" w:rsidRDefault="001F6CBE">
            <w:r>
              <w:t>27.49</w:t>
            </w:r>
          </w:p>
        </w:tc>
        <w:tc>
          <w:tcPr>
            <w:tcW w:w="864" w:type="dxa"/>
          </w:tcPr>
          <w:p w14:paraId="10555468" w14:textId="77777777" w:rsidR="00D01A85" w:rsidRDefault="001F6CBE">
            <w:r>
              <w:t>824.76</w:t>
            </w:r>
          </w:p>
        </w:tc>
        <w:tc>
          <w:tcPr>
            <w:tcW w:w="864" w:type="dxa"/>
          </w:tcPr>
          <w:p w14:paraId="3493D054" w14:textId="77777777" w:rsidR="00D01A85" w:rsidRDefault="001F6CBE">
            <w:r>
              <w:t>1.00</w:t>
            </w:r>
            <w:r>
              <w:t>만</w:t>
            </w:r>
          </w:p>
        </w:tc>
        <w:tc>
          <w:tcPr>
            <w:tcW w:w="864" w:type="dxa"/>
          </w:tcPr>
          <w:p w14:paraId="25AC0959" w14:textId="77777777" w:rsidR="00D01A85" w:rsidRDefault="001F6CBE">
            <w:r>
              <w:t>0.11</w:t>
            </w:r>
          </w:p>
        </w:tc>
        <w:tc>
          <w:tcPr>
            <w:tcW w:w="864" w:type="dxa"/>
          </w:tcPr>
          <w:p w14:paraId="53EF6536" w14:textId="77777777" w:rsidR="00D01A85" w:rsidRDefault="001F6CBE">
            <w:r>
              <w:t>3.33</w:t>
            </w:r>
          </w:p>
        </w:tc>
        <w:tc>
          <w:tcPr>
            <w:tcW w:w="864" w:type="dxa"/>
          </w:tcPr>
          <w:p w14:paraId="220AA634" w14:textId="77777777" w:rsidR="00D01A85" w:rsidRDefault="001F6CBE">
            <w:r>
              <w:t>40.52</w:t>
            </w:r>
          </w:p>
        </w:tc>
      </w:tr>
      <w:tr w:rsidR="00D01A85" w14:paraId="24769FEF" w14:textId="77777777">
        <w:tc>
          <w:tcPr>
            <w:tcW w:w="864" w:type="dxa"/>
          </w:tcPr>
          <w:p w14:paraId="722A2A44" w14:textId="77777777" w:rsidR="00D01A85" w:rsidRDefault="001F6CBE">
            <w:r>
              <w:t>D</w:t>
            </w:r>
          </w:p>
        </w:tc>
        <w:tc>
          <w:tcPr>
            <w:tcW w:w="864" w:type="dxa"/>
          </w:tcPr>
          <w:p w14:paraId="56A47A06" w14:textId="77777777" w:rsidR="00D01A85" w:rsidRDefault="001F6CBE">
            <w:r>
              <w:t>0.92</w:t>
            </w:r>
          </w:p>
        </w:tc>
        <w:tc>
          <w:tcPr>
            <w:tcW w:w="864" w:type="dxa"/>
          </w:tcPr>
          <w:p w14:paraId="7EEA13D0" w14:textId="77777777" w:rsidR="00D01A85" w:rsidRDefault="001F6CBE">
            <w:r>
              <w:t>27.56</w:t>
            </w:r>
          </w:p>
        </w:tc>
        <w:tc>
          <w:tcPr>
            <w:tcW w:w="864" w:type="dxa"/>
          </w:tcPr>
          <w:p w14:paraId="75071862" w14:textId="77777777" w:rsidR="00D01A85" w:rsidRDefault="001F6CBE">
            <w:r>
              <w:t>335.33</w:t>
            </w:r>
          </w:p>
        </w:tc>
        <w:tc>
          <w:tcPr>
            <w:tcW w:w="864" w:type="dxa"/>
          </w:tcPr>
          <w:p w14:paraId="2C3F5154" w14:textId="77777777" w:rsidR="00D01A85" w:rsidRDefault="001F6CBE">
            <w:r>
              <w:t>96.46</w:t>
            </w:r>
          </w:p>
        </w:tc>
        <w:tc>
          <w:tcPr>
            <w:tcW w:w="864" w:type="dxa"/>
          </w:tcPr>
          <w:p w14:paraId="141FC262" w14:textId="77777777" w:rsidR="00D01A85" w:rsidRDefault="001F6CBE">
            <w:r>
              <w:t>2893.93</w:t>
            </w:r>
          </w:p>
        </w:tc>
        <w:tc>
          <w:tcPr>
            <w:tcW w:w="864" w:type="dxa"/>
          </w:tcPr>
          <w:p w14:paraId="2170EC4A" w14:textId="77777777" w:rsidR="00D01A85" w:rsidRDefault="001F6CBE">
            <w:r>
              <w:t>3.50</w:t>
            </w:r>
            <w:r>
              <w:t>만</w:t>
            </w:r>
          </w:p>
        </w:tc>
        <w:tc>
          <w:tcPr>
            <w:tcW w:w="864" w:type="dxa"/>
          </w:tcPr>
          <w:p w14:paraId="04259FB0" w14:textId="77777777" w:rsidR="00D01A85" w:rsidRDefault="001F6CBE">
            <w:r>
              <w:t>0.39</w:t>
            </w:r>
          </w:p>
        </w:tc>
        <w:tc>
          <w:tcPr>
            <w:tcW w:w="864" w:type="dxa"/>
          </w:tcPr>
          <w:p w14:paraId="326BDD62" w14:textId="77777777" w:rsidR="00D01A85" w:rsidRDefault="001F6CBE">
            <w:r>
              <w:t>11.69</w:t>
            </w:r>
          </w:p>
        </w:tc>
        <w:tc>
          <w:tcPr>
            <w:tcW w:w="864" w:type="dxa"/>
          </w:tcPr>
          <w:p w14:paraId="6F18C626" w14:textId="77777777" w:rsidR="00D01A85" w:rsidRDefault="001F6CBE">
            <w:r>
              <w:t>142.18</w:t>
            </w:r>
          </w:p>
        </w:tc>
      </w:tr>
      <w:tr w:rsidR="00D01A85" w14:paraId="49B9A006" w14:textId="77777777">
        <w:tc>
          <w:tcPr>
            <w:tcW w:w="864" w:type="dxa"/>
          </w:tcPr>
          <w:p w14:paraId="75E25EAD" w14:textId="77777777" w:rsidR="00D01A85" w:rsidRDefault="001F6CBE">
            <w:r>
              <w:t>E</w:t>
            </w:r>
          </w:p>
        </w:tc>
        <w:tc>
          <w:tcPr>
            <w:tcW w:w="864" w:type="dxa"/>
          </w:tcPr>
          <w:p w14:paraId="0856FE4C" w14:textId="77777777" w:rsidR="00D01A85" w:rsidRDefault="001F6CBE">
            <w:r>
              <w:t>0.49</w:t>
            </w:r>
          </w:p>
        </w:tc>
        <w:tc>
          <w:tcPr>
            <w:tcW w:w="864" w:type="dxa"/>
          </w:tcPr>
          <w:p w14:paraId="0C666F5F" w14:textId="77777777" w:rsidR="00D01A85" w:rsidRDefault="001F6CBE">
            <w:r>
              <w:t>14.72</w:t>
            </w:r>
          </w:p>
        </w:tc>
        <w:tc>
          <w:tcPr>
            <w:tcW w:w="864" w:type="dxa"/>
          </w:tcPr>
          <w:p w14:paraId="50CB471C" w14:textId="77777777" w:rsidR="00D01A85" w:rsidRDefault="001F6CBE">
            <w:r>
              <w:t>179.11</w:t>
            </w:r>
          </w:p>
        </w:tc>
        <w:tc>
          <w:tcPr>
            <w:tcW w:w="864" w:type="dxa"/>
          </w:tcPr>
          <w:p w14:paraId="2173CE79" w14:textId="77777777" w:rsidR="00D01A85" w:rsidRDefault="001F6CBE">
            <w:r>
              <w:t>51.52</w:t>
            </w:r>
          </w:p>
        </w:tc>
        <w:tc>
          <w:tcPr>
            <w:tcW w:w="864" w:type="dxa"/>
          </w:tcPr>
          <w:p w14:paraId="72C4AE81" w14:textId="77777777" w:rsidR="00D01A85" w:rsidRDefault="001F6CBE">
            <w:r>
              <w:t>1545.72</w:t>
            </w:r>
          </w:p>
        </w:tc>
        <w:tc>
          <w:tcPr>
            <w:tcW w:w="864" w:type="dxa"/>
          </w:tcPr>
          <w:p w14:paraId="7E676DB1" w14:textId="77777777" w:rsidR="00D01A85" w:rsidRDefault="001F6CBE">
            <w:r>
              <w:t>1.90</w:t>
            </w:r>
            <w:r>
              <w:t>만</w:t>
            </w:r>
          </w:p>
        </w:tc>
        <w:tc>
          <w:tcPr>
            <w:tcW w:w="864" w:type="dxa"/>
          </w:tcPr>
          <w:p w14:paraId="60E80F9E" w14:textId="77777777" w:rsidR="00D01A85" w:rsidRDefault="001F6CBE">
            <w:r>
              <w:t>0.21</w:t>
            </w:r>
          </w:p>
        </w:tc>
        <w:tc>
          <w:tcPr>
            <w:tcW w:w="864" w:type="dxa"/>
          </w:tcPr>
          <w:p w14:paraId="41AC0507" w14:textId="77777777" w:rsidR="00D01A85" w:rsidRDefault="001F6CBE">
            <w:r>
              <w:t>6.24</w:t>
            </w:r>
          </w:p>
        </w:tc>
        <w:tc>
          <w:tcPr>
            <w:tcW w:w="864" w:type="dxa"/>
          </w:tcPr>
          <w:p w14:paraId="7F49B535" w14:textId="77777777" w:rsidR="00D01A85" w:rsidRDefault="001F6CBE">
            <w:r>
              <w:t>75.94</w:t>
            </w:r>
          </w:p>
        </w:tc>
      </w:tr>
      <w:tr w:rsidR="00D01A85" w14:paraId="720CB237" w14:textId="77777777">
        <w:tc>
          <w:tcPr>
            <w:tcW w:w="864" w:type="dxa"/>
          </w:tcPr>
          <w:p w14:paraId="713CE410" w14:textId="77777777" w:rsidR="00D01A85" w:rsidRDefault="001F6CBE">
            <w:proofErr w:type="spellStart"/>
            <w:r>
              <w:t>평균</w:t>
            </w:r>
            <w:proofErr w:type="spellEnd"/>
          </w:p>
        </w:tc>
        <w:tc>
          <w:tcPr>
            <w:tcW w:w="864" w:type="dxa"/>
          </w:tcPr>
          <w:p w14:paraId="48062A81" w14:textId="77777777" w:rsidR="00D01A85" w:rsidRDefault="001F6CBE">
            <w:r>
              <w:t>0.55</w:t>
            </w:r>
          </w:p>
        </w:tc>
        <w:tc>
          <w:tcPr>
            <w:tcW w:w="864" w:type="dxa"/>
          </w:tcPr>
          <w:p w14:paraId="2F9977E6" w14:textId="77777777" w:rsidR="00D01A85" w:rsidRDefault="001F6CBE">
            <w:r>
              <w:t>16.36</w:t>
            </w:r>
          </w:p>
        </w:tc>
        <w:tc>
          <w:tcPr>
            <w:tcW w:w="864" w:type="dxa"/>
          </w:tcPr>
          <w:p w14:paraId="2D996EA6" w14:textId="77777777" w:rsidR="00D01A85" w:rsidRDefault="001F6CBE">
            <w:r>
              <w:t>199.03</w:t>
            </w:r>
          </w:p>
        </w:tc>
        <w:tc>
          <w:tcPr>
            <w:tcW w:w="864" w:type="dxa"/>
          </w:tcPr>
          <w:p w14:paraId="7236A3B4" w14:textId="77777777" w:rsidR="00D01A85" w:rsidRDefault="001F6CBE">
            <w:r>
              <w:t>57.25</w:t>
            </w:r>
          </w:p>
        </w:tc>
        <w:tc>
          <w:tcPr>
            <w:tcW w:w="864" w:type="dxa"/>
          </w:tcPr>
          <w:p w14:paraId="35332295" w14:textId="77777777" w:rsidR="00D01A85" w:rsidRDefault="001F6CBE">
            <w:r>
              <w:t>1717.68</w:t>
            </w:r>
          </w:p>
        </w:tc>
        <w:tc>
          <w:tcPr>
            <w:tcW w:w="864" w:type="dxa"/>
          </w:tcPr>
          <w:p w14:paraId="05C28114" w14:textId="77777777" w:rsidR="00D01A85" w:rsidRDefault="001F6CBE">
            <w:r>
              <w:t>2.10</w:t>
            </w:r>
            <w:r>
              <w:t>만</w:t>
            </w:r>
          </w:p>
        </w:tc>
        <w:tc>
          <w:tcPr>
            <w:tcW w:w="864" w:type="dxa"/>
          </w:tcPr>
          <w:p w14:paraId="11DE92AB" w14:textId="77777777" w:rsidR="00D01A85" w:rsidRDefault="001F6CBE">
            <w:r>
              <w:t>0.23</w:t>
            </w:r>
          </w:p>
        </w:tc>
        <w:tc>
          <w:tcPr>
            <w:tcW w:w="864" w:type="dxa"/>
          </w:tcPr>
          <w:p w14:paraId="22AD58A7" w14:textId="77777777" w:rsidR="00D01A85" w:rsidRDefault="001F6CBE">
            <w:r>
              <w:t>6.94</w:t>
            </w:r>
          </w:p>
        </w:tc>
        <w:tc>
          <w:tcPr>
            <w:tcW w:w="864" w:type="dxa"/>
          </w:tcPr>
          <w:p w14:paraId="6F2ED0C9" w14:textId="77777777" w:rsidR="00D01A85" w:rsidRDefault="001F6CBE">
            <w:r>
              <w:t>84.39</w:t>
            </w:r>
          </w:p>
        </w:tc>
      </w:tr>
    </w:tbl>
    <w:p w14:paraId="6C1DEA47" w14:textId="77777777" w:rsidR="00D01A85" w:rsidRDefault="001F6CBE">
      <w:r>
        <w:t>모</w:t>
      </w:r>
      <w:r>
        <w:t xml:space="preserve"> </w:t>
      </w:r>
      <w:proofErr w:type="spellStart"/>
      <w:r>
        <w:t>기업</w:t>
      </w:r>
      <w:proofErr w:type="spellEnd"/>
      <w:r>
        <w:t xml:space="preserve"> </w:t>
      </w:r>
      <w:proofErr w:type="spellStart"/>
      <w:r>
        <w:t>경제성</w:t>
      </w:r>
      <w:proofErr w:type="spellEnd"/>
      <w:r>
        <w:t xml:space="preserve"> </w:t>
      </w:r>
      <w:proofErr w:type="spellStart"/>
      <w:r>
        <w:t>검토</w:t>
      </w:r>
      <w:proofErr w:type="spellEnd"/>
      <w:r>
        <w:t xml:space="preserve"> </w:t>
      </w:r>
      <w:proofErr w:type="spellStart"/>
      <w:r>
        <w:t>보고서</w:t>
      </w:r>
      <w:proofErr w:type="spellEnd"/>
      <w:r>
        <w:t xml:space="preserve"> </w:t>
      </w:r>
      <w:proofErr w:type="spellStart"/>
      <w:r>
        <w:t>참조</w:t>
      </w:r>
      <w:proofErr w:type="spellEnd"/>
    </w:p>
    <w:p w14:paraId="52B1A133" w14:textId="77777777" w:rsidR="00D01A85" w:rsidRDefault="001F6CBE">
      <w:proofErr w:type="spellStart"/>
      <w:r>
        <w:t>체크탭</w:t>
      </w:r>
      <w:proofErr w:type="spellEnd"/>
      <w:r>
        <w:t xml:space="preserve"> 1</w:t>
      </w:r>
      <w:r>
        <w:t>대를</w:t>
      </w:r>
      <w:r>
        <w:t xml:space="preserve"> </w:t>
      </w:r>
      <w:proofErr w:type="spellStart"/>
      <w:r>
        <w:t>기준으로</w:t>
      </w:r>
      <w:proofErr w:type="spellEnd"/>
      <w:r>
        <w:t xml:space="preserve"> </w:t>
      </w:r>
      <w:proofErr w:type="spellStart"/>
      <w:r>
        <w:t>소비전력과</w:t>
      </w:r>
      <w:proofErr w:type="spellEnd"/>
      <w:r>
        <w:t xml:space="preserve"> </w:t>
      </w:r>
      <w:proofErr w:type="spellStart"/>
      <w:r>
        <w:t>절감금액을</w:t>
      </w:r>
      <w:proofErr w:type="spellEnd"/>
      <w:r>
        <w:t xml:space="preserve"> </w:t>
      </w:r>
      <w:proofErr w:type="spellStart"/>
      <w:r>
        <w:t>나타내었다</w:t>
      </w:r>
      <w:proofErr w:type="spellEnd"/>
      <w:r>
        <w:t>.</w:t>
      </w:r>
    </w:p>
    <w:p w14:paraId="038201AA" w14:textId="77777777" w:rsidR="00D01A85" w:rsidRDefault="001F6CBE">
      <w:r>
        <w:t>모</w:t>
      </w:r>
      <w:r>
        <w:t xml:space="preserve"> </w:t>
      </w:r>
      <w:proofErr w:type="spellStart"/>
      <w:r>
        <w:t>기업</w:t>
      </w:r>
      <w:proofErr w:type="spellEnd"/>
      <w:r>
        <w:t xml:space="preserve"> </w:t>
      </w:r>
      <w:proofErr w:type="spellStart"/>
      <w:r>
        <w:t>사무실에</w:t>
      </w:r>
      <w:proofErr w:type="spellEnd"/>
      <w:r>
        <w:t xml:space="preserve"> </w:t>
      </w:r>
      <w:proofErr w:type="spellStart"/>
      <w:r>
        <w:t>사용되는</w:t>
      </w:r>
      <w:proofErr w:type="spellEnd"/>
      <w:r>
        <w:t xml:space="preserve"> </w:t>
      </w:r>
      <w:proofErr w:type="spellStart"/>
      <w:r>
        <w:t>컴퓨터에</w:t>
      </w:r>
      <w:proofErr w:type="spellEnd"/>
      <w:r>
        <w:t xml:space="preserve"> </w:t>
      </w:r>
      <w:proofErr w:type="spellStart"/>
      <w:r>
        <w:t>체크탭을</w:t>
      </w:r>
      <w:proofErr w:type="spellEnd"/>
      <w:r>
        <w:t xml:space="preserve"> </w:t>
      </w:r>
      <w:proofErr w:type="spellStart"/>
      <w:r>
        <w:t>설치하고</w:t>
      </w:r>
      <w:proofErr w:type="spellEnd"/>
      <w:r>
        <w:t xml:space="preserve"> 1</w:t>
      </w:r>
      <w:r>
        <w:t>달</w:t>
      </w:r>
      <w:r>
        <w:t xml:space="preserve"> </w:t>
      </w:r>
      <w:proofErr w:type="spellStart"/>
      <w:r>
        <w:t>동안을</w:t>
      </w:r>
      <w:proofErr w:type="spellEnd"/>
      <w:r>
        <w:t xml:space="preserve"> </w:t>
      </w:r>
      <w:proofErr w:type="spellStart"/>
      <w:r>
        <w:t>사용한</w:t>
      </w:r>
      <w:proofErr w:type="spellEnd"/>
      <w:r>
        <w:t xml:space="preserve"> </w:t>
      </w:r>
      <w:r>
        <w:t>후</w:t>
      </w:r>
      <w:r>
        <w:t xml:space="preserve"> </w:t>
      </w:r>
      <w:proofErr w:type="spellStart"/>
      <w:r>
        <w:t>체크탭의</w:t>
      </w:r>
      <w:proofErr w:type="spellEnd"/>
      <w:r>
        <w:t xml:space="preserve"> </w:t>
      </w:r>
      <w:proofErr w:type="spellStart"/>
      <w:r>
        <w:t>소프트웨어로</w:t>
      </w:r>
      <w:proofErr w:type="spellEnd"/>
      <w:r>
        <w:t xml:space="preserve"> 1</w:t>
      </w:r>
      <w:r>
        <w:t>달</w:t>
      </w:r>
      <w:r>
        <w:t xml:space="preserve"> </w:t>
      </w:r>
      <w:proofErr w:type="spellStart"/>
      <w:r>
        <w:t>동안의</w:t>
      </w:r>
      <w:proofErr w:type="spellEnd"/>
      <w:r>
        <w:t xml:space="preserve"> </w:t>
      </w:r>
      <w:proofErr w:type="spellStart"/>
      <w:r>
        <w:t>사용량과</w:t>
      </w:r>
      <w:proofErr w:type="spellEnd"/>
      <w:r>
        <w:t xml:space="preserve"> </w:t>
      </w:r>
      <w:proofErr w:type="spellStart"/>
      <w:r>
        <w:t>절감전력을</w:t>
      </w:r>
      <w:proofErr w:type="spellEnd"/>
      <w:r>
        <w:t xml:space="preserve"> </w:t>
      </w:r>
      <w:proofErr w:type="spellStart"/>
      <w:r>
        <w:t>정밀</w:t>
      </w:r>
      <w:proofErr w:type="spellEnd"/>
      <w:r>
        <w:t xml:space="preserve"> </w:t>
      </w:r>
      <w:proofErr w:type="spellStart"/>
      <w:r>
        <w:t>모니터링하여</w:t>
      </w:r>
      <w:proofErr w:type="spellEnd"/>
      <w:r>
        <w:t xml:space="preserve"> </w:t>
      </w:r>
      <w:proofErr w:type="spellStart"/>
      <w:r>
        <w:t>생성된</w:t>
      </w:r>
      <w:proofErr w:type="spellEnd"/>
      <w:r>
        <w:t xml:space="preserve"> </w:t>
      </w:r>
      <w:proofErr w:type="spellStart"/>
      <w:r>
        <w:t>자료를</w:t>
      </w:r>
      <w:proofErr w:type="spellEnd"/>
      <w:r>
        <w:t xml:space="preserve"> </w:t>
      </w:r>
      <w:proofErr w:type="spellStart"/>
      <w:r>
        <w:t>바탕으로</w:t>
      </w:r>
      <w:proofErr w:type="spellEnd"/>
      <w:r>
        <w:t xml:space="preserve"> </w:t>
      </w:r>
      <w:proofErr w:type="spellStart"/>
      <w:r>
        <w:t>하였다</w:t>
      </w:r>
      <w:proofErr w:type="spellEnd"/>
    </w:p>
    <w:p w14:paraId="2D868BF5" w14:textId="77777777" w:rsidR="00D01A85" w:rsidRDefault="001F6CBE">
      <w:pPr>
        <w:pStyle w:val="21"/>
      </w:pPr>
      <w:r>
        <w:lastRenderedPageBreak/>
        <w:t xml:space="preserve">7.2 </w:t>
      </w:r>
      <w:proofErr w:type="spellStart"/>
      <w:r>
        <w:t>적용방안</w:t>
      </w:r>
      <w:proofErr w:type="spellEnd"/>
    </w:p>
    <w:p w14:paraId="1DB40E7F" w14:textId="77777777" w:rsidR="00D01A85" w:rsidRDefault="001F6CBE">
      <w:proofErr w:type="spellStart"/>
      <w:r>
        <w:t>컴퓨터용</w:t>
      </w:r>
      <w:proofErr w:type="spellEnd"/>
      <w:r>
        <w:t xml:space="preserve"> </w:t>
      </w:r>
      <w:proofErr w:type="spellStart"/>
      <w:r>
        <w:t>멀티탭을</w:t>
      </w:r>
      <w:proofErr w:type="spellEnd"/>
      <w:r>
        <w:t xml:space="preserve"> </w:t>
      </w:r>
      <w:proofErr w:type="spellStart"/>
      <w:r>
        <w:t>체크탭으로</w:t>
      </w:r>
      <w:proofErr w:type="spellEnd"/>
      <w:r>
        <w:t xml:space="preserve"> </w:t>
      </w:r>
      <w:proofErr w:type="spellStart"/>
      <w:r>
        <w:t>교체한다</w:t>
      </w:r>
      <w:proofErr w:type="spellEnd"/>
    </w:p>
    <w:p w14:paraId="1F9CE579" w14:textId="77777777" w:rsidR="00D01A85" w:rsidRDefault="001F6CBE">
      <w:proofErr w:type="spellStart"/>
      <w:r>
        <w:t>컴퓨터의</w:t>
      </w:r>
      <w:proofErr w:type="spellEnd"/>
      <w:r>
        <w:t xml:space="preserve"> </w:t>
      </w:r>
      <w:proofErr w:type="spellStart"/>
      <w:r>
        <w:t>사용</w:t>
      </w:r>
      <w:proofErr w:type="spellEnd"/>
      <w:r>
        <w:t xml:space="preserve"> </w:t>
      </w:r>
      <w:r>
        <w:t>중</w:t>
      </w:r>
      <w:r>
        <w:t xml:space="preserve"> </w:t>
      </w:r>
      <w:proofErr w:type="spellStart"/>
      <w:r>
        <w:t>낭비전력과</w:t>
      </w:r>
      <w:proofErr w:type="spellEnd"/>
      <w:r>
        <w:t xml:space="preserve"> </w:t>
      </w:r>
      <w:proofErr w:type="spellStart"/>
      <w:r>
        <w:t>대기전력을</w:t>
      </w:r>
      <w:proofErr w:type="spellEnd"/>
      <w:r>
        <w:t xml:space="preserve"> </w:t>
      </w:r>
      <w:proofErr w:type="spellStart"/>
      <w:r>
        <w:t>차단하여</w:t>
      </w:r>
      <w:proofErr w:type="spellEnd"/>
      <w:r>
        <w:t xml:space="preserve"> </w:t>
      </w:r>
      <w:proofErr w:type="spellStart"/>
      <w:r>
        <w:t>에너지의</w:t>
      </w:r>
      <w:proofErr w:type="spellEnd"/>
      <w:r>
        <w:t xml:space="preserve"> </w:t>
      </w:r>
      <w:proofErr w:type="spellStart"/>
      <w:r>
        <w:t>소모와</w:t>
      </w:r>
      <w:proofErr w:type="spellEnd"/>
      <w:r>
        <w:t xml:space="preserve"> </w:t>
      </w:r>
      <w:proofErr w:type="spellStart"/>
      <w:r>
        <w:t>화재의</w:t>
      </w:r>
      <w:proofErr w:type="spellEnd"/>
      <w:r>
        <w:t xml:space="preserve"> </w:t>
      </w:r>
      <w:proofErr w:type="spellStart"/>
      <w:r>
        <w:t>원인을</w:t>
      </w:r>
      <w:proofErr w:type="spellEnd"/>
      <w:r>
        <w:t xml:space="preserve"> </w:t>
      </w:r>
      <w:proofErr w:type="spellStart"/>
      <w:r>
        <w:t>줄이며</w:t>
      </w:r>
      <w:proofErr w:type="spellEnd"/>
      <w:r>
        <w:t xml:space="preserve">, </w:t>
      </w:r>
      <w:proofErr w:type="spellStart"/>
      <w:r>
        <w:t>컴퓨터</w:t>
      </w:r>
      <w:proofErr w:type="spellEnd"/>
      <w:r>
        <w:t xml:space="preserve"> </w:t>
      </w:r>
      <w:r>
        <w:t>및</w:t>
      </w:r>
      <w:r>
        <w:t xml:space="preserve"> </w:t>
      </w:r>
      <w:proofErr w:type="spellStart"/>
      <w:r>
        <w:t>주변기기의</w:t>
      </w:r>
      <w:proofErr w:type="spellEnd"/>
      <w:r>
        <w:t xml:space="preserve"> </w:t>
      </w:r>
      <w:proofErr w:type="spellStart"/>
      <w:r>
        <w:t>수명단</w:t>
      </w:r>
      <w:proofErr w:type="spellEnd"/>
      <w:r>
        <w:t xml:space="preserve"> </w:t>
      </w:r>
      <w:proofErr w:type="spellStart"/>
      <w:r>
        <w:t>축을</w:t>
      </w:r>
      <w:proofErr w:type="spellEnd"/>
      <w:r>
        <w:t xml:space="preserve"> </w:t>
      </w:r>
      <w:proofErr w:type="spellStart"/>
      <w:r>
        <w:t>방지하도록</w:t>
      </w:r>
      <w:proofErr w:type="spellEnd"/>
      <w:r>
        <w:t xml:space="preserve"> </w:t>
      </w:r>
      <w:proofErr w:type="spellStart"/>
      <w:r>
        <w:t>한다</w:t>
      </w:r>
      <w:proofErr w:type="spellEnd"/>
      <w:r>
        <w:t>.</w:t>
      </w:r>
    </w:p>
    <w:p w14:paraId="611C036F" w14:textId="77777777" w:rsidR="00D01A85" w:rsidRDefault="001F6CBE">
      <w:proofErr w:type="spellStart"/>
      <w:r>
        <w:t>체크탭의</w:t>
      </w:r>
      <w:proofErr w:type="spellEnd"/>
      <w:r>
        <w:t xml:space="preserve"> </w:t>
      </w:r>
      <w:proofErr w:type="spellStart"/>
      <w:r>
        <w:t>도입</w:t>
      </w:r>
      <w:proofErr w:type="spellEnd"/>
      <w:r>
        <w:t xml:space="preserve"> </w:t>
      </w:r>
      <w:proofErr w:type="spellStart"/>
      <w:r>
        <w:t>결정</w:t>
      </w:r>
      <w:proofErr w:type="spellEnd"/>
      <w:r>
        <w:t xml:space="preserve"> </w:t>
      </w:r>
      <w:r>
        <w:t>및</w:t>
      </w:r>
      <w:r>
        <w:t xml:space="preserve"> </w:t>
      </w:r>
      <w:proofErr w:type="spellStart"/>
      <w:r>
        <w:t>분석</w:t>
      </w:r>
      <w:proofErr w:type="spellEnd"/>
      <w:r>
        <w:t xml:space="preserve"> </w:t>
      </w:r>
      <w:proofErr w:type="spellStart"/>
      <w:r>
        <w:t>리포트는</w:t>
      </w:r>
      <w:proofErr w:type="spellEnd"/>
      <w:r>
        <w:t xml:space="preserve"> </w:t>
      </w:r>
      <w:proofErr w:type="spellStart"/>
      <w:r>
        <w:t>테스트</w:t>
      </w:r>
      <w:proofErr w:type="spellEnd"/>
      <w:r>
        <w:t xml:space="preserve"> </w:t>
      </w:r>
      <w:proofErr w:type="spellStart"/>
      <w:r>
        <w:t>제품을</w:t>
      </w:r>
      <w:proofErr w:type="spellEnd"/>
      <w:r>
        <w:t xml:space="preserve"> </w:t>
      </w:r>
      <w:proofErr w:type="spellStart"/>
      <w:r>
        <w:t>설치하여</w:t>
      </w:r>
      <w:proofErr w:type="spellEnd"/>
      <w:r>
        <w:t xml:space="preserve"> </w:t>
      </w:r>
      <w:proofErr w:type="spellStart"/>
      <w:r>
        <w:t>그에</w:t>
      </w:r>
      <w:proofErr w:type="spellEnd"/>
      <w:r>
        <w:t xml:space="preserve"> </w:t>
      </w:r>
      <w:proofErr w:type="spellStart"/>
      <w:r>
        <w:t>맞는</w:t>
      </w:r>
      <w:proofErr w:type="spellEnd"/>
      <w:r>
        <w:t xml:space="preserve"> </w:t>
      </w:r>
      <w:proofErr w:type="spellStart"/>
      <w:r>
        <w:t>경제성을</w:t>
      </w:r>
      <w:proofErr w:type="spellEnd"/>
      <w:r>
        <w:t xml:space="preserve"> </w:t>
      </w:r>
      <w:proofErr w:type="spellStart"/>
      <w:r>
        <w:t>평가해야</w:t>
      </w:r>
      <w:proofErr w:type="spellEnd"/>
      <w:r>
        <w:t xml:space="preserve"> </w:t>
      </w:r>
      <w:proofErr w:type="spellStart"/>
      <w:r>
        <w:t>하나</w:t>
      </w:r>
      <w:proofErr w:type="spellEnd"/>
      <w:r>
        <w:t xml:space="preserve"> </w:t>
      </w:r>
      <w:proofErr w:type="spellStart"/>
      <w:r>
        <w:t>사무실</w:t>
      </w:r>
      <w:proofErr w:type="spellEnd"/>
      <w:r>
        <w:t xml:space="preserve"> </w:t>
      </w:r>
      <w:r>
        <w:t>및</w:t>
      </w:r>
      <w:r>
        <w:t xml:space="preserve"> </w:t>
      </w:r>
      <w:proofErr w:type="spellStart"/>
      <w:r>
        <w:t>가정들의</w:t>
      </w:r>
      <w:proofErr w:type="spellEnd"/>
      <w:r>
        <w:t xml:space="preserve"> </w:t>
      </w:r>
      <w:r>
        <w:t>보</w:t>
      </w:r>
      <w:r>
        <w:t xml:space="preserve"> </w:t>
      </w:r>
      <w:proofErr w:type="spellStart"/>
      <w:r>
        <w:t>고서자료</w:t>
      </w:r>
      <w:proofErr w:type="spellEnd"/>
      <w:r>
        <w:t xml:space="preserve"> </w:t>
      </w:r>
      <w:proofErr w:type="spellStart"/>
      <w:r>
        <w:t>평균치에</w:t>
      </w:r>
      <w:proofErr w:type="spellEnd"/>
      <w:r>
        <w:t xml:space="preserve"> </w:t>
      </w:r>
      <w:proofErr w:type="spellStart"/>
      <w:r>
        <w:t>의거</w:t>
      </w:r>
      <w:proofErr w:type="spellEnd"/>
      <w:r>
        <w:t xml:space="preserve"> </w:t>
      </w:r>
      <w:proofErr w:type="spellStart"/>
      <w:r>
        <w:t>계산하도록</w:t>
      </w:r>
      <w:proofErr w:type="spellEnd"/>
      <w:r>
        <w:t xml:space="preserve"> </w:t>
      </w:r>
      <w:proofErr w:type="spellStart"/>
      <w:r>
        <w:t>한다</w:t>
      </w:r>
      <w:proofErr w:type="spellEnd"/>
      <w:r>
        <w:t>.</w:t>
      </w:r>
    </w:p>
    <w:p w14:paraId="0ABCA72C" w14:textId="77777777" w:rsidR="00D01A85" w:rsidRDefault="001F6CBE">
      <w:pPr>
        <w:pStyle w:val="21"/>
      </w:pPr>
      <w:r>
        <w:t xml:space="preserve">7.3 </w:t>
      </w:r>
      <w:proofErr w:type="spellStart"/>
      <w:r>
        <w:t>기대효과</w:t>
      </w:r>
      <w:proofErr w:type="spellEnd"/>
    </w:p>
    <w:p w14:paraId="02660167" w14:textId="77777777" w:rsidR="00D01A85" w:rsidRDefault="001F6CBE">
      <w:pPr>
        <w:pStyle w:val="31"/>
      </w:pPr>
      <w:r>
        <w:t xml:space="preserve">7.3.1 </w:t>
      </w:r>
      <w:proofErr w:type="spellStart"/>
      <w:r>
        <w:t>기대효과</w:t>
      </w:r>
      <w:proofErr w:type="spellEnd"/>
      <w:r>
        <w:t xml:space="preserve"> </w:t>
      </w:r>
      <w:proofErr w:type="spellStart"/>
      <w:r>
        <w:t>계산기준</w:t>
      </w:r>
      <w:proofErr w:type="spellEnd"/>
    </w:p>
    <w:p w14:paraId="1E508BA9" w14:textId="77777777" w:rsidR="00D01A85" w:rsidRDefault="001F6CBE">
      <w:proofErr w:type="spellStart"/>
      <w:r>
        <w:t>설치위치</w:t>
      </w:r>
      <w:proofErr w:type="spellEnd"/>
      <w:r>
        <w:t xml:space="preserve"> : </w:t>
      </w:r>
      <w:r>
        <w:t>제</w:t>
      </w:r>
      <w:r>
        <w:t xml:space="preserve"> 2</w:t>
      </w:r>
      <w:r>
        <w:t>교수</w:t>
      </w:r>
      <w:r>
        <w:t xml:space="preserve"> </w:t>
      </w:r>
      <w:proofErr w:type="spellStart"/>
      <w:r>
        <w:t>연구동의</w:t>
      </w:r>
      <w:proofErr w:type="spellEnd"/>
      <w:r>
        <w:t xml:space="preserve"> </w:t>
      </w:r>
      <w:proofErr w:type="spellStart"/>
      <w:r>
        <w:t>컴퓨터를</w:t>
      </w:r>
      <w:proofErr w:type="spellEnd"/>
      <w:r>
        <w:t xml:space="preserve"> </w:t>
      </w:r>
      <w:proofErr w:type="spellStart"/>
      <w:r>
        <w:t>사용하는</w:t>
      </w:r>
      <w:proofErr w:type="spellEnd"/>
      <w:r>
        <w:t xml:space="preserve"> </w:t>
      </w:r>
      <w:proofErr w:type="spellStart"/>
      <w:r>
        <w:t>장소</w:t>
      </w:r>
      <w:proofErr w:type="spellEnd"/>
    </w:p>
    <w:p w14:paraId="130A9191" w14:textId="77777777" w:rsidR="00D01A85" w:rsidRDefault="001F6CBE">
      <w:proofErr w:type="spellStart"/>
      <w:r>
        <w:t>설치수량</w:t>
      </w:r>
      <w:proofErr w:type="spellEnd"/>
      <w:r>
        <w:t xml:space="preserve"> : 130 [EA] (1</w:t>
      </w:r>
      <w:r>
        <w:t>층</w:t>
      </w:r>
      <w:r>
        <w:t xml:space="preserve"> : 18EA, 2</w:t>
      </w:r>
      <w:r>
        <w:t>층</w:t>
      </w:r>
      <w:r>
        <w:t xml:space="preserve"> 43EA, 3</w:t>
      </w:r>
      <w:r>
        <w:t>층</w:t>
      </w:r>
      <w:r>
        <w:t>:36EA, 4</w:t>
      </w:r>
      <w:r>
        <w:t>층</w:t>
      </w:r>
      <w:r>
        <w:t xml:space="preserve">:44EA) </w:t>
      </w:r>
      <w:proofErr w:type="spellStart"/>
      <w:r>
        <w:t>멀티미디어실</w:t>
      </w:r>
      <w:proofErr w:type="spellEnd"/>
      <w:r>
        <w:t xml:space="preserve"> : 15EA, </w:t>
      </w:r>
      <w:proofErr w:type="spellStart"/>
      <w:r>
        <w:t>강의실</w:t>
      </w:r>
      <w:proofErr w:type="spellEnd"/>
      <w:r>
        <w:t xml:space="preserve">, </w:t>
      </w:r>
      <w:proofErr w:type="spellStart"/>
      <w:r>
        <w:t>교수연구실</w:t>
      </w:r>
      <w:proofErr w:type="spellEnd"/>
      <w:r>
        <w:t xml:space="preserve"> </w:t>
      </w:r>
      <w:r>
        <w:t>및</w:t>
      </w:r>
      <w:r>
        <w:t xml:space="preserve"> </w:t>
      </w:r>
      <w:proofErr w:type="spellStart"/>
      <w:r>
        <w:t>기타</w:t>
      </w:r>
      <w:proofErr w:type="spellEnd"/>
      <w:r>
        <w:t xml:space="preserve"> : 2EA</w:t>
      </w:r>
      <w:r>
        <w:t>로</w:t>
      </w:r>
      <w:r>
        <w:t xml:space="preserve"> </w:t>
      </w:r>
      <w:proofErr w:type="spellStart"/>
      <w:r>
        <w:t>기준하였음</w:t>
      </w:r>
      <w:proofErr w:type="spellEnd"/>
    </w:p>
    <w:p w14:paraId="177F1084" w14:textId="77777777" w:rsidR="00D01A85" w:rsidRDefault="001F6CBE">
      <w:proofErr w:type="spellStart"/>
      <w:r>
        <w:t>전력단가</w:t>
      </w:r>
      <w:proofErr w:type="spellEnd"/>
      <w:r>
        <w:t xml:space="preserve"> : 108.9[</w:t>
      </w:r>
      <w:r>
        <w:t>원</w:t>
      </w:r>
      <w:r>
        <w:t xml:space="preserve">]   </w:t>
      </w:r>
    </w:p>
    <w:p w14:paraId="00A94B35" w14:textId="77777777" w:rsidR="00D01A85" w:rsidRDefault="001F6CBE">
      <w:proofErr w:type="spellStart"/>
      <w:r>
        <w:t>평균</w:t>
      </w:r>
      <w:proofErr w:type="spellEnd"/>
      <w:r>
        <w:t xml:space="preserve"> </w:t>
      </w:r>
      <w:proofErr w:type="spellStart"/>
      <w:r>
        <w:t>절전률</w:t>
      </w:r>
      <w:proofErr w:type="spellEnd"/>
      <w:r>
        <w:t xml:space="preserve"> : 28.16[%]</w:t>
      </w:r>
    </w:p>
    <w:p w14:paraId="79B6ED04" w14:textId="77777777" w:rsidR="00D01A85" w:rsidRDefault="001F6CBE">
      <w:proofErr w:type="spellStart"/>
      <w:r>
        <w:t>투자비</w:t>
      </w:r>
      <w:proofErr w:type="spellEnd"/>
      <w:r>
        <w:t xml:space="preserve"> : </w:t>
      </w:r>
      <w:proofErr w:type="spellStart"/>
      <w:r>
        <w:t>현장여건</w:t>
      </w:r>
      <w:proofErr w:type="spellEnd"/>
      <w:r>
        <w:t xml:space="preserve"> </w:t>
      </w:r>
      <w:r>
        <w:t>및</w:t>
      </w:r>
      <w:r>
        <w:t xml:space="preserve"> </w:t>
      </w:r>
      <w:proofErr w:type="spellStart"/>
      <w:r>
        <w:t>개선방법에</w:t>
      </w:r>
      <w:proofErr w:type="spellEnd"/>
      <w:r>
        <w:t xml:space="preserve"> </w:t>
      </w:r>
      <w:proofErr w:type="spellStart"/>
      <w:r>
        <w:t>따라</w:t>
      </w:r>
      <w:proofErr w:type="spellEnd"/>
      <w:r>
        <w:t xml:space="preserve"> </w:t>
      </w:r>
      <w:proofErr w:type="spellStart"/>
      <w:r>
        <w:t>다소</w:t>
      </w:r>
      <w:proofErr w:type="spellEnd"/>
      <w:r>
        <w:t xml:space="preserve"> </w:t>
      </w:r>
      <w:proofErr w:type="spellStart"/>
      <w:r>
        <w:t>변경이</w:t>
      </w:r>
      <w:proofErr w:type="spellEnd"/>
      <w:r>
        <w:t xml:space="preserve"> </w:t>
      </w:r>
      <w:proofErr w:type="spellStart"/>
      <w:r>
        <w:t>가능함</w:t>
      </w:r>
      <w:proofErr w:type="spellEnd"/>
    </w:p>
    <w:p w14:paraId="79AFBE91" w14:textId="77777777" w:rsidR="00D01A85" w:rsidRDefault="001F6CBE">
      <w:pPr>
        <w:pStyle w:val="4"/>
      </w:pPr>
      <w:r>
        <w:t>제</w:t>
      </w:r>
      <w:r>
        <w:t xml:space="preserve"> 2</w:t>
      </w:r>
      <w:r>
        <w:t>교수</w:t>
      </w:r>
      <w:r>
        <w:t xml:space="preserve"> </w:t>
      </w:r>
      <w:proofErr w:type="spellStart"/>
      <w:r>
        <w:t>연구동</w:t>
      </w:r>
      <w:proofErr w:type="spellEnd"/>
      <w:r>
        <w:t xml:space="preserve"> </w:t>
      </w:r>
      <w:proofErr w:type="spellStart"/>
      <w:r>
        <w:t>운영률</w:t>
      </w:r>
      <w:proofErr w:type="spellEnd"/>
      <w:r>
        <w:t xml:space="preserve"> : 2,3,4</w:t>
      </w:r>
      <w:r>
        <w:t>층</w:t>
      </w:r>
      <w:r>
        <w:t xml:space="preserve"> (1</w:t>
      </w:r>
      <w:r>
        <w:t>개월</w:t>
      </w:r>
      <w:r>
        <w:t xml:space="preserve"> 23</w:t>
      </w:r>
      <w:r>
        <w:t>일</w:t>
      </w:r>
      <w:r>
        <w:t xml:space="preserve"> </w:t>
      </w:r>
      <w:proofErr w:type="spellStart"/>
      <w:r>
        <w:t>근무</w:t>
      </w:r>
      <w:proofErr w:type="spellEnd"/>
      <w:r>
        <w:t xml:space="preserve"> </w:t>
      </w:r>
      <w:proofErr w:type="spellStart"/>
      <w:r>
        <w:t>기준</w:t>
      </w:r>
      <w:proofErr w:type="spellEnd"/>
      <w:r>
        <w:t xml:space="preserve"> x 12</w:t>
      </w:r>
      <w:r>
        <w:t>개월</w:t>
      </w:r>
      <w:r>
        <w:t>)/365</w:t>
      </w:r>
      <w:r>
        <w:t>일</w:t>
      </w:r>
      <w:r>
        <w:t xml:space="preserve"> = 75.62[%]</w:t>
      </w:r>
    </w:p>
    <w:p w14:paraId="662EBFAD" w14:textId="77777777" w:rsidR="00D01A85" w:rsidRDefault="001F6CBE">
      <w:r>
        <w:t>1</w:t>
      </w:r>
      <w:r>
        <w:t>층</w:t>
      </w:r>
      <w:r>
        <w:t xml:space="preserve"> (1</w:t>
      </w:r>
      <w:r>
        <w:t>개월</w:t>
      </w:r>
      <w:r>
        <w:t xml:space="preserve"> 23</w:t>
      </w:r>
      <w:r>
        <w:t>일</w:t>
      </w:r>
      <w:r>
        <w:t xml:space="preserve"> </w:t>
      </w:r>
      <w:proofErr w:type="spellStart"/>
      <w:r>
        <w:t>근무</w:t>
      </w:r>
      <w:proofErr w:type="spellEnd"/>
      <w:r>
        <w:t xml:space="preserve"> </w:t>
      </w:r>
      <w:proofErr w:type="spellStart"/>
      <w:r>
        <w:t>기준</w:t>
      </w:r>
      <w:proofErr w:type="spellEnd"/>
      <w:r>
        <w:t xml:space="preserve"> x 10</w:t>
      </w:r>
      <w:r>
        <w:t>개월</w:t>
      </w:r>
      <w:r>
        <w:t>(</w:t>
      </w:r>
      <w:proofErr w:type="spellStart"/>
      <w:r>
        <w:t>방학제외</w:t>
      </w:r>
      <w:proofErr w:type="spellEnd"/>
      <w:r>
        <w:t>))/12</w:t>
      </w:r>
      <w:r>
        <w:t>개월</w:t>
      </w:r>
      <w:r>
        <w:t xml:space="preserve"> = 63.01[%]</w:t>
      </w:r>
    </w:p>
    <w:p w14:paraId="2A7C4B8E" w14:textId="77777777" w:rsidR="00D01A85" w:rsidRDefault="001F6CBE">
      <w:pPr>
        <w:pStyle w:val="31"/>
      </w:pPr>
      <w:r>
        <w:t xml:space="preserve">7.3.2 </w:t>
      </w:r>
      <w:proofErr w:type="spellStart"/>
      <w:r>
        <w:t>연간</w:t>
      </w:r>
      <w:proofErr w:type="spellEnd"/>
      <w:r>
        <w:t xml:space="preserve">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절감량</w:t>
      </w:r>
      <w:proofErr w:type="spellEnd"/>
      <w:r>
        <w:t xml:space="preserve"> [kWh/</w:t>
      </w:r>
      <w:r>
        <w:t>년</w:t>
      </w:r>
      <w:r>
        <w:t>]</w:t>
      </w:r>
    </w:p>
    <w:p w14:paraId="7D6B5C27" w14:textId="77777777" w:rsidR="00D01A85" w:rsidRDefault="001F6CBE">
      <w:pPr>
        <w:pStyle w:val="4"/>
      </w:pPr>
      <w:r>
        <w:t>1</w:t>
      </w:r>
      <w:r>
        <w:t>층의</w:t>
      </w:r>
      <w:r>
        <w:t xml:space="preserve"> </w:t>
      </w:r>
      <w:proofErr w:type="spellStart"/>
      <w:r>
        <w:t>연간</w:t>
      </w:r>
      <w:proofErr w:type="spellEnd"/>
      <w:r>
        <w:t xml:space="preserve">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절감량</w:t>
      </w:r>
      <w:proofErr w:type="spellEnd"/>
      <w:r>
        <w:t>[kWh/</w:t>
      </w:r>
      <w:r>
        <w:t>년</w:t>
      </w:r>
      <w:r>
        <w:t xml:space="preserve">] </w:t>
      </w:r>
      <w:proofErr w:type="spellStart"/>
      <w:r>
        <w:t>컴퓨터</w:t>
      </w:r>
      <w:proofErr w:type="spellEnd"/>
      <w:r>
        <w:t xml:space="preserve"> 1</w:t>
      </w:r>
      <w:r>
        <w:t>대에</w:t>
      </w:r>
      <w:r>
        <w:t xml:space="preserve"> </w:t>
      </w:r>
      <w:proofErr w:type="spellStart"/>
      <w:r>
        <w:t>따른</w:t>
      </w:r>
      <w:proofErr w:type="spellEnd"/>
      <w:r>
        <w:t xml:space="preserve"> </w:t>
      </w:r>
      <w:proofErr w:type="spellStart"/>
      <w:r>
        <w:t>연간</w:t>
      </w:r>
      <w:proofErr w:type="spellEnd"/>
      <w:r>
        <w:t xml:space="preserve"> </w:t>
      </w:r>
      <w:proofErr w:type="spellStart"/>
      <w:r>
        <w:t>전력절감량</w:t>
      </w:r>
      <w:proofErr w:type="spellEnd"/>
      <w:r>
        <w:t>[kWh/</w:t>
      </w:r>
      <w:r>
        <w:t>년</w:t>
      </w:r>
      <w:r>
        <w:t xml:space="preserve">] x </w:t>
      </w:r>
      <w:proofErr w:type="spellStart"/>
      <w:r>
        <w:t>멀티탭의</w:t>
      </w:r>
      <w:proofErr w:type="spellEnd"/>
      <w:r>
        <w:t xml:space="preserve"> </w:t>
      </w:r>
      <w:proofErr w:type="spellStart"/>
      <w:r>
        <w:t>개수</w:t>
      </w:r>
      <w:proofErr w:type="spellEnd"/>
      <w:r>
        <w:t>[EA] x 2~5</w:t>
      </w:r>
      <w:r>
        <w:t>층</w:t>
      </w:r>
      <w:r>
        <w:t xml:space="preserve"> </w:t>
      </w:r>
      <w:proofErr w:type="spellStart"/>
      <w:r>
        <w:t>운영율</w:t>
      </w:r>
      <w:proofErr w:type="spellEnd"/>
      <w:r>
        <w:t>[%]</w:t>
      </w:r>
    </w:p>
    <w:p w14:paraId="1ABB2EA5" w14:textId="77777777" w:rsidR="00D01A85" w:rsidRDefault="001F6CBE">
      <w:r>
        <w:t>=199.0 x 18 x 63.01[%] = 2,258[kWh/</w:t>
      </w:r>
      <w:r>
        <w:t>년</w:t>
      </w:r>
      <w:r>
        <w:t>] = 0.519 [toe/</w:t>
      </w:r>
      <w:r>
        <w:t>년</w:t>
      </w:r>
      <w:r>
        <w:t>]</w:t>
      </w:r>
    </w:p>
    <w:p w14:paraId="19F927C4" w14:textId="77777777" w:rsidR="00D01A85" w:rsidRDefault="001F6CBE">
      <w:pPr>
        <w:pStyle w:val="4"/>
      </w:pPr>
      <w:r>
        <w:t>총</w:t>
      </w:r>
      <w:r>
        <w:t xml:space="preserve"> </w:t>
      </w:r>
      <w:proofErr w:type="spellStart"/>
      <w:r>
        <w:t>연간</w:t>
      </w:r>
      <w:proofErr w:type="spellEnd"/>
      <w:r>
        <w:t xml:space="preserve">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절감량</w:t>
      </w:r>
      <w:proofErr w:type="spellEnd"/>
      <w:r>
        <w:t>[kWh/</w:t>
      </w:r>
      <w:r>
        <w:t>년</w:t>
      </w:r>
      <w:r>
        <w:t>]</w:t>
      </w:r>
    </w:p>
    <w:p w14:paraId="06774A0C" w14:textId="77777777" w:rsidR="00D01A85" w:rsidRDefault="001F6CBE">
      <w:r>
        <w:t>3</w:t>
      </w:r>
      <w:r>
        <w:t>층</w:t>
      </w:r>
      <w:r>
        <w:t xml:space="preserve">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절감량</w:t>
      </w:r>
      <w:proofErr w:type="spellEnd"/>
      <w:r>
        <w:t xml:space="preserve"> + 1,2</w:t>
      </w:r>
      <w:r>
        <w:t>층</w:t>
      </w:r>
      <w:r>
        <w:t xml:space="preserve">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절감량</w:t>
      </w:r>
      <w:proofErr w:type="spellEnd"/>
      <w:r>
        <w:t xml:space="preserve"> = 18,512 + 2,258 = 20,769.33[kWh/</w:t>
      </w:r>
      <w:r>
        <w:t>년</w:t>
      </w:r>
      <w:r>
        <w:t>] = 4.777 [toe/</w:t>
      </w:r>
      <w:r>
        <w:t>년</w:t>
      </w:r>
      <w:r>
        <w:t>]</w:t>
      </w:r>
    </w:p>
    <w:p w14:paraId="2960588C" w14:textId="77777777" w:rsidR="00D01A85" w:rsidRDefault="001F6CBE">
      <w:pPr>
        <w:pStyle w:val="31"/>
      </w:pPr>
      <w:r>
        <w:lastRenderedPageBreak/>
        <w:t></w:t>
      </w:r>
      <w:r>
        <w:tab/>
      </w:r>
      <w:r>
        <w:t>총</w:t>
      </w:r>
      <w:r>
        <w:t xml:space="preserve"> </w:t>
      </w:r>
      <w:proofErr w:type="spellStart"/>
      <w:r>
        <w:t>연간</w:t>
      </w:r>
      <w:proofErr w:type="spellEnd"/>
      <w:r>
        <w:t xml:space="preserve">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절감량</w:t>
      </w:r>
      <w:proofErr w:type="spellEnd"/>
      <w:r>
        <w:t>[kWh/</w:t>
      </w:r>
      <w:r>
        <w:t>년</w:t>
      </w:r>
      <w:r>
        <w:t>]</w:t>
      </w:r>
    </w:p>
    <w:p w14:paraId="7031B073" w14:textId="77777777" w:rsidR="00D01A85" w:rsidRDefault="001F6CBE">
      <w:r>
        <w:t>3</w:t>
      </w:r>
      <w:r>
        <w:t>층</w:t>
      </w:r>
      <w:r>
        <w:t xml:space="preserve">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절감량</w:t>
      </w:r>
      <w:proofErr w:type="spellEnd"/>
      <w:r>
        <w:t xml:space="preserve"> + 1,2</w:t>
      </w:r>
      <w:r>
        <w:t>층</w:t>
      </w:r>
      <w:r>
        <w:t xml:space="preserve">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절감량</w:t>
      </w:r>
      <w:proofErr w:type="spellEnd"/>
      <w:r>
        <w:t xml:space="preserve"> = 18,512 + 2,258 = 20,769.33[kWh/</w:t>
      </w:r>
      <w:r>
        <w:t>년</w:t>
      </w:r>
      <w:r>
        <w:t>] = 4.777 [toe/</w:t>
      </w:r>
      <w:r>
        <w:t>년</w:t>
      </w:r>
      <w:r>
        <w:t>]</w:t>
      </w:r>
    </w:p>
    <w:p w14:paraId="3D4B1175" w14:textId="77777777" w:rsidR="00D01A85" w:rsidRDefault="001F6CBE">
      <w:pPr>
        <w:pStyle w:val="31"/>
      </w:pPr>
      <w:r>
        <w:t></w:t>
      </w:r>
      <w:r>
        <w:tab/>
      </w:r>
      <w:proofErr w:type="spellStart"/>
      <w:r>
        <w:t>연간</w:t>
      </w:r>
      <w:proofErr w:type="spellEnd"/>
      <w:r>
        <w:t xml:space="preserve"> </w:t>
      </w:r>
      <w:proofErr w:type="spellStart"/>
      <w:r>
        <w:t>탄소</w:t>
      </w:r>
      <w:proofErr w:type="spellEnd"/>
      <w:r>
        <w:t xml:space="preserve"> </w:t>
      </w:r>
      <w:proofErr w:type="spellStart"/>
      <w:r>
        <w:t>배출</w:t>
      </w:r>
      <w:proofErr w:type="spellEnd"/>
      <w:r>
        <w:t xml:space="preserve"> </w:t>
      </w:r>
      <w:proofErr w:type="spellStart"/>
      <w:r>
        <w:t>저감량</w:t>
      </w:r>
      <w:proofErr w:type="spellEnd"/>
      <w:r>
        <w:t>[</w:t>
      </w:r>
      <w:proofErr w:type="spellStart"/>
      <w:r>
        <w:t>tC</w:t>
      </w:r>
      <w:proofErr w:type="spellEnd"/>
      <w:r>
        <w:t>/</w:t>
      </w:r>
      <w:r>
        <w:t>년</w:t>
      </w:r>
      <w:r>
        <w:t>]</w:t>
      </w:r>
    </w:p>
    <w:p w14:paraId="03E97BB7" w14:textId="77777777" w:rsidR="00D01A85" w:rsidRDefault="001F6CBE">
      <w:proofErr w:type="spellStart"/>
      <w:r>
        <w:t>연간</w:t>
      </w:r>
      <w:proofErr w:type="spellEnd"/>
      <w:r>
        <w:t xml:space="preserve"> </w:t>
      </w:r>
      <w:proofErr w:type="spellStart"/>
      <w:r>
        <w:t>전력</w:t>
      </w:r>
      <w:proofErr w:type="spellEnd"/>
      <w:r>
        <w:t xml:space="preserve"> </w:t>
      </w:r>
      <w:proofErr w:type="spellStart"/>
      <w:r>
        <w:t>절감량</w:t>
      </w:r>
      <w:proofErr w:type="spellEnd"/>
      <w:r>
        <w:t>(MWh/</w:t>
      </w:r>
      <w:r>
        <w:t>년</w:t>
      </w:r>
      <w:r>
        <w:t xml:space="preserve">) x </w:t>
      </w:r>
      <w:proofErr w:type="spellStart"/>
      <w:r>
        <w:t>탄소배출계수</w:t>
      </w:r>
      <w:proofErr w:type="spellEnd"/>
      <w:r>
        <w:t>(</w:t>
      </w:r>
      <w:proofErr w:type="spellStart"/>
      <w:r>
        <w:t>tC</w:t>
      </w:r>
      <w:proofErr w:type="spellEnd"/>
      <w:r>
        <w:t>/MWh)  = 20.8 x 0.1283 = 2.7[</w:t>
      </w:r>
      <w:proofErr w:type="spellStart"/>
      <w:r>
        <w:t>tC</w:t>
      </w:r>
      <w:proofErr w:type="spellEnd"/>
      <w:r>
        <w:t>/</w:t>
      </w:r>
      <w:r>
        <w:t>년</w:t>
      </w:r>
      <w:r>
        <w:t>]</w:t>
      </w:r>
    </w:p>
    <w:p w14:paraId="2F3BD686" w14:textId="77777777" w:rsidR="00D01A85" w:rsidRDefault="001F6CBE">
      <w:pPr>
        <w:pStyle w:val="31"/>
      </w:pPr>
      <w:r>
        <w:t></w:t>
      </w:r>
      <w:r>
        <w:tab/>
      </w:r>
      <w:proofErr w:type="spellStart"/>
      <w:r>
        <w:t>연간</w:t>
      </w:r>
      <w:proofErr w:type="spellEnd"/>
      <w:r>
        <w:t xml:space="preserve"> CO2 </w:t>
      </w:r>
      <w:proofErr w:type="spellStart"/>
      <w:r>
        <w:t>배출</w:t>
      </w:r>
      <w:proofErr w:type="spellEnd"/>
      <w:r>
        <w:t xml:space="preserve"> </w:t>
      </w:r>
      <w:proofErr w:type="spellStart"/>
      <w:r>
        <w:t>절감량</w:t>
      </w:r>
      <w:proofErr w:type="spellEnd"/>
      <w:r>
        <w:t>[ton/</w:t>
      </w:r>
      <w:r>
        <w:t>년</w:t>
      </w:r>
      <w:r>
        <w:t>]</w:t>
      </w:r>
    </w:p>
    <w:p w14:paraId="25A1B19E" w14:textId="77777777" w:rsidR="00D01A85" w:rsidRDefault="001F6CBE">
      <w:proofErr w:type="spellStart"/>
      <w:r>
        <w:t>연간</w:t>
      </w:r>
      <w:proofErr w:type="spellEnd"/>
      <w:r>
        <w:t xml:space="preserve"> </w:t>
      </w:r>
      <w:proofErr w:type="spellStart"/>
      <w:r>
        <w:t>탄소</w:t>
      </w:r>
      <w:proofErr w:type="spellEnd"/>
      <w:r>
        <w:t xml:space="preserve"> </w:t>
      </w:r>
      <w:proofErr w:type="spellStart"/>
      <w:r>
        <w:t>배출</w:t>
      </w:r>
      <w:proofErr w:type="spellEnd"/>
      <w:r>
        <w:t xml:space="preserve"> </w:t>
      </w:r>
      <w:proofErr w:type="spellStart"/>
      <w:r>
        <w:t>저감량</w:t>
      </w:r>
      <w:proofErr w:type="spellEnd"/>
      <w:r>
        <w:t>(</w:t>
      </w:r>
      <w:proofErr w:type="spellStart"/>
      <w:r>
        <w:t>tC</w:t>
      </w:r>
      <w:proofErr w:type="spellEnd"/>
      <w:r>
        <w:t>) x 44 ÷ 12 = 2.7 x 44÷ 12 = 9.8[ton/</w:t>
      </w:r>
      <w:r>
        <w:t>년</w:t>
      </w:r>
      <w:r>
        <w:t>]</w:t>
      </w:r>
    </w:p>
    <w:p w14:paraId="4727B332" w14:textId="77777777" w:rsidR="00D01A85" w:rsidRDefault="001F6CBE">
      <w:pPr>
        <w:pStyle w:val="31"/>
      </w:pPr>
      <w:r>
        <w:t xml:space="preserve">7.3.3 </w:t>
      </w:r>
      <w:proofErr w:type="spellStart"/>
      <w:r>
        <w:t>연간</w:t>
      </w:r>
      <w:proofErr w:type="spellEnd"/>
      <w:r>
        <w:t xml:space="preserve"> </w:t>
      </w:r>
      <w:proofErr w:type="spellStart"/>
      <w:r>
        <w:t>절감금액</w:t>
      </w:r>
      <w:proofErr w:type="spellEnd"/>
      <w:r>
        <w:t>[</w:t>
      </w:r>
      <w:proofErr w:type="spellStart"/>
      <w:r>
        <w:t>백만원</w:t>
      </w:r>
      <w:proofErr w:type="spellEnd"/>
      <w:r>
        <w:t>/</w:t>
      </w:r>
      <w:r>
        <w:t>년</w:t>
      </w:r>
      <w:r>
        <w:t>]</w:t>
      </w:r>
    </w:p>
    <w:p w14:paraId="591252DD" w14:textId="77777777" w:rsidR="00D01A85" w:rsidRDefault="001F6CBE">
      <w:proofErr w:type="spellStart"/>
      <w:r>
        <w:t>연간</w:t>
      </w:r>
      <w:proofErr w:type="spellEnd"/>
      <w:r>
        <w:t xml:space="preserve"> </w:t>
      </w:r>
      <w:proofErr w:type="spellStart"/>
      <w:r>
        <w:t>절감전력량</w:t>
      </w:r>
      <w:proofErr w:type="spellEnd"/>
      <w:r>
        <w:t>[kWh/</w:t>
      </w:r>
      <w:r>
        <w:t>년</w:t>
      </w:r>
      <w:r>
        <w:t xml:space="preserve">] x </w:t>
      </w:r>
      <w:proofErr w:type="spellStart"/>
      <w:r>
        <w:t>전력판매단가</w:t>
      </w:r>
      <w:proofErr w:type="spellEnd"/>
      <w:r>
        <w:t>[</w:t>
      </w:r>
      <w:r>
        <w:t>원</w:t>
      </w:r>
      <w:r>
        <w:t>/kWh] = 20,769 x 108.9 = 2.26[</w:t>
      </w:r>
      <w:proofErr w:type="spellStart"/>
      <w:r>
        <w:t>백만원</w:t>
      </w:r>
      <w:proofErr w:type="spellEnd"/>
      <w:r>
        <w:t>/</w:t>
      </w:r>
      <w:r>
        <w:t>년</w:t>
      </w:r>
      <w:r>
        <w:t>]</w:t>
      </w:r>
    </w:p>
    <w:p w14:paraId="2F01CFFD" w14:textId="77777777" w:rsidR="00D01A85" w:rsidRDefault="001F6CBE">
      <w:pPr>
        <w:pStyle w:val="31"/>
      </w:pPr>
      <w:r>
        <w:t xml:space="preserve">7.3.4 </w:t>
      </w:r>
      <w:proofErr w:type="spellStart"/>
      <w:r>
        <w:t>투자비</w:t>
      </w:r>
      <w:proofErr w:type="spellEnd"/>
      <w:r>
        <w:t>[</w:t>
      </w:r>
      <w:proofErr w:type="spellStart"/>
      <w:r>
        <w:t>백만원</w:t>
      </w:r>
      <w:proofErr w:type="spellEnd"/>
      <w:r>
        <w:t>]</w:t>
      </w:r>
    </w:p>
    <w:p w14:paraId="7394DF5E" w14:textId="77777777" w:rsidR="00D01A85" w:rsidRDefault="001F6CBE">
      <w:proofErr w:type="spellStart"/>
      <w:r>
        <w:t>체크탭</w:t>
      </w:r>
      <w:proofErr w:type="spellEnd"/>
      <w:r>
        <w:t xml:space="preserve"> </w:t>
      </w:r>
      <w:proofErr w:type="spellStart"/>
      <w:r>
        <w:t>단가</w:t>
      </w:r>
      <w:proofErr w:type="spellEnd"/>
      <w:r>
        <w:t>[</w:t>
      </w:r>
      <w:r>
        <w:t>원</w:t>
      </w:r>
      <w:r>
        <w:t xml:space="preserve">] x </w:t>
      </w:r>
      <w:proofErr w:type="spellStart"/>
      <w:r>
        <w:t>체크탭의</w:t>
      </w:r>
      <w:proofErr w:type="spellEnd"/>
      <w:r>
        <w:t xml:space="preserve"> </w:t>
      </w:r>
      <w:proofErr w:type="spellStart"/>
      <w:r>
        <w:t>수량</w:t>
      </w:r>
      <w:proofErr w:type="spellEnd"/>
      <w:r>
        <w:t>[EA] = 48,000 x 141 = 6.77[</w:t>
      </w:r>
      <w:proofErr w:type="spellStart"/>
      <w:r>
        <w:t>백만원</w:t>
      </w:r>
      <w:proofErr w:type="spellEnd"/>
      <w:r>
        <w:t>]</w:t>
      </w:r>
    </w:p>
    <w:p w14:paraId="314A1DC6" w14:textId="77777777" w:rsidR="00D01A85" w:rsidRDefault="001F6CBE">
      <w:pPr>
        <w:pStyle w:val="31"/>
      </w:pPr>
      <w:r>
        <w:t xml:space="preserve">7.3.5 </w:t>
      </w:r>
      <w:proofErr w:type="spellStart"/>
      <w:r>
        <w:t>투자비</w:t>
      </w:r>
      <w:proofErr w:type="spellEnd"/>
      <w:r>
        <w:t xml:space="preserve"> </w:t>
      </w:r>
      <w:proofErr w:type="spellStart"/>
      <w:r>
        <w:t>회수기간</w:t>
      </w:r>
      <w:proofErr w:type="spellEnd"/>
      <w:r>
        <w:t>[</w:t>
      </w:r>
      <w:r>
        <w:t>년</w:t>
      </w:r>
      <w:r>
        <w:t>]</w:t>
      </w:r>
    </w:p>
    <w:p w14:paraId="0364FBE4" w14:textId="77777777" w:rsidR="00D01A85" w:rsidRDefault="001F6CBE">
      <w:proofErr w:type="spellStart"/>
      <w:r>
        <w:t>투자비</w:t>
      </w:r>
      <w:proofErr w:type="spellEnd"/>
      <w:r>
        <w:t>[</w:t>
      </w:r>
      <w:proofErr w:type="spellStart"/>
      <w:r>
        <w:t>백만원</w:t>
      </w:r>
      <w:proofErr w:type="spellEnd"/>
      <w:r>
        <w:t xml:space="preserve">] ÷ </w:t>
      </w:r>
      <w:proofErr w:type="spellStart"/>
      <w:r>
        <w:t>연간</w:t>
      </w:r>
      <w:proofErr w:type="spellEnd"/>
      <w:r>
        <w:t xml:space="preserve"> </w:t>
      </w:r>
      <w:proofErr w:type="spellStart"/>
      <w:r>
        <w:t>절감금액</w:t>
      </w:r>
      <w:proofErr w:type="spellEnd"/>
      <w:r>
        <w:t>[</w:t>
      </w:r>
      <w:proofErr w:type="spellStart"/>
      <w:r>
        <w:t>백만원</w:t>
      </w:r>
      <w:proofErr w:type="spellEnd"/>
      <w:r>
        <w:t>/</w:t>
      </w:r>
      <w:r>
        <w:t>년</w:t>
      </w:r>
      <w:r>
        <w:t>] = 6.77 ÷ 2.26 = 2.99[</w:t>
      </w:r>
      <w:r>
        <w:t>년</w:t>
      </w:r>
      <w:r>
        <w:t>]</w:t>
      </w:r>
    </w:p>
    <w:sectPr w:rsidR="00D01A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6CBE"/>
    <w:rsid w:val="0029639D"/>
    <w:rsid w:val="00326F90"/>
    <w:rsid w:val="00AA1D8D"/>
    <w:rsid w:val="00B47730"/>
    <w:rsid w:val="00CB0664"/>
    <w:rsid w:val="00D01A85"/>
    <w:rsid w:val="00D07E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F204A8E-139B-7245-8396-05BEE568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60</Pages>
  <Words>5491</Words>
  <Characters>31304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36722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kim dongho</cp:lastModifiedBy>
  <cp:revision>2</cp:revision>
  <dcterms:created xsi:type="dcterms:W3CDTF">2020-11-23T22:26:00Z</dcterms:created>
  <dcterms:modified xsi:type="dcterms:W3CDTF">2020-11-23T22:26:00Z</dcterms:modified>
  <cp:category/>
</cp:coreProperties>
</file>